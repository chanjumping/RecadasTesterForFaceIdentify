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565" w:rsidRDefault="00F55565">
      <w:pPr>
        <w:pStyle w:val="a3"/>
        <w:spacing w:before="1"/>
        <w:rPr>
          <w:rFonts w:ascii="Times New Roman"/>
          <w:sz w:val="18"/>
        </w:rPr>
      </w:pPr>
    </w:p>
    <w:p w:rsidR="00F55565" w:rsidRDefault="00970F3D" w:rsidP="003C28D6">
      <w:pPr>
        <w:spacing w:before="54"/>
        <w:ind w:right="97"/>
        <w:jc w:val="center"/>
        <w:outlineLvl w:val="0"/>
        <w:rPr>
          <w:rFonts w:ascii="黑体" w:eastAsia="黑体"/>
          <w:sz w:val="32"/>
        </w:rPr>
      </w:pPr>
      <w:r>
        <w:rPr>
          <w:rFonts w:ascii="黑体" w:eastAsia="黑体" w:hint="eastAsia"/>
          <w:sz w:val="32"/>
        </w:rPr>
        <w:t>通信协议</w:t>
      </w:r>
    </w:p>
    <w:p w:rsidR="00F55565" w:rsidRDefault="00F55565">
      <w:pPr>
        <w:pStyle w:val="a3"/>
        <w:spacing w:before="11"/>
        <w:rPr>
          <w:rFonts w:ascii="黑体"/>
          <w:sz w:val="28"/>
        </w:rPr>
      </w:pPr>
    </w:p>
    <w:p w:rsidR="00F55565" w:rsidRDefault="00970F3D">
      <w:pPr>
        <w:pStyle w:val="a4"/>
        <w:numPr>
          <w:ilvl w:val="0"/>
          <w:numId w:val="1"/>
        </w:numPr>
        <w:tabs>
          <w:tab w:val="left" w:pos="994"/>
          <w:tab w:val="left" w:pos="995"/>
        </w:tabs>
        <w:spacing w:before="69"/>
        <w:rPr>
          <w:rFonts w:ascii="黑体" w:eastAsia="黑体"/>
          <w:sz w:val="21"/>
        </w:rPr>
      </w:pPr>
      <w:r>
        <w:rPr>
          <w:rFonts w:ascii="黑体" w:eastAsia="黑体" w:hint="eastAsia"/>
          <w:sz w:val="21"/>
        </w:rPr>
        <w:t>规范性引用文件</w:t>
      </w:r>
    </w:p>
    <w:p w:rsidR="00F55565" w:rsidRDefault="00F55565">
      <w:pPr>
        <w:pStyle w:val="a3"/>
        <w:spacing w:before="9"/>
        <w:rPr>
          <w:rFonts w:ascii="黑体"/>
          <w:sz w:val="27"/>
        </w:rPr>
      </w:pPr>
    </w:p>
    <w:p w:rsidR="00F55565" w:rsidRDefault="00970F3D">
      <w:pPr>
        <w:pStyle w:val="a3"/>
        <w:spacing w:line="278" w:lineRule="auto"/>
        <w:ind w:left="680" w:right="674" w:firstLine="420"/>
      </w:pPr>
      <w:r>
        <w:rPr>
          <w:spacing w:val="-5"/>
        </w:rPr>
        <w:t>下列文件对于本文件的应用是必不可少的。凡是注日期的引用文件，仅所注日期的版本</w:t>
      </w:r>
      <w:r>
        <w:rPr>
          <w:spacing w:val="-14"/>
          <w:w w:val="95"/>
        </w:rPr>
        <w:t>适用于本文件。凡是不注日期的引用文件，其最新版本</w:t>
      </w:r>
      <w:r>
        <w:rPr>
          <w:w w:val="95"/>
        </w:rPr>
        <w:t>（包括所有的修改单</w:t>
      </w:r>
      <w:r>
        <w:rPr>
          <w:spacing w:val="-49"/>
          <w:w w:val="95"/>
        </w:rPr>
        <w:t>）</w:t>
      </w:r>
      <w:r>
        <w:rPr>
          <w:w w:val="95"/>
        </w:rPr>
        <w:t>适用于本文件。</w:t>
      </w:r>
    </w:p>
    <w:p w:rsidR="00F55565" w:rsidRDefault="00970F3D">
      <w:pPr>
        <w:pStyle w:val="a3"/>
        <w:spacing w:line="278" w:lineRule="auto"/>
        <w:ind w:left="1100" w:right="2366"/>
      </w:pPr>
      <w:r>
        <w:t xml:space="preserve">JT/T 808-2011 </w:t>
      </w:r>
      <w:r>
        <w:t>道路运输车辆卫星定位系统终端通讯协议及数据格式</w:t>
      </w:r>
      <w:r>
        <w:t xml:space="preserve">JT/T 809-2011 </w:t>
      </w:r>
      <w:r>
        <w:t>道路运输车辆卫星定位系统平台数据交换</w:t>
      </w:r>
    </w:p>
    <w:p w:rsidR="00F55565" w:rsidRDefault="00970F3D">
      <w:pPr>
        <w:pStyle w:val="a3"/>
        <w:spacing w:line="269" w:lineRule="exact"/>
        <w:ind w:left="1100"/>
      </w:pPr>
      <w:r>
        <w:t xml:space="preserve">JT/T 1078-2016 </w:t>
      </w:r>
      <w:r>
        <w:t>道路运输车辆卫星定位系统视频通信协议</w:t>
      </w:r>
    </w:p>
    <w:p w:rsidR="00F55565" w:rsidRDefault="00F55565">
      <w:pPr>
        <w:pStyle w:val="a3"/>
        <w:spacing w:before="9"/>
        <w:rPr>
          <w:sz w:val="27"/>
        </w:rPr>
      </w:pPr>
    </w:p>
    <w:p w:rsidR="00F55565" w:rsidRDefault="00970F3D">
      <w:pPr>
        <w:pStyle w:val="a4"/>
        <w:numPr>
          <w:ilvl w:val="0"/>
          <w:numId w:val="1"/>
        </w:numPr>
        <w:tabs>
          <w:tab w:val="left" w:pos="994"/>
          <w:tab w:val="left" w:pos="995"/>
        </w:tabs>
        <w:rPr>
          <w:rFonts w:ascii="黑体" w:eastAsia="黑体"/>
          <w:sz w:val="21"/>
        </w:rPr>
      </w:pPr>
      <w:r>
        <w:rPr>
          <w:rFonts w:ascii="黑体" w:eastAsia="黑体" w:hint="eastAsia"/>
          <w:sz w:val="21"/>
        </w:rPr>
        <w:t>缩略语</w:t>
      </w:r>
    </w:p>
    <w:p w:rsidR="00F55565" w:rsidRDefault="00F55565">
      <w:pPr>
        <w:pStyle w:val="a3"/>
        <w:spacing w:before="9"/>
        <w:rPr>
          <w:rFonts w:ascii="黑体"/>
          <w:sz w:val="27"/>
        </w:rPr>
      </w:pPr>
    </w:p>
    <w:p w:rsidR="00F55565" w:rsidRDefault="00970F3D">
      <w:pPr>
        <w:pStyle w:val="a3"/>
        <w:ind w:left="1100"/>
      </w:pPr>
      <w:r>
        <w:t>下列缩略语适用于本文件：</w:t>
      </w:r>
    </w:p>
    <w:p w:rsidR="00F55565" w:rsidRPr="003C28D6" w:rsidRDefault="00970F3D">
      <w:pPr>
        <w:spacing w:before="43"/>
        <w:ind w:left="1100"/>
        <w:rPr>
          <w:sz w:val="21"/>
          <w:lang w:val="en-US"/>
        </w:rPr>
      </w:pPr>
      <w:r w:rsidRPr="003C28D6">
        <w:rPr>
          <w:sz w:val="21"/>
          <w:lang w:val="en-US"/>
        </w:rPr>
        <w:t>MAC</w:t>
      </w:r>
      <w:r w:rsidRPr="003C28D6">
        <w:rPr>
          <w:sz w:val="21"/>
          <w:lang w:val="en-US"/>
        </w:rPr>
        <w:t>：</w:t>
      </w:r>
      <w:r>
        <w:rPr>
          <w:sz w:val="21"/>
        </w:rPr>
        <w:t>媒体接入控制</w:t>
      </w:r>
      <w:r w:rsidRPr="003C28D6">
        <w:rPr>
          <w:sz w:val="21"/>
          <w:lang w:val="en-US"/>
        </w:rPr>
        <w:t>（</w:t>
      </w:r>
      <w:r w:rsidRPr="003C28D6">
        <w:rPr>
          <w:color w:val="333333"/>
          <w:sz w:val="18"/>
          <w:lang w:val="en-US"/>
        </w:rPr>
        <w:t>Media Access Control</w:t>
      </w:r>
      <w:r w:rsidRPr="003C28D6">
        <w:rPr>
          <w:sz w:val="21"/>
          <w:lang w:val="en-US"/>
        </w:rPr>
        <w:t>）</w:t>
      </w:r>
    </w:p>
    <w:p w:rsidR="00F55565" w:rsidRPr="003C28D6" w:rsidRDefault="00F55565">
      <w:pPr>
        <w:pStyle w:val="a3"/>
        <w:spacing w:before="9"/>
        <w:rPr>
          <w:sz w:val="27"/>
          <w:lang w:val="en-US"/>
        </w:rPr>
      </w:pPr>
    </w:p>
    <w:p w:rsidR="00F55565" w:rsidRDefault="00970F3D">
      <w:pPr>
        <w:pStyle w:val="a4"/>
        <w:numPr>
          <w:ilvl w:val="0"/>
          <w:numId w:val="1"/>
        </w:numPr>
        <w:tabs>
          <w:tab w:val="left" w:pos="994"/>
          <w:tab w:val="left" w:pos="995"/>
        </w:tabs>
        <w:rPr>
          <w:rFonts w:ascii="黑体" w:eastAsia="黑体"/>
          <w:sz w:val="21"/>
        </w:rPr>
      </w:pPr>
      <w:r>
        <w:rPr>
          <w:rFonts w:ascii="黑体" w:eastAsia="黑体" w:hint="eastAsia"/>
          <w:sz w:val="21"/>
        </w:rPr>
        <w:t>终端与平台协议基础</w:t>
      </w:r>
    </w:p>
    <w:p w:rsidR="00F55565" w:rsidRDefault="00F55565">
      <w:pPr>
        <w:pStyle w:val="a3"/>
        <w:spacing w:before="9"/>
        <w:rPr>
          <w:rFonts w:ascii="黑体"/>
          <w:sz w:val="27"/>
        </w:rPr>
      </w:pPr>
    </w:p>
    <w:p w:rsidR="00F55565" w:rsidRDefault="00970F3D">
      <w:pPr>
        <w:pStyle w:val="a4"/>
        <w:numPr>
          <w:ilvl w:val="1"/>
          <w:numId w:val="1"/>
        </w:numPr>
        <w:tabs>
          <w:tab w:val="left" w:pos="1205"/>
          <w:tab w:val="left" w:pos="1206"/>
        </w:tabs>
        <w:rPr>
          <w:rFonts w:ascii="黑体" w:eastAsia="黑体"/>
          <w:sz w:val="21"/>
        </w:rPr>
      </w:pPr>
      <w:r>
        <w:rPr>
          <w:rFonts w:ascii="黑体" w:eastAsia="黑体" w:hint="eastAsia"/>
          <w:sz w:val="21"/>
        </w:rPr>
        <w:t>协议基本约定</w:t>
      </w:r>
    </w:p>
    <w:p w:rsidR="00F55565" w:rsidRDefault="00F55565">
      <w:pPr>
        <w:pStyle w:val="a3"/>
        <w:spacing w:before="7"/>
        <w:rPr>
          <w:rFonts w:ascii="黑体"/>
          <w:sz w:val="15"/>
        </w:rPr>
      </w:pPr>
    </w:p>
    <w:p w:rsidR="00F55565" w:rsidRDefault="00970F3D">
      <w:pPr>
        <w:pStyle w:val="a3"/>
        <w:spacing w:line="278" w:lineRule="auto"/>
        <w:ind w:left="1100" w:right="674"/>
        <w:jc w:val="both"/>
      </w:pPr>
      <w:r>
        <w:rPr>
          <w:spacing w:val="-15"/>
        </w:rPr>
        <w:t>协议的通讯方式、数据类型、传输规则和消息组成按照</w:t>
      </w:r>
      <w:r>
        <w:rPr>
          <w:spacing w:val="-15"/>
        </w:rPr>
        <w:t xml:space="preserve"> </w:t>
      </w:r>
      <w:r>
        <w:t>JT/T808-2011</w:t>
      </w:r>
      <w:r>
        <w:rPr>
          <w:spacing w:val="-29"/>
        </w:rPr>
        <w:t xml:space="preserve"> </w:t>
      </w:r>
      <w:r>
        <w:rPr>
          <w:spacing w:val="-29"/>
        </w:rPr>
        <w:t>中第</w:t>
      </w:r>
      <w:r>
        <w:rPr>
          <w:spacing w:val="-29"/>
        </w:rPr>
        <w:t xml:space="preserve"> </w:t>
      </w:r>
      <w:r>
        <w:t>4</w:t>
      </w:r>
      <w:r>
        <w:rPr>
          <w:spacing w:val="-10"/>
        </w:rPr>
        <w:t xml:space="preserve"> </w:t>
      </w:r>
      <w:r>
        <w:rPr>
          <w:spacing w:val="-10"/>
        </w:rPr>
        <w:t>章的要求。</w:t>
      </w:r>
      <w:r>
        <w:rPr>
          <w:spacing w:val="-15"/>
        </w:rPr>
        <w:t>协议中报文分类参照</w:t>
      </w:r>
      <w:r>
        <w:rPr>
          <w:spacing w:val="-15"/>
        </w:rPr>
        <w:t xml:space="preserve"> </w:t>
      </w:r>
      <w:r>
        <w:t>JT/T 1078-2016</w:t>
      </w:r>
      <w:r>
        <w:rPr>
          <w:spacing w:val="-27"/>
        </w:rPr>
        <w:t xml:space="preserve"> </w:t>
      </w:r>
      <w:r>
        <w:rPr>
          <w:spacing w:val="-27"/>
        </w:rPr>
        <w:t>中第</w:t>
      </w:r>
      <w:r>
        <w:rPr>
          <w:spacing w:val="-27"/>
        </w:rPr>
        <w:t xml:space="preserve"> </w:t>
      </w:r>
      <w:r>
        <w:t>4.3</w:t>
      </w:r>
      <w:r>
        <w:rPr>
          <w:spacing w:val="-9"/>
        </w:rPr>
        <w:t xml:space="preserve"> </w:t>
      </w:r>
      <w:r>
        <w:rPr>
          <w:spacing w:val="-9"/>
        </w:rPr>
        <w:t>节分类方式。</w:t>
      </w:r>
    </w:p>
    <w:p w:rsidR="00F55565" w:rsidRDefault="00970F3D">
      <w:pPr>
        <w:pStyle w:val="a3"/>
        <w:spacing w:line="278" w:lineRule="auto"/>
        <w:ind w:left="1100" w:right="1735"/>
        <w:jc w:val="both"/>
      </w:pPr>
      <w:r>
        <w:rPr>
          <w:spacing w:val="-3"/>
        </w:rPr>
        <w:t>协议中信令数据报文的通信连接方式按照</w:t>
      </w:r>
      <w:r>
        <w:rPr>
          <w:spacing w:val="-3"/>
        </w:rPr>
        <w:t xml:space="preserve"> </w:t>
      </w:r>
      <w:r>
        <w:t>JT/T 808-2011</w:t>
      </w:r>
      <w:r>
        <w:rPr>
          <w:spacing w:val="-29"/>
        </w:rPr>
        <w:t xml:space="preserve"> </w:t>
      </w:r>
      <w:r>
        <w:rPr>
          <w:spacing w:val="-29"/>
        </w:rPr>
        <w:t>中第</w:t>
      </w:r>
      <w:r>
        <w:rPr>
          <w:spacing w:val="-29"/>
        </w:rPr>
        <w:t xml:space="preserve"> </w:t>
      </w:r>
      <w:r>
        <w:t>5</w:t>
      </w:r>
      <w:r>
        <w:rPr>
          <w:spacing w:val="-10"/>
        </w:rPr>
        <w:t xml:space="preserve"> </w:t>
      </w:r>
      <w:r>
        <w:rPr>
          <w:spacing w:val="-10"/>
        </w:rPr>
        <w:t>章的要求。</w:t>
      </w:r>
      <w:r>
        <w:rPr>
          <w:spacing w:val="-13"/>
        </w:rPr>
        <w:t>协议中信令数据报文的消息处理机制按照</w:t>
      </w:r>
      <w:r>
        <w:rPr>
          <w:spacing w:val="-13"/>
        </w:rPr>
        <w:t xml:space="preserve"> </w:t>
      </w:r>
      <w:r>
        <w:t>JT/T 808-2011</w:t>
      </w:r>
      <w:r>
        <w:rPr>
          <w:spacing w:val="-29"/>
        </w:rPr>
        <w:t xml:space="preserve"> </w:t>
      </w:r>
      <w:r>
        <w:rPr>
          <w:spacing w:val="-29"/>
        </w:rPr>
        <w:t>中第</w:t>
      </w:r>
      <w:r>
        <w:rPr>
          <w:spacing w:val="-29"/>
        </w:rPr>
        <w:t xml:space="preserve"> </w:t>
      </w:r>
      <w:r>
        <w:t>6</w:t>
      </w:r>
      <w:r>
        <w:rPr>
          <w:spacing w:val="-10"/>
        </w:rPr>
        <w:t xml:space="preserve"> </w:t>
      </w:r>
      <w:r>
        <w:rPr>
          <w:spacing w:val="-10"/>
        </w:rPr>
        <w:t>章的要求。</w:t>
      </w:r>
      <w:r>
        <w:rPr>
          <w:spacing w:val="-13"/>
        </w:rPr>
        <w:t>协议中信令数据报文的加密机制按照</w:t>
      </w:r>
      <w:r>
        <w:rPr>
          <w:spacing w:val="-13"/>
        </w:rPr>
        <w:t xml:space="preserve"> </w:t>
      </w:r>
      <w:r>
        <w:t>JT/T 808-2011</w:t>
      </w:r>
      <w:r>
        <w:rPr>
          <w:spacing w:val="-27"/>
        </w:rPr>
        <w:t xml:space="preserve"> </w:t>
      </w:r>
      <w:r>
        <w:rPr>
          <w:spacing w:val="-27"/>
        </w:rPr>
        <w:t>中第</w:t>
      </w:r>
      <w:r>
        <w:rPr>
          <w:spacing w:val="-27"/>
        </w:rPr>
        <w:t xml:space="preserve"> </w:t>
      </w:r>
      <w:r>
        <w:t>7</w:t>
      </w:r>
      <w:r>
        <w:rPr>
          <w:spacing w:val="-10"/>
        </w:rPr>
        <w:t xml:space="preserve"> </w:t>
      </w:r>
      <w:r>
        <w:rPr>
          <w:spacing w:val="-10"/>
        </w:rPr>
        <w:t>章的要求。</w:t>
      </w:r>
    </w:p>
    <w:p w:rsidR="00F55565" w:rsidRDefault="00970F3D">
      <w:pPr>
        <w:pStyle w:val="a3"/>
        <w:spacing w:line="269" w:lineRule="exact"/>
        <w:ind w:left="1100"/>
      </w:pPr>
      <w:r>
        <w:t>协议中对平台和终端通信各方，应符合以下要求：</w:t>
      </w:r>
    </w:p>
    <w:p w:rsidR="00F55565" w:rsidRDefault="00970F3D">
      <w:pPr>
        <w:pStyle w:val="a4"/>
        <w:numPr>
          <w:ilvl w:val="2"/>
          <w:numId w:val="1"/>
        </w:numPr>
        <w:tabs>
          <w:tab w:val="left" w:pos="1519"/>
          <w:tab w:val="left" w:pos="1520"/>
        </w:tabs>
        <w:spacing w:before="43"/>
        <w:rPr>
          <w:sz w:val="21"/>
        </w:rPr>
      </w:pPr>
      <w:r>
        <w:rPr>
          <w:sz w:val="21"/>
        </w:rPr>
        <w:t>除明确约定外，所有消息均应给予应答；</w:t>
      </w:r>
    </w:p>
    <w:p w:rsidR="00F55565" w:rsidRDefault="00970F3D">
      <w:pPr>
        <w:pStyle w:val="a4"/>
        <w:numPr>
          <w:ilvl w:val="2"/>
          <w:numId w:val="1"/>
        </w:numPr>
        <w:tabs>
          <w:tab w:val="left" w:pos="1519"/>
          <w:tab w:val="left" w:pos="1520"/>
        </w:tabs>
        <w:spacing w:before="42"/>
        <w:rPr>
          <w:sz w:val="21"/>
        </w:rPr>
      </w:pPr>
      <w:r>
        <w:rPr>
          <w:sz w:val="21"/>
        </w:rPr>
        <w:t>对未明确指定专用应答消息的，应采用通用应答回复；</w:t>
      </w:r>
    </w:p>
    <w:p w:rsidR="00F55565" w:rsidRDefault="00970F3D">
      <w:pPr>
        <w:pStyle w:val="a4"/>
        <w:numPr>
          <w:ilvl w:val="2"/>
          <w:numId w:val="1"/>
        </w:numPr>
        <w:tabs>
          <w:tab w:val="left" w:pos="1519"/>
          <w:tab w:val="left" w:pos="1520"/>
        </w:tabs>
        <w:spacing w:before="43"/>
        <w:rPr>
          <w:sz w:val="21"/>
        </w:rPr>
      </w:pPr>
      <w:r>
        <w:rPr>
          <w:sz w:val="21"/>
        </w:rPr>
        <w:t>对于存在分包的消息，应答方应对每一个分包消息进行逐包应答。</w:t>
      </w:r>
    </w:p>
    <w:p w:rsidR="00F55565" w:rsidRDefault="00F55565">
      <w:pPr>
        <w:pStyle w:val="a3"/>
        <w:spacing w:before="7"/>
        <w:rPr>
          <w:sz w:val="15"/>
        </w:rPr>
      </w:pPr>
    </w:p>
    <w:p w:rsidR="00F55565" w:rsidRDefault="00970F3D">
      <w:pPr>
        <w:pStyle w:val="a4"/>
        <w:numPr>
          <w:ilvl w:val="1"/>
          <w:numId w:val="1"/>
        </w:numPr>
        <w:tabs>
          <w:tab w:val="left" w:pos="1205"/>
          <w:tab w:val="left" w:pos="1206"/>
        </w:tabs>
        <w:rPr>
          <w:rFonts w:ascii="黑体" w:eastAsia="黑体"/>
          <w:sz w:val="21"/>
        </w:rPr>
      </w:pPr>
      <w:r>
        <w:rPr>
          <w:rFonts w:ascii="黑体" w:eastAsia="黑体" w:hint="eastAsia"/>
          <w:w w:val="95"/>
          <w:sz w:val="21"/>
        </w:rPr>
        <w:t>基本信息查询指令</w:t>
      </w:r>
    </w:p>
    <w:p w:rsidR="00F55565" w:rsidRDefault="00F55565">
      <w:pPr>
        <w:pStyle w:val="a3"/>
        <w:spacing w:before="7"/>
        <w:rPr>
          <w:rFonts w:ascii="黑体"/>
          <w:sz w:val="15"/>
        </w:rPr>
      </w:pPr>
    </w:p>
    <w:p w:rsidR="00F55565" w:rsidRDefault="00970F3D">
      <w:pPr>
        <w:pStyle w:val="a4"/>
        <w:numPr>
          <w:ilvl w:val="2"/>
          <w:numId w:val="2"/>
        </w:numPr>
        <w:tabs>
          <w:tab w:val="left" w:pos="1414"/>
          <w:tab w:val="left" w:pos="1415"/>
        </w:tabs>
        <w:rPr>
          <w:rFonts w:ascii="黑体" w:eastAsia="黑体"/>
          <w:sz w:val="21"/>
        </w:rPr>
      </w:pPr>
      <w:r>
        <w:rPr>
          <w:rFonts w:ascii="黑体" w:eastAsia="黑体" w:hint="eastAsia"/>
          <w:w w:val="95"/>
          <w:sz w:val="21"/>
        </w:rPr>
        <w:t>查询基本信息</w:t>
      </w:r>
    </w:p>
    <w:p w:rsidR="00F55565" w:rsidRDefault="00F55565">
      <w:pPr>
        <w:pStyle w:val="a3"/>
        <w:spacing w:before="6"/>
        <w:rPr>
          <w:rFonts w:ascii="黑体"/>
          <w:sz w:val="15"/>
        </w:rPr>
      </w:pPr>
    </w:p>
    <w:p w:rsidR="00F55565" w:rsidRDefault="00970F3D" w:rsidP="003C28D6">
      <w:pPr>
        <w:pStyle w:val="a3"/>
        <w:spacing w:before="1"/>
        <w:ind w:left="1100"/>
        <w:outlineLvl w:val="0"/>
      </w:pPr>
      <w:r>
        <w:t>查询基本信息消息采用</w:t>
      </w:r>
      <w:r>
        <w:t xml:space="preserve"> JT/T 808-2011 </w:t>
      </w:r>
      <w:r>
        <w:t>中</w:t>
      </w:r>
      <w:r>
        <w:t xml:space="preserve"> 8.61 </w:t>
      </w:r>
      <w:r>
        <w:t>定义的</w:t>
      </w:r>
      <w:r>
        <w:t xml:space="preserve"> 0x8900 </w:t>
      </w:r>
      <w:r>
        <w:t>消息，见表</w:t>
      </w:r>
      <w:r>
        <w:t xml:space="preserve"> 1</w:t>
      </w:r>
      <w:r>
        <w:t>。</w:t>
      </w:r>
    </w:p>
    <w:p w:rsidR="00F55565" w:rsidRDefault="00F55565">
      <w:pPr>
        <w:pStyle w:val="a3"/>
        <w:spacing w:before="6"/>
        <w:rPr>
          <w:sz w:val="15"/>
        </w:rPr>
      </w:pPr>
    </w:p>
    <w:p w:rsidR="00F55565" w:rsidRDefault="00970F3D">
      <w:pPr>
        <w:pStyle w:val="a3"/>
        <w:tabs>
          <w:tab w:val="left" w:pos="578"/>
        </w:tabs>
        <w:ind w:right="102"/>
        <w:jc w:val="center"/>
        <w:rPr>
          <w:rFonts w:ascii="黑体" w:eastAsia="黑体"/>
        </w:rPr>
      </w:pPr>
      <w:r>
        <w:rPr>
          <w:rFonts w:ascii="黑体" w:eastAsia="黑体" w:hint="eastAsia"/>
        </w:rPr>
        <w:t>表</w:t>
      </w:r>
      <w:r>
        <w:rPr>
          <w:rFonts w:ascii="黑体" w:eastAsia="黑体" w:hint="eastAsia"/>
        </w:rPr>
        <w:t>1</w:t>
      </w:r>
      <w:r>
        <w:rPr>
          <w:rFonts w:ascii="黑体" w:eastAsia="黑体" w:hint="eastAsia"/>
        </w:rPr>
        <w:tab/>
      </w:r>
      <w:r>
        <w:rPr>
          <w:rFonts w:ascii="黑体" w:eastAsia="黑体" w:hint="eastAsia"/>
        </w:rPr>
        <w:t>查询基本信息数据格式</w:t>
      </w:r>
    </w:p>
    <w:p w:rsidR="00F55565" w:rsidRDefault="00F55565">
      <w:pPr>
        <w:pStyle w:val="a3"/>
        <w:spacing w:before="11"/>
        <w:rPr>
          <w:rFonts w:ascii="黑体"/>
          <w:sz w:val="13"/>
        </w:rPr>
      </w:pPr>
    </w:p>
    <w:tbl>
      <w:tblPr>
        <w:tblW w:w="9357" w:type="dxa"/>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46"/>
        <w:gridCol w:w="1646"/>
        <w:gridCol w:w="1646"/>
        <w:gridCol w:w="4419"/>
      </w:tblGrid>
      <w:tr w:rsidR="00F55565">
        <w:trPr>
          <w:trHeight w:val="341"/>
        </w:trPr>
        <w:tc>
          <w:tcPr>
            <w:tcW w:w="1646" w:type="dxa"/>
          </w:tcPr>
          <w:p w:rsidR="00F55565" w:rsidRDefault="00970F3D">
            <w:pPr>
              <w:pStyle w:val="TableParagraph"/>
              <w:spacing w:before="56"/>
              <w:ind w:left="82" w:right="69"/>
              <w:jc w:val="center"/>
              <w:rPr>
                <w:b/>
                <w:sz w:val="18"/>
              </w:rPr>
            </w:pPr>
            <w:r>
              <w:rPr>
                <w:b/>
                <w:sz w:val="18"/>
              </w:rPr>
              <w:t>起始字节</w:t>
            </w:r>
          </w:p>
        </w:tc>
        <w:tc>
          <w:tcPr>
            <w:tcW w:w="1646" w:type="dxa"/>
          </w:tcPr>
          <w:p w:rsidR="00F55565" w:rsidRDefault="00970F3D">
            <w:pPr>
              <w:pStyle w:val="TableParagraph"/>
              <w:spacing w:before="56"/>
              <w:ind w:left="82" w:right="71"/>
              <w:jc w:val="center"/>
              <w:rPr>
                <w:b/>
                <w:sz w:val="18"/>
              </w:rPr>
            </w:pPr>
            <w:r>
              <w:rPr>
                <w:b/>
                <w:sz w:val="18"/>
              </w:rPr>
              <w:t>字段</w:t>
            </w:r>
          </w:p>
        </w:tc>
        <w:tc>
          <w:tcPr>
            <w:tcW w:w="1646" w:type="dxa"/>
          </w:tcPr>
          <w:p w:rsidR="00F55565" w:rsidRDefault="00970F3D">
            <w:pPr>
              <w:pStyle w:val="TableParagraph"/>
              <w:spacing w:before="56"/>
              <w:ind w:left="82" w:right="73"/>
              <w:jc w:val="center"/>
              <w:rPr>
                <w:b/>
                <w:sz w:val="18"/>
              </w:rPr>
            </w:pPr>
            <w:r>
              <w:rPr>
                <w:b/>
                <w:sz w:val="18"/>
              </w:rPr>
              <w:t>数据长度</w:t>
            </w:r>
          </w:p>
        </w:tc>
        <w:tc>
          <w:tcPr>
            <w:tcW w:w="4419" w:type="dxa"/>
          </w:tcPr>
          <w:p w:rsidR="00F55565" w:rsidRDefault="00970F3D">
            <w:pPr>
              <w:pStyle w:val="TableParagraph"/>
              <w:spacing w:before="56"/>
              <w:ind w:left="1198" w:right="1189"/>
              <w:jc w:val="center"/>
              <w:rPr>
                <w:b/>
                <w:sz w:val="18"/>
              </w:rPr>
            </w:pPr>
            <w:r>
              <w:rPr>
                <w:b/>
                <w:sz w:val="18"/>
              </w:rPr>
              <w:t>描述及要求</w:t>
            </w:r>
          </w:p>
        </w:tc>
      </w:tr>
      <w:tr w:rsidR="00F55565">
        <w:trPr>
          <w:trHeight w:val="341"/>
        </w:trPr>
        <w:tc>
          <w:tcPr>
            <w:tcW w:w="1646" w:type="dxa"/>
          </w:tcPr>
          <w:p w:rsidR="00F55565" w:rsidRDefault="00970F3D">
            <w:pPr>
              <w:pStyle w:val="TableParagraph"/>
              <w:spacing w:before="57"/>
              <w:ind w:left="9"/>
              <w:jc w:val="center"/>
              <w:rPr>
                <w:sz w:val="18"/>
              </w:rPr>
            </w:pPr>
            <w:r>
              <w:rPr>
                <w:sz w:val="18"/>
              </w:rPr>
              <w:t>0</w:t>
            </w:r>
          </w:p>
        </w:tc>
        <w:tc>
          <w:tcPr>
            <w:tcW w:w="1646" w:type="dxa"/>
          </w:tcPr>
          <w:p w:rsidR="00F55565" w:rsidRDefault="00970F3D">
            <w:pPr>
              <w:pStyle w:val="TableParagraph"/>
              <w:spacing w:before="57"/>
              <w:ind w:left="82" w:right="71"/>
              <w:jc w:val="center"/>
              <w:rPr>
                <w:sz w:val="18"/>
              </w:rPr>
            </w:pPr>
            <w:r>
              <w:rPr>
                <w:sz w:val="18"/>
              </w:rPr>
              <w:t>透传消息类型</w:t>
            </w:r>
          </w:p>
        </w:tc>
        <w:tc>
          <w:tcPr>
            <w:tcW w:w="1646" w:type="dxa"/>
          </w:tcPr>
          <w:p w:rsidR="00F55565" w:rsidRDefault="00970F3D">
            <w:pPr>
              <w:pStyle w:val="TableParagraph"/>
              <w:spacing w:before="57"/>
              <w:ind w:left="81" w:right="73"/>
              <w:jc w:val="center"/>
              <w:rPr>
                <w:sz w:val="18"/>
              </w:rPr>
            </w:pPr>
            <w:r>
              <w:rPr>
                <w:sz w:val="18"/>
              </w:rPr>
              <w:t>BYTE</w:t>
            </w:r>
          </w:p>
        </w:tc>
        <w:tc>
          <w:tcPr>
            <w:tcW w:w="4419" w:type="dxa"/>
          </w:tcPr>
          <w:p w:rsidR="00F55565" w:rsidRDefault="00970F3D">
            <w:pPr>
              <w:pStyle w:val="TableParagraph"/>
              <w:spacing w:before="57"/>
              <w:ind w:left="140"/>
              <w:rPr>
                <w:sz w:val="18"/>
              </w:rPr>
            </w:pPr>
            <w:r>
              <w:rPr>
                <w:sz w:val="18"/>
              </w:rPr>
              <w:t>透传消息类型定义见表</w:t>
            </w:r>
            <w:r>
              <w:rPr>
                <w:sz w:val="18"/>
              </w:rPr>
              <w:t xml:space="preserve"> 3</w:t>
            </w:r>
          </w:p>
        </w:tc>
      </w:tr>
      <w:tr w:rsidR="00F55565">
        <w:trPr>
          <w:trHeight w:val="342"/>
        </w:trPr>
        <w:tc>
          <w:tcPr>
            <w:tcW w:w="1646" w:type="dxa"/>
          </w:tcPr>
          <w:p w:rsidR="00F55565" w:rsidRDefault="00970F3D">
            <w:pPr>
              <w:pStyle w:val="TableParagraph"/>
              <w:spacing w:before="55"/>
              <w:ind w:left="9"/>
              <w:jc w:val="center"/>
              <w:rPr>
                <w:sz w:val="18"/>
              </w:rPr>
            </w:pPr>
            <w:r>
              <w:rPr>
                <w:sz w:val="18"/>
              </w:rPr>
              <w:t>1</w:t>
            </w:r>
          </w:p>
        </w:tc>
        <w:tc>
          <w:tcPr>
            <w:tcW w:w="1646" w:type="dxa"/>
          </w:tcPr>
          <w:p w:rsidR="00F55565" w:rsidRDefault="00970F3D">
            <w:pPr>
              <w:pStyle w:val="TableParagraph"/>
              <w:spacing w:before="55"/>
              <w:ind w:left="82" w:right="73"/>
              <w:jc w:val="center"/>
              <w:rPr>
                <w:sz w:val="18"/>
              </w:rPr>
            </w:pPr>
            <w:r>
              <w:rPr>
                <w:sz w:val="18"/>
              </w:rPr>
              <w:t>外设</w:t>
            </w:r>
            <w:r>
              <w:rPr>
                <w:sz w:val="18"/>
              </w:rPr>
              <w:t xml:space="preserve"> ID </w:t>
            </w:r>
            <w:r>
              <w:rPr>
                <w:sz w:val="18"/>
              </w:rPr>
              <w:t>列表总数</w:t>
            </w:r>
          </w:p>
        </w:tc>
        <w:tc>
          <w:tcPr>
            <w:tcW w:w="1646" w:type="dxa"/>
          </w:tcPr>
          <w:p w:rsidR="00F55565" w:rsidRDefault="00970F3D">
            <w:pPr>
              <w:pStyle w:val="TableParagraph"/>
              <w:spacing w:before="55"/>
              <w:ind w:left="81" w:right="73"/>
              <w:jc w:val="center"/>
              <w:rPr>
                <w:sz w:val="18"/>
              </w:rPr>
            </w:pPr>
            <w:r>
              <w:rPr>
                <w:sz w:val="18"/>
              </w:rPr>
              <w:t>BYTE</w:t>
            </w:r>
          </w:p>
        </w:tc>
        <w:tc>
          <w:tcPr>
            <w:tcW w:w="4419" w:type="dxa"/>
          </w:tcPr>
          <w:p w:rsidR="00F55565" w:rsidRDefault="00F55565">
            <w:pPr>
              <w:pStyle w:val="TableParagraph"/>
              <w:rPr>
                <w:rFonts w:ascii="Times New Roman"/>
                <w:sz w:val="20"/>
              </w:rPr>
            </w:pPr>
          </w:p>
        </w:tc>
      </w:tr>
      <w:tr w:rsidR="00F55565">
        <w:trPr>
          <w:trHeight w:val="341"/>
        </w:trPr>
        <w:tc>
          <w:tcPr>
            <w:tcW w:w="1646" w:type="dxa"/>
          </w:tcPr>
          <w:p w:rsidR="00F55565" w:rsidRDefault="00970F3D">
            <w:pPr>
              <w:pStyle w:val="TableParagraph"/>
              <w:spacing w:before="56"/>
              <w:ind w:left="9"/>
              <w:jc w:val="center"/>
              <w:rPr>
                <w:sz w:val="18"/>
              </w:rPr>
            </w:pPr>
            <w:r>
              <w:rPr>
                <w:sz w:val="18"/>
              </w:rPr>
              <w:t>2</w:t>
            </w:r>
          </w:p>
        </w:tc>
        <w:tc>
          <w:tcPr>
            <w:tcW w:w="1646" w:type="dxa"/>
          </w:tcPr>
          <w:p w:rsidR="00F55565" w:rsidRDefault="00970F3D">
            <w:pPr>
              <w:pStyle w:val="TableParagraph"/>
              <w:spacing w:before="56"/>
              <w:ind w:left="80" w:right="73"/>
              <w:jc w:val="center"/>
              <w:rPr>
                <w:sz w:val="18"/>
              </w:rPr>
            </w:pPr>
            <w:r>
              <w:rPr>
                <w:sz w:val="18"/>
              </w:rPr>
              <w:t>外设</w:t>
            </w:r>
            <w:r>
              <w:rPr>
                <w:sz w:val="18"/>
              </w:rPr>
              <w:t xml:space="preserve"> ID</w:t>
            </w:r>
          </w:p>
        </w:tc>
        <w:tc>
          <w:tcPr>
            <w:tcW w:w="1646" w:type="dxa"/>
          </w:tcPr>
          <w:p w:rsidR="00F55565" w:rsidRDefault="00970F3D">
            <w:pPr>
              <w:pStyle w:val="TableParagraph"/>
              <w:spacing w:before="56"/>
              <w:ind w:left="81" w:right="73"/>
              <w:jc w:val="center"/>
              <w:rPr>
                <w:sz w:val="18"/>
              </w:rPr>
            </w:pPr>
            <w:r>
              <w:rPr>
                <w:sz w:val="18"/>
              </w:rPr>
              <w:t>BYTE</w:t>
            </w:r>
          </w:p>
        </w:tc>
        <w:tc>
          <w:tcPr>
            <w:tcW w:w="4419" w:type="dxa"/>
          </w:tcPr>
          <w:p w:rsidR="00F55565" w:rsidRDefault="00970F3D">
            <w:pPr>
              <w:pStyle w:val="TableParagraph"/>
              <w:spacing w:before="56"/>
              <w:ind w:left="140"/>
              <w:rPr>
                <w:sz w:val="18"/>
              </w:rPr>
            </w:pPr>
            <w:r>
              <w:rPr>
                <w:sz w:val="18"/>
              </w:rPr>
              <w:t>外设</w:t>
            </w:r>
            <w:r>
              <w:rPr>
                <w:sz w:val="18"/>
              </w:rPr>
              <w:t xml:space="preserve"> ID </w:t>
            </w:r>
            <w:r>
              <w:rPr>
                <w:sz w:val="18"/>
              </w:rPr>
              <w:t>定义见表</w:t>
            </w:r>
            <w:r>
              <w:rPr>
                <w:sz w:val="18"/>
              </w:rPr>
              <w:t xml:space="preserve"> 5</w:t>
            </w:r>
          </w:p>
        </w:tc>
      </w:tr>
    </w:tbl>
    <w:p w:rsidR="00F55565" w:rsidRDefault="00970F3D">
      <w:pPr>
        <w:pStyle w:val="a4"/>
        <w:numPr>
          <w:ilvl w:val="2"/>
          <w:numId w:val="2"/>
        </w:numPr>
        <w:tabs>
          <w:tab w:val="left" w:pos="1414"/>
          <w:tab w:val="left" w:pos="1415"/>
        </w:tabs>
        <w:spacing w:before="178"/>
        <w:rPr>
          <w:rFonts w:ascii="黑体" w:eastAsia="黑体"/>
          <w:sz w:val="21"/>
        </w:rPr>
      </w:pPr>
      <w:r>
        <w:rPr>
          <w:rFonts w:ascii="黑体" w:eastAsia="黑体" w:hint="eastAsia"/>
          <w:sz w:val="21"/>
        </w:rPr>
        <w:t>上传基本信息</w:t>
      </w:r>
    </w:p>
    <w:p w:rsidR="00F55565" w:rsidRDefault="00F55565">
      <w:pPr>
        <w:pStyle w:val="a3"/>
        <w:spacing w:before="6"/>
        <w:rPr>
          <w:rFonts w:ascii="黑体"/>
          <w:sz w:val="15"/>
        </w:rPr>
      </w:pPr>
    </w:p>
    <w:p w:rsidR="00F55565" w:rsidRDefault="00970F3D">
      <w:pPr>
        <w:pStyle w:val="a3"/>
        <w:spacing w:before="1" w:line="278" w:lineRule="auto"/>
        <w:ind w:left="680" w:right="777" w:firstLine="420"/>
      </w:pPr>
      <w:r>
        <w:rPr>
          <w:spacing w:val="-5"/>
        </w:rPr>
        <w:t>上传基本信息消息采用</w:t>
      </w:r>
      <w:r>
        <w:rPr>
          <w:spacing w:val="-5"/>
        </w:rPr>
        <w:t xml:space="preserve"> </w:t>
      </w:r>
      <w:r>
        <w:t>JT/T 808-2011</w:t>
      </w:r>
      <w:r>
        <w:rPr>
          <w:spacing w:val="-17"/>
        </w:rPr>
        <w:t xml:space="preserve"> </w:t>
      </w:r>
      <w:r>
        <w:rPr>
          <w:spacing w:val="-17"/>
        </w:rPr>
        <w:t>中</w:t>
      </w:r>
      <w:r>
        <w:rPr>
          <w:spacing w:val="-17"/>
        </w:rPr>
        <w:t xml:space="preserve"> </w:t>
      </w:r>
      <w:r>
        <w:t>8.62</w:t>
      </w:r>
      <w:r>
        <w:rPr>
          <w:spacing w:val="-20"/>
        </w:rPr>
        <w:t xml:space="preserve"> </w:t>
      </w:r>
      <w:r>
        <w:rPr>
          <w:spacing w:val="-20"/>
        </w:rPr>
        <w:t>定义的</w:t>
      </w:r>
      <w:r>
        <w:rPr>
          <w:spacing w:val="-20"/>
        </w:rPr>
        <w:t xml:space="preserve"> </w:t>
      </w:r>
      <w:r>
        <w:t>0x0900</w:t>
      </w:r>
      <w:r>
        <w:rPr>
          <w:spacing w:val="-5"/>
        </w:rPr>
        <w:t xml:space="preserve"> </w:t>
      </w:r>
      <w:r>
        <w:rPr>
          <w:spacing w:val="-5"/>
        </w:rPr>
        <w:t>消息，所增加的参数设</w:t>
      </w:r>
      <w:r>
        <w:rPr>
          <w:spacing w:val="-4"/>
        </w:rPr>
        <w:t>置见表</w:t>
      </w:r>
      <w:r>
        <w:rPr>
          <w:spacing w:val="-4"/>
        </w:rPr>
        <w:t xml:space="preserve"> </w:t>
      </w:r>
      <w:r>
        <w:t>2</w:t>
      </w:r>
      <w:r>
        <w:t>。</w:t>
      </w:r>
    </w:p>
    <w:p w:rsidR="00F55565" w:rsidRDefault="00F55565">
      <w:pPr>
        <w:spacing w:line="278" w:lineRule="auto"/>
        <w:sectPr w:rsidR="00F55565">
          <w:type w:val="continuous"/>
          <w:pgSz w:w="11910" w:h="16840"/>
          <w:pgMar w:top="1580" w:right="1020" w:bottom="280" w:left="1120" w:header="720" w:footer="720" w:gutter="0"/>
          <w:cols w:space="720"/>
        </w:sectPr>
      </w:pPr>
    </w:p>
    <w:p w:rsidR="00F55565" w:rsidRDefault="00970F3D">
      <w:pPr>
        <w:pStyle w:val="a3"/>
        <w:tabs>
          <w:tab w:val="left" w:pos="578"/>
        </w:tabs>
        <w:spacing w:before="43"/>
        <w:ind w:right="102"/>
        <w:jc w:val="center"/>
        <w:rPr>
          <w:rFonts w:ascii="黑体" w:eastAsia="黑体"/>
        </w:rPr>
      </w:pPr>
      <w:r>
        <w:rPr>
          <w:rFonts w:ascii="黑体" w:eastAsia="黑体" w:hint="eastAsia"/>
        </w:rPr>
        <w:lastRenderedPageBreak/>
        <w:t>表</w:t>
      </w:r>
      <w:r>
        <w:rPr>
          <w:rFonts w:ascii="黑体" w:eastAsia="黑体" w:hint="eastAsia"/>
        </w:rPr>
        <w:t>2</w:t>
      </w:r>
      <w:r>
        <w:rPr>
          <w:rFonts w:ascii="黑体" w:eastAsia="黑体" w:hint="eastAsia"/>
        </w:rPr>
        <w:tab/>
      </w:r>
      <w:r>
        <w:rPr>
          <w:rFonts w:ascii="黑体" w:eastAsia="黑体" w:hint="eastAsia"/>
        </w:rPr>
        <w:t>上传基本信息数据格式</w:t>
      </w:r>
    </w:p>
    <w:p w:rsidR="00F55565" w:rsidRDefault="00F55565">
      <w:pPr>
        <w:pStyle w:val="a3"/>
        <w:spacing w:before="11"/>
        <w:rPr>
          <w:rFonts w:ascii="黑体"/>
          <w:sz w:val="13"/>
        </w:rPr>
      </w:pPr>
    </w:p>
    <w:tbl>
      <w:tblPr>
        <w:tblW w:w="9365" w:type="dxa"/>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48"/>
        <w:gridCol w:w="1649"/>
        <w:gridCol w:w="1649"/>
        <w:gridCol w:w="4419"/>
      </w:tblGrid>
      <w:tr w:rsidR="00F55565">
        <w:trPr>
          <w:trHeight w:val="342"/>
        </w:trPr>
        <w:tc>
          <w:tcPr>
            <w:tcW w:w="1648" w:type="dxa"/>
          </w:tcPr>
          <w:p w:rsidR="00F55565" w:rsidRDefault="00970F3D">
            <w:pPr>
              <w:pStyle w:val="TableParagraph"/>
              <w:spacing w:before="35"/>
              <w:ind w:left="381" w:right="372"/>
              <w:jc w:val="center"/>
              <w:rPr>
                <w:b/>
                <w:sz w:val="21"/>
              </w:rPr>
            </w:pPr>
            <w:r>
              <w:rPr>
                <w:b/>
                <w:sz w:val="21"/>
              </w:rPr>
              <w:t>起始字节</w:t>
            </w:r>
          </w:p>
        </w:tc>
        <w:tc>
          <w:tcPr>
            <w:tcW w:w="1649" w:type="dxa"/>
          </w:tcPr>
          <w:p w:rsidR="00F55565" w:rsidRDefault="00970F3D">
            <w:pPr>
              <w:pStyle w:val="TableParagraph"/>
              <w:spacing w:before="35"/>
              <w:ind w:left="83" w:right="73"/>
              <w:jc w:val="center"/>
              <w:rPr>
                <w:b/>
                <w:sz w:val="21"/>
              </w:rPr>
            </w:pPr>
            <w:r>
              <w:rPr>
                <w:b/>
                <w:sz w:val="21"/>
              </w:rPr>
              <w:t>字段</w:t>
            </w:r>
          </w:p>
        </w:tc>
        <w:tc>
          <w:tcPr>
            <w:tcW w:w="1649" w:type="dxa"/>
          </w:tcPr>
          <w:p w:rsidR="00F55565" w:rsidRDefault="00970F3D">
            <w:pPr>
              <w:pStyle w:val="TableParagraph"/>
              <w:spacing w:before="35"/>
              <w:ind w:left="83" w:right="74"/>
              <w:jc w:val="center"/>
              <w:rPr>
                <w:b/>
                <w:sz w:val="21"/>
              </w:rPr>
            </w:pPr>
            <w:r>
              <w:rPr>
                <w:b/>
                <w:sz w:val="21"/>
              </w:rPr>
              <w:t>数据长度</w:t>
            </w:r>
          </w:p>
        </w:tc>
        <w:tc>
          <w:tcPr>
            <w:tcW w:w="4419" w:type="dxa"/>
          </w:tcPr>
          <w:p w:rsidR="00F55565" w:rsidRDefault="00970F3D">
            <w:pPr>
              <w:pStyle w:val="TableParagraph"/>
              <w:spacing w:before="35"/>
              <w:ind w:left="1198" w:right="1187"/>
              <w:jc w:val="center"/>
              <w:rPr>
                <w:b/>
                <w:sz w:val="21"/>
              </w:rPr>
            </w:pPr>
            <w:r>
              <w:rPr>
                <w:b/>
                <w:sz w:val="21"/>
              </w:rPr>
              <w:t>描述及要求</w:t>
            </w:r>
          </w:p>
        </w:tc>
      </w:tr>
      <w:tr w:rsidR="00F55565">
        <w:trPr>
          <w:trHeight w:val="342"/>
        </w:trPr>
        <w:tc>
          <w:tcPr>
            <w:tcW w:w="1648" w:type="dxa"/>
          </w:tcPr>
          <w:p w:rsidR="00F55565" w:rsidRDefault="00970F3D">
            <w:pPr>
              <w:pStyle w:val="TableParagraph"/>
              <w:spacing w:before="56"/>
              <w:ind w:left="10"/>
              <w:jc w:val="center"/>
              <w:rPr>
                <w:sz w:val="18"/>
              </w:rPr>
            </w:pPr>
            <w:r>
              <w:rPr>
                <w:sz w:val="18"/>
              </w:rPr>
              <w:t>0</w:t>
            </w:r>
          </w:p>
        </w:tc>
        <w:tc>
          <w:tcPr>
            <w:tcW w:w="1649" w:type="dxa"/>
          </w:tcPr>
          <w:p w:rsidR="00F55565" w:rsidRDefault="00970F3D">
            <w:pPr>
              <w:pStyle w:val="TableParagraph"/>
              <w:spacing w:before="56"/>
              <w:ind w:left="83" w:right="76"/>
              <w:jc w:val="center"/>
              <w:rPr>
                <w:sz w:val="18"/>
              </w:rPr>
            </w:pPr>
            <w:r>
              <w:rPr>
                <w:sz w:val="18"/>
              </w:rPr>
              <w:t>透传消息类型</w:t>
            </w:r>
          </w:p>
        </w:tc>
        <w:tc>
          <w:tcPr>
            <w:tcW w:w="1649" w:type="dxa"/>
          </w:tcPr>
          <w:p w:rsidR="00F55565" w:rsidRDefault="00970F3D">
            <w:pPr>
              <w:pStyle w:val="TableParagraph"/>
              <w:spacing w:before="56"/>
              <w:ind w:left="83" w:right="75"/>
              <w:jc w:val="center"/>
              <w:rPr>
                <w:sz w:val="18"/>
              </w:rPr>
            </w:pPr>
            <w:r>
              <w:rPr>
                <w:sz w:val="18"/>
              </w:rPr>
              <w:t>BYTE</w:t>
            </w:r>
          </w:p>
        </w:tc>
        <w:tc>
          <w:tcPr>
            <w:tcW w:w="4419" w:type="dxa"/>
          </w:tcPr>
          <w:p w:rsidR="00F55565" w:rsidRDefault="00970F3D">
            <w:pPr>
              <w:pStyle w:val="TableParagraph"/>
              <w:spacing w:before="56"/>
              <w:ind w:left="1198" w:right="1191"/>
              <w:jc w:val="center"/>
              <w:rPr>
                <w:sz w:val="18"/>
              </w:rPr>
            </w:pPr>
            <w:r>
              <w:rPr>
                <w:sz w:val="18"/>
              </w:rPr>
              <w:t>透传消息类型定义见表</w:t>
            </w:r>
            <w:r>
              <w:rPr>
                <w:sz w:val="18"/>
              </w:rPr>
              <w:t xml:space="preserve"> 3</w:t>
            </w:r>
          </w:p>
        </w:tc>
      </w:tr>
      <w:tr w:rsidR="00F55565">
        <w:trPr>
          <w:trHeight w:val="341"/>
        </w:trPr>
        <w:tc>
          <w:tcPr>
            <w:tcW w:w="1648" w:type="dxa"/>
          </w:tcPr>
          <w:p w:rsidR="00F55565" w:rsidRDefault="00970F3D">
            <w:pPr>
              <w:pStyle w:val="TableParagraph"/>
              <w:spacing w:before="55"/>
              <w:ind w:left="10"/>
              <w:jc w:val="center"/>
              <w:rPr>
                <w:sz w:val="18"/>
              </w:rPr>
            </w:pPr>
            <w:r>
              <w:rPr>
                <w:sz w:val="18"/>
              </w:rPr>
              <w:t>1</w:t>
            </w:r>
          </w:p>
        </w:tc>
        <w:tc>
          <w:tcPr>
            <w:tcW w:w="1649" w:type="dxa"/>
          </w:tcPr>
          <w:p w:rsidR="00F55565" w:rsidRDefault="00970F3D">
            <w:pPr>
              <w:pStyle w:val="TableParagraph"/>
              <w:spacing w:before="55"/>
              <w:ind w:left="83" w:right="76"/>
              <w:jc w:val="center"/>
              <w:rPr>
                <w:sz w:val="18"/>
              </w:rPr>
            </w:pPr>
            <w:r>
              <w:rPr>
                <w:sz w:val="18"/>
              </w:rPr>
              <w:t>消息列表总数</w:t>
            </w:r>
          </w:p>
        </w:tc>
        <w:tc>
          <w:tcPr>
            <w:tcW w:w="1649" w:type="dxa"/>
          </w:tcPr>
          <w:p w:rsidR="00F55565" w:rsidRDefault="00970F3D">
            <w:pPr>
              <w:pStyle w:val="TableParagraph"/>
              <w:spacing w:before="55"/>
              <w:ind w:left="83" w:right="75"/>
              <w:jc w:val="center"/>
              <w:rPr>
                <w:sz w:val="18"/>
              </w:rPr>
            </w:pPr>
            <w:r>
              <w:rPr>
                <w:sz w:val="18"/>
              </w:rPr>
              <w:t>BYTE</w:t>
            </w:r>
          </w:p>
        </w:tc>
        <w:tc>
          <w:tcPr>
            <w:tcW w:w="4419" w:type="dxa"/>
          </w:tcPr>
          <w:p w:rsidR="00F55565" w:rsidRDefault="00F55565">
            <w:pPr>
              <w:pStyle w:val="TableParagraph"/>
              <w:rPr>
                <w:rFonts w:ascii="Times New Roman"/>
                <w:sz w:val="18"/>
              </w:rPr>
            </w:pPr>
          </w:p>
        </w:tc>
      </w:tr>
      <w:tr w:rsidR="00F55565">
        <w:trPr>
          <w:trHeight w:val="342"/>
        </w:trPr>
        <w:tc>
          <w:tcPr>
            <w:tcW w:w="1648" w:type="dxa"/>
          </w:tcPr>
          <w:p w:rsidR="00F55565" w:rsidRDefault="00970F3D">
            <w:pPr>
              <w:pStyle w:val="TableParagraph"/>
              <w:spacing w:before="56"/>
              <w:ind w:left="10"/>
              <w:jc w:val="center"/>
              <w:rPr>
                <w:sz w:val="18"/>
              </w:rPr>
            </w:pPr>
            <w:r>
              <w:rPr>
                <w:sz w:val="18"/>
              </w:rPr>
              <w:t>2</w:t>
            </w:r>
          </w:p>
        </w:tc>
        <w:tc>
          <w:tcPr>
            <w:tcW w:w="1649" w:type="dxa"/>
          </w:tcPr>
          <w:p w:rsidR="00F55565" w:rsidRDefault="00970F3D">
            <w:pPr>
              <w:pStyle w:val="TableParagraph"/>
              <w:spacing w:before="56"/>
              <w:ind w:left="83" w:right="76"/>
              <w:jc w:val="center"/>
              <w:rPr>
                <w:sz w:val="18"/>
              </w:rPr>
            </w:pPr>
            <w:r>
              <w:rPr>
                <w:sz w:val="18"/>
              </w:rPr>
              <w:t>外设消息结构</w:t>
            </w:r>
          </w:p>
        </w:tc>
        <w:tc>
          <w:tcPr>
            <w:tcW w:w="1649" w:type="dxa"/>
          </w:tcPr>
          <w:p w:rsidR="00F55565" w:rsidRDefault="00F55565">
            <w:pPr>
              <w:pStyle w:val="TableParagraph"/>
              <w:rPr>
                <w:rFonts w:ascii="Times New Roman"/>
                <w:sz w:val="18"/>
              </w:rPr>
            </w:pPr>
          </w:p>
        </w:tc>
        <w:tc>
          <w:tcPr>
            <w:tcW w:w="4419" w:type="dxa"/>
          </w:tcPr>
          <w:p w:rsidR="00F55565" w:rsidRDefault="00970F3D">
            <w:pPr>
              <w:pStyle w:val="TableParagraph"/>
              <w:spacing w:before="56"/>
              <w:ind w:left="1198" w:right="1191"/>
              <w:jc w:val="center"/>
              <w:rPr>
                <w:sz w:val="18"/>
              </w:rPr>
            </w:pPr>
            <w:r>
              <w:rPr>
                <w:sz w:val="18"/>
              </w:rPr>
              <w:t>见表</w:t>
            </w:r>
            <w:r>
              <w:rPr>
                <w:sz w:val="18"/>
              </w:rPr>
              <w:t xml:space="preserve"> 4</w:t>
            </w:r>
          </w:p>
        </w:tc>
      </w:tr>
    </w:tbl>
    <w:p w:rsidR="00F55565" w:rsidRDefault="00F55565">
      <w:pPr>
        <w:pStyle w:val="a3"/>
        <w:tabs>
          <w:tab w:val="left" w:pos="578"/>
        </w:tabs>
        <w:spacing w:before="178"/>
        <w:ind w:right="99"/>
        <w:jc w:val="center"/>
        <w:rPr>
          <w:rFonts w:ascii="黑体" w:eastAsia="黑体"/>
        </w:rPr>
      </w:pPr>
      <w:bookmarkStart w:id="0" w:name="_GoBack"/>
      <w:bookmarkEnd w:id="0"/>
      <w:r w:rsidRPr="00F55565">
        <w:pict>
          <v:shapetype id="_x0000_t202" coordsize="21600,21600" o:spt="202" path="m,l,21600r21600,l21600,xe">
            <v:stroke joinstyle="miter"/>
            <v:path gradientshapeok="t" o:connecttype="rect"/>
          </v:shapetype>
          <v:shape id="文本框 2" o:spid="_x0000_s1026" type="#_x0000_t202" style="position:absolute;left:0;text-align:left;margin-left:122.05pt;margin-top:31.2pt;width:351.45pt;height:84.5pt;z-index:251658240;mso-position-horizontal-relative:page;mso-position-vertical-relative:text" o:gfxdata="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F8+cm2AAAAAoBAAAPAAAAAAAA&#10;AAEAIAAAACIAAABkcnMvZG93bnJldi54bWxQSwECFAAUAAAACACHTuJAUs7IvKABAAAlAwAADgAA&#10;AAAAAAABACAAAAAnAQAAZHJzL2Uyb0RvYy54bWxQSwUGAAAAAAYABgBZAQAAOQUAAAAA&#10;" filled="f" stroked="f">
            <v:textbox inset="0,0,0,0">
              <w:txbxContent>
                <w:tbl>
                  <w:tblPr>
                    <w:tblW w:w="70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12"/>
                    <w:gridCol w:w="1613"/>
                    <w:gridCol w:w="3789"/>
                  </w:tblGrid>
                  <w:tr w:rsidR="00F55565">
                    <w:trPr>
                      <w:trHeight w:val="342"/>
                    </w:trPr>
                    <w:tc>
                      <w:tcPr>
                        <w:tcW w:w="1612" w:type="dxa"/>
                      </w:tcPr>
                      <w:p w:rsidR="00F55565" w:rsidRDefault="00970F3D">
                        <w:pPr>
                          <w:pStyle w:val="TableParagraph"/>
                          <w:spacing w:before="56"/>
                          <w:ind w:left="436"/>
                          <w:rPr>
                            <w:b/>
                            <w:sz w:val="18"/>
                          </w:rPr>
                        </w:pPr>
                        <w:r>
                          <w:rPr>
                            <w:b/>
                            <w:sz w:val="18"/>
                          </w:rPr>
                          <w:t>透传类型</w:t>
                        </w:r>
                      </w:p>
                    </w:tc>
                    <w:tc>
                      <w:tcPr>
                        <w:tcW w:w="1613" w:type="dxa"/>
                      </w:tcPr>
                      <w:p w:rsidR="00F55565" w:rsidRDefault="00970F3D">
                        <w:pPr>
                          <w:pStyle w:val="TableParagraph"/>
                          <w:spacing w:before="56"/>
                          <w:ind w:left="616"/>
                          <w:rPr>
                            <w:b/>
                            <w:sz w:val="18"/>
                          </w:rPr>
                        </w:pPr>
                        <w:r>
                          <w:rPr>
                            <w:b/>
                            <w:sz w:val="18"/>
                          </w:rPr>
                          <w:t>定义</w:t>
                        </w:r>
                      </w:p>
                    </w:tc>
                    <w:tc>
                      <w:tcPr>
                        <w:tcW w:w="3789" w:type="dxa"/>
                      </w:tcPr>
                      <w:p w:rsidR="00F55565" w:rsidRDefault="00970F3D">
                        <w:pPr>
                          <w:pStyle w:val="TableParagraph"/>
                          <w:spacing w:before="56"/>
                          <w:ind w:right="4"/>
                          <w:jc w:val="center"/>
                          <w:rPr>
                            <w:b/>
                            <w:sz w:val="18"/>
                          </w:rPr>
                        </w:pPr>
                        <w:r>
                          <w:rPr>
                            <w:b/>
                            <w:sz w:val="18"/>
                          </w:rPr>
                          <w:t>描述及要求</w:t>
                        </w:r>
                      </w:p>
                    </w:tc>
                  </w:tr>
                  <w:tr w:rsidR="00F55565">
                    <w:trPr>
                      <w:trHeight w:val="341"/>
                    </w:trPr>
                    <w:tc>
                      <w:tcPr>
                        <w:tcW w:w="1612" w:type="dxa"/>
                      </w:tcPr>
                      <w:p w:rsidR="00F55565" w:rsidRDefault="00970F3D">
                        <w:pPr>
                          <w:pStyle w:val="TableParagraph"/>
                          <w:spacing w:before="57"/>
                          <w:ind w:left="445"/>
                          <w:rPr>
                            <w:sz w:val="18"/>
                          </w:rPr>
                        </w:pPr>
                        <w:r>
                          <w:rPr>
                            <w:sz w:val="18"/>
                          </w:rPr>
                          <w:t>状态查询</w:t>
                        </w:r>
                      </w:p>
                    </w:tc>
                    <w:tc>
                      <w:tcPr>
                        <w:tcW w:w="1613" w:type="dxa"/>
                      </w:tcPr>
                      <w:p w:rsidR="00F55565" w:rsidRDefault="00970F3D">
                        <w:pPr>
                          <w:pStyle w:val="TableParagraph"/>
                          <w:spacing w:before="57"/>
                          <w:ind w:left="626"/>
                          <w:rPr>
                            <w:sz w:val="18"/>
                          </w:rPr>
                        </w:pPr>
                        <w:r>
                          <w:rPr>
                            <w:sz w:val="18"/>
                          </w:rPr>
                          <w:t>0xF7</w:t>
                        </w:r>
                      </w:p>
                    </w:tc>
                    <w:tc>
                      <w:tcPr>
                        <w:tcW w:w="3789" w:type="dxa"/>
                      </w:tcPr>
                      <w:p w:rsidR="00F55565" w:rsidRDefault="00970F3D">
                        <w:pPr>
                          <w:pStyle w:val="TableParagraph"/>
                          <w:spacing w:before="57"/>
                          <w:ind w:right="148"/>
                          <w:jc w:val="center"/>
                          <w:rPr>
                            <w:sz w:val="18"/>
                          </w:rPr>
                        </w:pPr>
                        <w:r>
                          <w:rPr>
                            <w:sz w:val="18"/>
                          </w:rPr>
                          <w:t>外设状态信息：外设工作状态、设备报警信息</w:t>
                        </w:r>
                      </w:p>
                    </w:tc>
                  </w:tr>
                  <w:tr w:rsidR="00F55565">
                    <w:trPr>
                      <w:trHeight w:val="966"/>
                    </w:trPr>
                    <w:tc>
                      <w:tcPr>
                        <w:tcW w:w="1612" w:type="dxa"/>
                      </w:tcPr>
                      <w:p w:rsidR="00F55565" w:rsidRDefault="00F55565">
                        <w:pPr>
                          <w:pStyle w:val="TableParagraph"/>
                          <w:rPr>
                            <w:rFonts w:ascii="黑体"/>
                            <w:sz w:val="18"/>
                          </w:rPr>
                        </w:pPr>
                      </w:p>
                      <w:p w:rsidR="00F55565" w:rsidRDefault="00970F3D">
                        <w:pPr>
                          <w:pStyle w:val="TableParagraph"/>
                          <w:spacing w:before="137"/>
                          <w:ind w:left="445"/>
                          <w:rPr>
                            <w:sz w:val="18"/>
                          </w:rPr>
                        </w:pPr>
                        <w:r>
                          <w:rPr>
                            <w:sz w:val="18"/>
                          </w:rPr>
                          <w:t>信息查询</w:t>
                        </w:r>
                      </w:p>
                    </w:tc>
                    <w:tc>
                      <w:tcPr>
                        <w:tcW w:w="1613" w:type="dxa"/>
                      </w:tcPr>
                      <w:p w:rsidR="00F55565" w:rsidRDefault="00F55565">
                        <w:pPr>
                          <w:pStyle w:val="TableParagraph"/>
                          <w:rPr>
                            <w:rFonts w:ascii="黑体"/>
                            <w:sz w:val="18"/>
                          </w:rPr>
                        </w:pPr>
                      </w:p>
                      <w:p w:rsidR="00F55565" w:rsidRDefault="00970F3D">
                        <w:pPr>
                          <w:pStyle w:val="TableParagraph"/>
                          <w:spacing w:before="137"/>
                          <w:ind w:left="626"/>
                          <w:rPr>
                            <w:sz w:val="18"/>
                          </w:rPr>
                        </w:pPr>
                        <w:r>
                          <w:rPr>
                            <w:sz w:val="18"/>
                          </w:rPr>
                          <w:t>0xF8</w:t>
                        </w:r>
                      </w:p>
                    </w:tc>
                    <w:tc>
                      <w:tcPr>
                        <w:tcW w:w="3789" w:type="dxa"/>
                      </w:tcPr>
                      <w:p w:rsidR="00F55565" w:rsidRDefault="00970F3D">
                        <w:pPr>
                          <w:pStyle w:val="TableParagraph"/>
                          <w:spacing w:before="55" w:line="324" w:lineRule="auto"/>
                          <w:ind w:left="14" w:right="71"/>
                          <w:rPr>
                            <w:sz w:val="18"/>
                          </w:rPr>
                        </w:pPr>
                        <w:r>
                          <w:rPr>
                            <w:sz w:val="18"/>
                          </w:rPr>
                          <w:t>外设传感器的基本信息：公司信息、</w:t>
                        </w:r>
                        <w:r>
                          <w:rPr>
                            <w:sz w:val="18"/>
                          </w:rPr>
                          <w:t xml:space="preserve"> </w:t>
                        </w:r>
                        <w:r>
                          <w:rPr>
                            <w:sz w:val="18"/>
                          </w:rPr>
                          <w:t>产品代码版本号、</w:t>
                        </w:r>
                        <w:r>
                          <w:rPr>
                            <w:sz w:val="18"/>
                          </w:rPr>
                          <w:t xml:space="preserve"> </w:t>
                        </w:r>
                        <w:r>
                          <w:rPr>
                            <w:sz w:val="18"/>
                          </w:rPr>
                          <w:t>外设</w:t>
                        </w:r>
                        <w:r>
                          <w:rPr>
                            <w:sz w:val="18"/>
                          </w:rPr>
                          <w:t xml:space="preserve"> ID</w:t>
                        </w:r>
                        <w:r>
                          <w:rPr>
                            <w:sz w:val="18"/>
                          </w:rPr>
                          <w:t>、</w:t>
                        </w:r>
                        <w:r>
                          <w:rPr>
                            <w:sz w:val="18"/>
                          </w:rPr>
                          <w:t xml:space="preserve"> </w:t>
                        </w:r>
                        <w:r>
                          <w:rPr>
                            <w:sz w:val="18"/>
                          </w:rPr>
                          <w:t>客户代码。对应的消息内</w:t>
                        </w:r>
                      </w:p>
                      <w:p w:rsidR="00F55565" w:rsidRDefault="00970F3D">
                        <w:pPr>
                          <w:pStyle w:val="TableParagraph"/>
                          <w:spacing w:before="2"/>
                          <w:ind w:left="14"/>
                          <w:rPr>
                            <w:sz w:val="18"/>
                          </w:rPr>
                        </w:pPr>
                        <w:r>
                          <w:rPr>
                            <w:sz w:val="18"/>
                          </w:rPr>
                          <w:t>容见表</w:t>
                        </w:r>
                        <w:r>
                          <w:rPr>
                            <w:sz w:val="18"/>
                          </w:rPr>
                          <w:t xml:space="preserve"> 7</w:t>
                        </w:r>
                        <w:r>
                          <w:rPr>
                            <w:sz w:val="18"/>
                          </w:rPr>
                          <w:t>。</w:t>
                        </w:r>
                      </w:p>
                    </w:tc>
                  </w:tr>
                </w:tbl>
                <w:p w:rsidR="00F55565" w:rsidRDefault="00F55565">
                  <w:pPr>
                    <w:pStyle w:val="a3"/>
                  </w:pPr>
                </w:p>
              </w:txbxContent>
            </v:textbox>
            <w10:wrap anchorx="page"/>
          </v:shape>
        </w:pict>
      </w:r>
      <w:r w:rsidR="00970F3D">
        <w:rPr>
          <w:rFonts w:ascii="黑体" w:eastAsia="黑体" w:hint="eastAsia"/>
        </w:rPr>
        <w:t>表</w:t>
      </w:r>
      <w:r w:rsidR="00970F3D">
        <w:rPr>
          <w:rFonts w:ascii="黑体" w:eastAsia="黑体" w:hint="eastAsia"/>
        </w:rPr>
        <w:t>3</w:t>
      </w:r>
      <w:r w:rsidR="00970F3D">
        <w:rPr>
          <w:rFonts w:ascii="黑体" w:eastAsia="黑体" w:hint="eastAsia"/>
        </w:rPr>
        <w:tab/>
      </w:r>
      <w:r w:rsidR="00970F3D">
        <w:rPr>
          <w:rFonts w:ascii="黑体" w:eastAsia="黑体" w:hint="eastAsia"/>
        </w:rPr>
        <w:t>透传消息类型定义表</w:t>
      </w:r>
    </w:p>
    <w:p w:rsidR="00F55565" w:rsidRDefault="00F55565">
      <w:pPr>
        <w:pStyle w:val="a3"/>
        <w:rPr>
          <w:rFonts w:ascii="黑体"/>
          <w:sz w:val="20"/>
        </w:rPr>
      </w:pPr>
    </w:p>
    <w:p w:rsidR="00F55565" w:rsidRDefault="00F55565">
      <w:pPr>
        <w:pStyle w:val="a3"/>
        <w:rPr>
          <w:rFonts w:ascii="黑体"/>
          <w:sz w:val="20"/>
        </w:rPr>
      </w:pPr>
    </w:p>
    <w:p w:rsidR="00F55565" w:rsidRDefault="00F55565">
      <w:pPr>
        <w:pStyle w:val="a3"/>
        <w:rPr>
          <w:rFonts w:ascii="黑体"/>
          <w:sz w:val="20"/>
        </w:rPr>
      </w:pPr>
    </w:p>
    <w:p w:rsidR="00F55565" w:rsidRDefault="00970F3D">
      <w:pPr>
        <w:spacing w:before="178"/>
        <w:ind w:right="1348"/>
        <w:jc w:val="right"/>
        <w:rPr>
          <w:sz w:val="18"/>
        </w:rPr>
      </w:pPr>
      <w:r>
        <w:rPr>
          <w:sz w:val="18"/>
        </w:rPr>
        <w:t>、</w:t>
      </w:r>
    </w:p>
    <w:p w:rsidR="00F55565" w:rsidRDefault="00F55565">
      <w:pPr>
        <w:pStyle w:val="a3"/>
        <w:rPr>
          <w:sz w:val="18"/>
        </w:rPr>
      </w:pPr>
    </w:p>
    <w:p w:rsidR="00F55565" w:rsidRDefault="00F55565">
      <w:pPr>
        <w:pStyle w:val="a3"/>
        <w:rPr>
          <w:sz w:val="18"/>
        </w:rPr>
      </w:pPr>
    </w:p>
    <w:p w:rsidR="00F55565" w:rsidRDefault="00F55565">
      <w:pPr>
        <w:pStyle w:val="a3"/>
        <w:rPr>
          <w:sz w:val="18"/>
        </w:rPr>
      </w:pPr>
    </w:p>
    <w:p w:rsidR="00F55565" w:rsidRDefault="00F55565">
      <w:pPr>
        <w:pStyle w:val="a3"/>
        <w:spacing w:before="8"/>
        <w:rPr>
          <w:sz w:val="13"/>
        </w:rPr>
      </w:pPr>
    </w:p>
    <w:p w:rsidR="00F55565" w:rsidRDefault="00970F3D">
      <w:pPr>
        <w:pStyle w:val="a3"/>
        <w:tabs>
          <w:tab w:val="left" w:pos="575"/>
        </w:tabs>
        <w:spacing w:before="1"/>
        <w:ind w:right="102"/>
        <w:jc w:val="center"/>
        <w:rPr>
          <w:rFonts w:ascii="黑体" w:eastAsia="黑体"/>
        </w:rPr>
      </w:pPr>
      <w:r>
        <w:rPr>
          <w:rFonts w:ascii="黑体" w:eastAsia="黑体" w:hint="eastAsia"/>
        </w:rPr>
        <w:t>表</w:t>
      </w:r>
      <w:r>
        <w:rPr>
          <w:rFonts w:ascii="黑体" w:eastAsia="黑体" w:hint="eastAsia"/>
        </w:rPr>
        <w:t>4</w:t>
      </w:r>
      <w:r>
        <w:rPr>
          <w:rFonts w:ascii="黑体" w:eastAsia="黑体" w:hint="eastAsia"/>
        </w:rPr>
        <w:tab/>
      </w:r>
      <w:r>
        <w:rPr>
          <w:rFonts w:ascii="黑体" w:eastAsia="黑体" w:hint="eastAsia"/>
        </w:rPr>
        <w:t>透传外设消息结构</w:t>
      </w:r>
    </w:p>
    <w:p w:rsidR="00F55565" w:rsidRDefault="00F55565">
      <w:pPr>
        <w:pStyle w:val="a3"/>
        <w:spacing w:before="10" w:after="1"/>
        <w:rPr>
          <w:rFonts w:ascii="黑体"/>
          <w:sz w:val="13"/>
        </w:rPr>
      </w:pPr>
    </w:p>
    <w:tbl>
      <w:tblPr>
        <w:tblW w:w="9352"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52"/>
        <w:gridCol w:w="1653"/>
        <w:gridCol w:w="1653"/>
        <w:gridCol w:w="4394"/>
      </w:tblGrid>
      <w:tr w:rsidR="00F55565">
        <w:trPr>
          <w:trHeight w:val="312"/>
        </w:trPr>
        <w:tc>
          <w:tcPr>
            <w:tcW w:w="1652" w:type="dxa"/>
          </w:tcPr>
          <w:p w:rsidR="00F55565" w:rsidRDefault="00970F3D">
            <w:pPr>
              <w:pStyle w:val="TableParagraph"/>
              <w:spacing w:before="41"/>
              <w:ind w:left="443" w:right="433"/>
              <w:jc w:val="center"/>
              <w:rPr>
                <w:b/>
                <w:sz w:val="18"/>
              </w:rPr>
            </w:pPr>
            <w:r>
              <w:rPr>
                <w:b/>
                <w:sz w:val="18"/>
              </w:rPr>
              <w:t>起始字节</w:t>
            </w:r>
          </w:p>
        </w:tc>
        <w:tc>
          <w:tcPr>
            <w:tcW w:w="1653" w:type="dxa"/>
          </w:tcPr>
          <w:p w:rsidR="00F55565" w:rsidRDefault="00970F3D">
            <w:pPr>
              <w:pStyle w:val="TableParagraph"/>
              <w:spacing w:before="41"/>
              <w:ind w:left="205" w:right="195"/>
              <w:jc w:val="center"/>
              <w:rPr>
                <w:b/>
                <w:sz w:val="18"/>
              </w:rPr>
            </w:pPr>
            <w:r>
              <w:rPr>
                <w:b/>
                <w:sz w:val="18"/>
              </w:rPr>
              <w:t>字段</w:t>
            </w:r>
          </w:p>
        </w:tc>
        <w:tc>
          <w:tcPr>
            <w:tcW w:w="1653" w:type="dxa"/>
          </w:tcPr>
          <w:p w:rsidR="00F55565" w:rsidRDefault="00970F3D">
            <w:pPr>
              <w:pStyle w:val="TableParagraph"/>
              <w:spacing w:before="41"/>
              <w:ind w:left="204" w:right="195"/>
              <w:jc w:val="center"/>
              <w:rPr>
                <w:b/>
                <w:sz w:val="18"/>
              </w:rPr>
            </w:pPr>
            <w:r>
              <w:rPr>
                <w:b/>
                <w:sz w:val="18"/>
              </w:rPr>
              <w:t>数据长度</w:t>
            </w:r>
          </w:p>
        </w:tc>
        <w:tc>
          <w:tcPr>
            <w:tcW w:w="4394" w:type="dxa"/>
          </w:tcPr>
          <w:p w:rsidR="00F55565" w:rsidRDefault="00970F3D">
            <w:pPr>
              <w:pStyle w:val="TableParagraph"/>
              <w:spacing w:before="41"/>
              <w:ind w:left="1635" w:right="1639"/>
              <w:jc w:val="center"/>
              <w:rPr>
                <w:b/>
                <w:sz w:val="18"/>
              </w:rPr>
            </w:pPr>
            <w:r>
              <w:rPr>
                <w:b/>
                <w:sz w:val="18"/>
              </w:rPr>
              <w:t>描述及要求</w:t>
            </w:r>
          </w:p>
        </w:tc>
      </w:tr>
      <w:tr w:rsidR="00F55565">
        <w:trPr>
          <w:trHeight w:val="312"/>
        </w:trPr>
        <w:tc>
          <w:tcPr>
            <w:tcW w:w="1652" w:type="dxa"/>
          </w:tcPr>
          <w:p w:rsidR="00F55565" w:rsidRDefault="00970F3D">
            <w:pPr>
              <w:pStyle w:val="TableParagraph"/>
              <w:spacing w:before="41"/>
              <w:ind w:left="7"/>
              <w:jc w:val="center"/>
              <w:rPr>
                <w:sz w:val="18"/>
              </w:rPr>
            </w:pPr>
            <w:r>
              <w:rPr>
                <w:sz w:val="18"/>
              </w:rPr>
              <w:t>0</w:t>
            </w:r>
          </w:p>
        </w:tc>
        <w:tc>
          <w:tcPr>
            <w:tcW w:w="1653" w:type="dxa"/>
          </w:tcPr>
          <w:p w:rsidR="00F55565" w:rsidRDefault="00970F3D">
            <w:pPr>
              <w:pStyle w:val="TableParagraph"/>
              <w:spacing w:before="41"/>
              <w:ind w:right="520"/>
              <w:jc w:val="right"/>
              <w:rPr>
                <w:sz w:val="18"/>
              </w:rPr>
            </w:pPr>
            <w:r>
              <w:rPr>
                <w:sz w:val="18"/>
              </w:rPr>
              <w:t>外设</w:t>
            </w:r>
            <w:r>
              <w:rPr>
                <w:sz w:val="18"/>
              </w:rPr>
              <w:t xml:space="preserve"> ID</w:t>
            </w:r>
          </w:p>
        </w:tc>
        <w:tc>
          <w:tcPr>
            <w:tcW w:w="1653" w:type="dxa"/>
          </w:tcPr>
          <w:p w:rsidR="00F55565" w:rsidRDefault="00970F3D">
            <w:pPr>
              <w:pStyle w:val="TableParagraph"/>
              <w:spacing w:before="41"/>
              <w:ind w:left="203" w:right="195"/>
              <w:jc w:val="center"/>
              <w:rPr>
                <w:sz w:val="18"/>
              </w:rPr>
            </w:pPr>
            <w:r>
              <w:rPr>
                <w:sz w:val="18"/>
              </w:rPr>
              <w:t>BYTE</w:t>
            </w:r>
          </w:p>
        </w:tc>
        <w:tc>
          <w:tcPr>
            <w:tcW w:w="4394" w:type="dxa"/>
          </w:tcPr>
          <w:p w:rsidR="00F55565" w:rsidRDefault="00970F3D">
            <w:pPr>
              <w:pStyle w:val="TableParagraph"/>
              <w:spacing w:before="41"/>
              <w:ind w:left="108"/>
              <w:rPr>
                <w:sz w:val="18"/>
              </w:rPr>
            </w:pPr>
            <w:r>
              <w:rPr>
                <w:sz w:val="18"/>
              </w:rPr>
              <w:t>外设</w:t>
            </w:r>
            <w:r>
              <w:rPr>
                <w:sz w:val="18"/>
              </w:rPr>
              <w:t xml:space="preserve"> ID </w:t>
            </w:r>
            <w:r>
              <w:rPr>
                <w:sz w:val="18"/>
              </w:rPr>
              <w:t>定义见表</w:t>
            </w:r>
            <w:r>
              <w:rPr>
                <w:sz w:val="18"/>
              </w:rPr>
              <w:t xml:space="preserve"> 5</w:t>
            </w:r>
          </w:p>
        </w:tc>
      </w:tr>
      <w:tr w:rsidR="00F55565">
        <w:trPr>
          <w:trHeight w:val="311"/>
        </w:trPr>
        <w:tc>
          <w:tcPr>
            <w:tcW w:w="1652" w:type="dxa"/>
          </w:tcPr>
          <w:p w:rsidR="00F55565" w:rsidRDefault="00970F3D">
            <w:pPr>
              <w:pStyle w:val="TableParagraph"/>
              <w:spacing w:before="40"/>
              <w:ind w:left="7"/>
              <w:jc w:val="center"/>
              <w:rPr>
                <w:sz w:val="18"/>
              </w:rPr>
            </w:pPr>
            <w:r>
              <w:rPr>
                <w:sz w:val="18"/>
              </w:rPr>
              <w:t>1</w:t>
            </w:r>
          </w:p>
        </w:tc>
        <w:tc>
          <w:tcPr>
            <w:tcW w:w="1653" w:type="dxa"/>
          </w:tcPr>
          <w:p w:rsidR="00F55565" w:rsidRDefault="00970F3D">
            <w:pPr>
              <w:pStyle w:val="TableParagraph"/>
              <w:spacing w:before="40"/>
              <w:ind w:right="454"/>
              <w:jc w:val="right"/>
              <w:rPr>
                <w:sz w:val="18"/>
              </w:rPr>
            </w:pPr>
            <w:r>
              <w:rPr>
                <w:sz w:val="18"/>
              </w:rPr>
              <w:t>消息长度</w:t>
            </w:r>
          </w:p>
        </w:tc>
        <w:tc>
          <w:tcPr>
            <w:tcW w:w="1653" w:type="dxa"/>
          </w:tcPr>
          <w:p w:rsidR="00F55565" w:rsidRDefault="00970F3D">
            <w:pPr>
              <w:pStyle w:val="TableParagraph"/>
              <w:spacing w:before="40"/>
              <w:ind w:left="203" w:right="195"/>
              <w:jc w:val="center"/>
              <w:rPr>
                <w:sz w:val="18"/>
              </w:rPr>
            </w:pPr>
            <w:r>
              <w:rPr>
                <w:sz w:val="18"/>
              </w:rPr>
              <w:t>BYTE</w:t>
            </w:r>
          </w:p>
        </w:tc>
        <w:tc>
          <w:tcPr>
            <w:tcW w:w="4394" w:type="dxa"/>
          </w:tcPr>
          <w:p w:rsidR="00F55565" w:rsidRDefault="00F55565">
            <w:pPr>
              <w:pStyle w:val="TableParagraph"/>
              <w:rPr>
                <w:rFonts w:ascii="Times New Roman"/>
                <w:sz w:val="18"/>
              </w:rPr>
            </w:pPr>
          </w:p>
        </w:tc>
      </w:tr>
      <w:tr w:rsidR="00F55565">
        <w:trPr>
          <w:trHeight w:val="624"/>
        </w:trPr>
        <w:tc>
          <w:tcPr>
            <w:tcW w:w="1652" w:type="dxa"/>
          </w:tcPr>
          <w:p w:rsidR="00F55565" w:rsidRDefault="00F55565">
            <w:pPr>
              <w:pStyle w:val="TableParagraph"/>
              <w:spacing w:before="4"/>
              <w:rPr>
                <w:rFonts w:ascii="黑体"/>
                <w:sz w:val="15"/>
              </w:rPr>
            </w:pPr>
          </w:p>
          <w:p w:rsidR="00F55565" w:rsidRDefault="00970F3D">
            <w:pPr>
              <w:pStyle w:val="TableParagraph"/>
              <w:ind w:left="7"/>
              <w:jc w:val="center"/>
              <w:rPr>
                <w:sz w:val="18"/>
              </w:rPr>
            </w:pPr>
            <w:r>
              <w:rPr>
                <w:sz w:val="18"/>
              </w:rPr>
              <w:t>2</w:t>
            </w:r>
          </w:p>
        </w:tc>
        <w:tc>
          <w:tcPr>
            <w:tcW w:w="1653" w:type="dxa"/>
          </w:tcPr>
          <w:p w:rsidR="00F55565" w:rsidRDefault="00F55565">
            <w:pPr>
              <w:pStyle w:val="TableParagraph"/>
              <w:spacing w:before="4"/>
              <w:rPr>
                <w:rFonts w:ascii="黑体"/>
                <w:sz w:val="15"/>
              </w:rPr>
            </w:pPr>
          </w:p>
          <w:p w:rsidR="00F55565" w:rsidRDefault="00970F3D">
            <w:pPr>
              <w:pStyle w:val="TableParagraph"/>
              <w:ind w:right="454"/>
              <w:jc w:val="right"/>
              <w:rPr>
                <w:sz w:val="18"/>
              </w:rPr>
            </w:pPr>
            <w:r>
              <w:rPr>
                <w:sz w:val="18"/>
              </w:rPr>
              <w:t>消息内容</w:t>
            </w:r>
          </w:p>
        </w:tc>
        <w:tc>
          <w:tcPr>
            <w:tcW w:w="1653" w:type="dxa"/>
          </w:tcPr>
          <w:p w:rsidR="00F55565" w:rsidRDefault="00F55565">
            <w:pPr>
              <w:pStyle w:val="TableParagraph"/>
              <w:rPr>
                <w:rFonts w:ascii="Times New Roman"/>
                <w:sz w:val="18"/>
              </w:rPr>
            </w:pPr>
          </w:p>
        </w:tc>
        <w:tc>
          <w:tcPr>
            <w:tcW w:w="4394" w:type="dxa"/>
          </w:tcPr>
          <w:p w:rsidR="00F55565" w:rsidRDefault="00970F3D">
            <w:pPr>
              <w:pStyle w:val="TableParagraph"/>
              <w:spacing w:before="40"/>
              <w:ind w:left="108"/>
              <w:rPr>
                <w:sz w:val="18"/>
              </w:rPr>
            </w:pPr>
            <w:r>
              <w:rPr>
                <w:spacing w:val="-6"/>
                <w:sz w:val="18"/>
              </w:rPr>
              <w:t>透传消息类型为</w:t>
            </w:r>
            <w:r>
              <w:rPr>
                <w:spacing w:val="-6"/>
                <w:sz w:val="18"/>
              </w:rPr>
              <w:t xml:space="preserve"> </w:t>
            </w:r>
            <w:r>
              <w:rPr>
                <w:sz w:val="18"/>
              </w:rPr>
              <w:t>0xF7</w:t>
            </w:r>
            <w:r>
              <w:rPr>
                <w:spacing w:val="-12"/>
                <w:sz w:val="18"/>
              </w:rPr>
              <w:t xml:space="preserve"> </w:t>
            </w:r>
            <w:r>
              <w:rPr>
                <w:spacing w:val="-12"/>
                <w:sz w:val="18"/>
              </w:rPr>
              <w:t>时消息内容见表</w:t>
            </w:r>
            <w:r>
              <w:rPr>
                <w:spacing w:val="-12"/>
                <w:sz w:val="18"/>
              </w:rPr>
              <w:t xml:space="preserve"> </w:t>
            </w:r>
            <w:r>
              <w:rPr>
                <w:sz w:val="18"/>
              </w:rPr>
              <w:t>6</w:t>
            </w:r>
          </w:p>
          <w:p w:rsidR="00F55565" w:rsidRDefault="00970F3D">
            <w:pPr>
              <w:pStyle w:val="TableParagraph"/>
              <w:spacing w:before="81"/>
              <w:ind w:left="108"/>
              <w:rPr>
                <w:sz w:val="18"/>
              </w:rPr>
            </w:pPr>
            <w:r>
              <w:rPr>
                <w:spacing w:val="-6"/>
                <w:sz w:val="18"/>
              </w:rPr>
              <w:t>透传消息类型为</w:t>
            </w:r>
            <w:r>
              <w:rPr>
                <w:spacing w:val="-6"/>
                <w:sz w:val="18"/>
              </w:rPr>
              <w:t xml:space="preserve"> </w:t>
            </w:r>
            <w:r>
              <w:rPr>
                <w:sz w:val="18"/>
              </w:rPr>
              <w:t>0xF8</w:t>
            </w:r>
            <w:r>
              <w:rPr>
                <w:spacing w:val="-12"/>
                <w:sz w:val="18"/>
              </w:rPr>
              <w:t xml:space="preserve"> </w:t>
            </w:r>
            <w:r>
              <w:rPr>
                <w:spacing w:val="-12"/>
                <w:sz w:val="18"/>
              </w:rPr>
              <w:t>时消息内容见表</w:t>
            </w:r>
            <w:r>
              <w:rPr>
                <w:spacing w:val="-12"/>
                <w:sz w:val="18"/>
              </w:rPr>
              <w:t xml:space="preserve"> </w:t>
            </w:r>
            <w:r>
              <w:rPr>
                <w:sz w:val="18"/>
              </w:rPr>
              <w:t>7</w:t>
            </w:r>
          </w:p>
        </w:tc>
      </w:tr>
    </w:tbl>
    <w:p w:rsidR="00F55565" w:rsidRDefault="00970F3D">
      <w:pPr>
        <w:pStyle w:val="a3"/>
        <w:tabs>
          <w:tab w:val="left" w:pos="575"/>
        </w:tabs>
        <w:spacing w:before="178"/>
        <w:ind w:right="99"/>
        <w:jc w:val="center"/>
        <w:rPr>
          <w:rFonts w:ascii="黑体" w:eastAsia="黑体"/>
        </w:rPr>
      </w:pPr>
      <w:r>
        <w:rPr>
          <w:rFonts w:ascii="黑体" w:eastAsia="黑体" w:hint="eastAsia"/>
        </w:rPr>
        <w:t>表</w:t>
      </w:r>
      <w:r>
        <w:rPr>
          <w:rFonts w:ascii="黑体" w:eastAsia="黑体" w:hint="eastAsia"/>
        </w:rPr>
        <w:t>5</w:t>
      </w:r>
      <w:r>
        <w:rPr>
          <w:rFonts w:ascii="黑体" w:eastAsia="黑体" w:hint="eastAsia"/>
        </w:rPr>
        <w:tab/>
      </w:r>
      <w:r>
        <w:rPr>
          <w:rFonts w:ascii="黑体" w:eastAsia="黑体" w:hint="eastAsia"/>
        </w:rPr>
        <w:t>外设</w:t>
      </w:r>
      <w:r>
        <w:rPr>
          <w:rFonts w:ascii="黑体" w:eastAsia="黑体" w:hint="eastAsia"/>
        </w:rPr>
        <w:t>ID</w:t>
      </w:r>
      <w:r>
        <w:rPr>
          <w:rFonts w:ascii="黑体" w:eastAsia="黑体" w:hint="eastAsia"/>
        </w:rPr>
        <w:t>定义表</w:t>
      </w:r>
    </w:p>
    <w:p w:rsidR="00F55565" w:rsidRDefault="00F55565">
      <w:pPr>
        <w:pStyle w:val="a3"/>
        <w:spacing w:before="10"/>
        <w:rPr>
          <w:rFonts w:ascii="黑体"/>
          <w:sz w:val="13"/>
        </w:rPr>
      </w:pPr>
    </w:p>
    <w:tbl>
      <w:tblPr>
        <w:tblW w:w="7047" w:type="dxa"/>
        <w:tblInd w:w="1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82"/>
        <w:gridCol w:w="1560"/>
        <w:gridCol w:w="3805"/>
      </w:tblGrid>
      <w:tr w:rsidR="00F55565">
        <w:trPr>
          <w:trHeight w:val="341"/>
        </w:trPr>
        <w:tc>
          <w:tcPr>
            <w:tcW w:w="1682" w:type="dxa"/>
          </w:tcPr>
          <w:p w:rsidR="00F55565" w:rsidRDefault="00970F3D">
            <w:pPr>
              <w:pStyle w:val="TableParagraph"/>
              <w:spacing w:before="56"/>
              <w:ind w:left="10" w:right="1"/>
              <w:jc w:val="center"/>
              <w:rPr>
                <w:b/>
                <w:sz w:val="18"/>
              </w:rPr>
            </w:pPr>
            <w:r>
              <w:rPr>
                <w:b/>
                <w:sz w:val="18"/>
              </w:rPr>
              <w:t>外设名称</w:t>
            </w:r>
          </w:p>
        </w:tc>
        <w:tc>
          <w:tcPr>
            <w:tcW w:w="1560" w:type="dxa"/>
          </w:tcPr>
          <w:p w:rsidR="00F55565" w:rsidRDefault="00970F3D">
            <w:pPr>
              <w:pStyle w:val="TableParagraph"/>
              <w:spacing w:before="56"/>
              <w:ind w:left="264" w:right="253"/>
              <w:jc w:val="center"/>
              <w:rPr>
                <w:b/>
                <w:sz w:val="18"/>
              </w:rPr>
            </w:pPr>
            <w:r>
              <w:rPr>
                <w:b/>
                <w:sz w:val="18"/>
              </w:rPr>
              <w:t>外设</w:t>
            </w:r>
            <w:r>
              <w:rPr>
                <w:b/>
                <w:sz w:val="18"/>
              </w:rPr>
              <w:t xml:space="preserve"> ID</w:t>
            </w:r>
          </w:p>
        </w:tc>
        <w:tc>
          <w:tcPr>
            <w:tcW w:w="3805" w:type="dxa"/>
          </w:tcPr>
          <w:p w:rsidR="00F55565" w:rsidRDefault="00970F3D">
            <w:pPr>
              <w:pStyle w:val="TableParagraph"/>
              <w:spacing w:before="56"/>
              <w:ind w:left="1431" w:right="1420"/>
              <w:jc w:val="center"/>
              <w:rPr>
                <w:b/>
                <w:sz w:val="18"/>
              </w:rPr>
            </w:pPr>
            <w:r>
              <w:rPr>
                <w:b/>
                <w:sz w:val="18"/>
              </w:rPr>
              <w:t>描述及要求</w:t>
            </w:r>
          </w:p>
        </w:tc>
      </w:tr>
      <w:tr w:rsidR="00F55565">
        <w:trPr>
          <w:trHeight w:val="342"/>
        </w:trPr>
        <w:tc>
          <w:tcPr>
            <w:tcW w:w="1682" w:type="dxa"/>
          </w:tcPr>
          <w:p w:rsidR="00F55565" w:rsidRDefault="00970F3D">
            <w:pPr>
              <w:pStyle w:val="TableParagraph"/>
              <w:spacing w:before="57"/>
              <w:ind w:left="8" w:right="1"/>
              <w:jc w:val="center"/>
              <w:rPr>
                <w:sz w:val="18"/>
              </w:rPr>
            </w:pPr>
            <w:r>
              <w:rPr>
                <w:sz w:val="18"/>
              </w:rPr>
              <w:t>驾驶辅助设备</w:t>
            </w:r>
          </w:p>
        </w:tc>
        <w:tc>
          <w:tcPr>
            <w:tcW w:w="1560" w:type="dxa"/>
          </w:tcPr>
          <w:p w:rsidR="00F55565" w:rsidRDefault="00970F3D">
            <w:pPr>
              <w:pStyle w:val="TableParagraph"/>
              <w:spacing w:before="57"/>
              <w:ind w:left="264" w:right="253"/>
              <w:jc w:val="center"/>
              <w:rPr>
                <w:sz w:val="18"/>
              </w:rPr>
            </w:pPr>
            <w:r>
              <w:rPr>
                <w:sz w:val="18"/>
              </w:rPr>
              <w:t>0x64</w:t>
            </w:r>
          </w:p>
        </w:tc>
        <w:tc>
          <w:tcPr>
            <w:tcW w:w="3805" w:type="dxa"/>
          </w:tcPr>
          <w:p w:rsidR="00F55565" w:rsidRDefault="00F55565">
            <w:pPr>
              <w:pStyle w:val="TableParagraph"/>
              <w:rPr>
                <w:rFonts w:ascii="Times New Roman"/>
                <w:sz w:val="18"/>
              </w:rPr>
            </w:pPr>
          </w:p>
        </w:tc>
      </w:tr>
      <w:tr w:rsidR="00F55565">
        <w:trPr>
          <w:trHeight w:val="342"/>
        </w:trPr>
        <w:tc>
          <w:tcPr>
            <w:tcW w:w="1682" w:type="dxa"/>
          </w:tcPr>
          <w:p w:rsidR="00F55565" w:rsidRDefault="00970F3D">
            <w:pPr>
              <w:pStyle w:val="TableParagraph"/>
              <w:spacing w:before="55"/>
              <w:ind w:left="10" w:right="1"/>
              <w:jc w:val="center"/>
              <w:rPr>
                <w:sz w:val="18"/>
              </w:rPr>
            </w:pPr>
            <w:r>
              <w:rPr>
                <w:sz w:val="18"/>
              </w:rPr>
              <w:t>驾驶员行为监测设备</w:t>
            </w:r>
          </w:p>
        </w:tc>
        <w:tc>
          <w:tcPr>
            <w:tcW w:w="1560" w:type="dxa"/>
          </w:tcPr>
          <w:p w:rsidR="00F55565" w:rsidRDefault="00970F3D">
            <w:pPr>
              <w:pStyle w:val="TableParagraph"/>
              <w:spacing w:before="55"/>
              <w:ind w:left="264" w:right="253"/>
              <w:jc w:val="center"/>
              <w:rPr>
                <w:sz w:val="18"/>
              </w:rPr>
            </w:pPr>
            <w:r>
              <w:rPr>
                <w:sz w:val="18"/>
              </w:rPr>
              <w:t>0x65</w:t>
            </w:r>
          </w:p>
        </w:tc>
        <w:tc>
          <w:tcPr>
            <w:tcW w:w="3805" w:type="dxa"/>
          </w:tcPr>
          <w:p w:rsidR="00F55565" w:rsidRDefault="00F55565">
            <w:pPr>
              <w:pStyle w:val="TableParagraph"/>
              <w:rPr>
                <w:rFonts w:ascii="Times New Roman"/>
                <w:sz w:val="18"/>
              </w:rPr>
            </w:pPr>
          </w:p>
        </w:tc>
      </w:tr>
      <w:tr w:rsidR="00F55565">
        <w:trPr>
          <w:trHeight w:val="341"/>
        </w:trPr>
        <w:tc>
          <w:tcPr>
            <w:tcW w:w="1682" w:type="dxa"/>
          </w:tcPr>
          <w:p w:rsidR="00F55565" w:rsidRDefault="00970F3D">
            <w:pPr>
              <w:pStyle w:val="TableParagraph"/>
              <w:spacing w:before="56"/>
              <w:ind w:left="8" w:right="1"/>
              <w:jc w:val="center"/>
              <w:rPr>
                <w:sz w:val="18"/>
              </w:rPr>
            </w:pPr>
            <w:r>
              <w:rPr>
                <w:sz w:val="18"/>
              </w:rPr>
              <w:t>轮胎状态监测</w:t>
            </w:r>
          </w:p>
        </w:tc>
        <w:tc>
          <w:tcPr>
            <w:tcW w:w="1560" w:type="dxa"/>
          </w:tcPr>
          <w:p w:rsidR="00F55565" w:rsidRDefault="00970F3D">
            <w:pPr>
              <w:pStyle w:val="TableParagraph"/>
              <w:spacing w:before="56"/>
              <w:ind w:left="264" w:right="253"/>
              <w:jc w:val="center"/>
              <w:rPr>
                <w:sz w:val="18"/>
              </w:rPr>
            </w:pPr>
            <w:r>
              <w:rPr>
                <w:sz w:val="18"/>
              </w:rPr>
              <w:t>0x66</w:t>
            </w:r>
          </w:p>
        </w:tc>
        <w:tc>
          <w:tcPr>
            <w:tcW w:w="3805" w:type="dxa"/>
          </w:tcPr>
          <w:p w:rsidR="00F55565" w:rsidRDefault="00970F3D">
            <w:pPr>
              <w:pStyle w:val="TableParagraph"/>
              <w:spacing w:before="56"/>
              <w:ind w:left="14"/>
              <w:rPr>
                <w:sz w:val="18"/>
              </w:rPr>
            </w:pPr>
            <w:r>
              <w:rPr>
                <w:sz w:val="18"/>
              </w:rPr>
              <w:t>轮胎气压监测系统</w:t>
            </w:r>
          </w:p>
        </w:tc>
      </w:tr>
      <w:tr w:rsidR="00F55565">
        <w:trPr>
          <w:trHeight w:val="342"/>
        </w:trPr>
        <w:tc>
          <w:tcPr>
            <w:tcW w:w="1682" w:type="dxa"/>
          </w:tcPr>
          <w:p w:rsidR="00F55565" w:rsidRDefault="00970F3D">
            <w:pPr>
              <w:pStyle w:val="TableParagraph"/>
              <w:spacing w:before="57"/>
              <w:ind w:left="8" w:right="1"/>
              <w:jc w:val="center"/>
              <w:rPr>
                <w:sz w:val="18"/>
              </w:rPr>
            </w:pPr>
            <w:r>
              <w:rPr>
                <w:sz w:val="18"/>
              </w:rPr>
              <w:t>盲区监测</w:t>
            </w:r>
          </w:p>
        </w:tc>
        <w:tc>
          <w:tcPr>
            <w:tcW w:w="1560" w:type="dxa"/>
          </w:tcPr>
          <w:p w:rsidR="00F55565" w:rsidRDefault="00970F3D">
            <w:pPr>
              <w:pStyle w:val="TableParagraph"/>
              <w:spacing w:before="57"/>
              <w:ind w:left="264" w:right="253"/>
              <w:jc w:val="center"/>
              <w:rPr>
                <w:sz w:val="18"/>
              </w:rPr>
            </w:pPr>
            <w:r>
              <w:rPr>
                <w:sz w:val="18"/>
              </w:rPr>
              <w:t>0x67</w:t>
            </w:r>
          </w:p>
        </w:tc>
        <w:tc>
          <w:tcPr>
            <w:tcW w:w="3805" w:type="dxa"/>
          </w:tcPr>
          <w:p w:rsidR="00F55565" w:rsidRDefault="00970F3D">
            <w:pPr>
              <w:pStyle w:val="TableParagraph"/>
              <w:spacing w:before="57"/>
              <w:ind w:left="14"/>
              <w:rPr>
                <w:sz w:val="18"/>
              </w:rPr>
            </w:pPr>
            <w:r>
              <w:rPr>
                <w:sz w:val="18"/>
              </w:rPr>
              <w:t>盲点检测系统</w:t>
            </w:r>
          </w:p>
        </w:tc>
      </w:tr>
    </w:tbl>
    <w:p w:rsidR="00F55565" w:rsidRDefault="00970F3D">
      <w:pPr>
        <w:pStyle w:val="a3"/>
        <w:tabs>
          <w:tab w:val="left" w:pos="578"/>
        </w:tabs>
        <w:spacing w:before="177"/>
        <w:ind w:right="102"/>
        <w:jc w:val="center"/>
        <w:rPr>
          <w:rFonts w:ascii="黑体" w:eastAsia="黑体"/>
        </w:rPr>
      </w:pPr>
      <w:r>
        <w:rPr>
          <w:rFonts w:ascii="黑体" w:eastAsia="黑体" w:hint="eastAsia"/>
        </w:rPr>
        <w:t>表</w:t>
      </w:r>
      <w:r>
        <w:rPr>
          <w:rFonts w:ascii="黑体" w:eastAsia="黑体" w:hint="eastAsia"/>
        </w:rPr>
        <w:t>6</w:t>
      </w:r>
      <w:r>
        <w:rPr>
          <w:rFonts w:ascii="黑体" w:eastAsia="黑体" w:hint="eastAsia"/>
        </w:rPr>
        <w:tab/>
      </w:r>
      <w:r>
        <w:rPr>
          <w:rFonts w:ascii="黑体" w:eastAsia="黑体" w:hint="eastAsia"/>
        </w:rPr>
        <w:t>外设状态信息</w:t>
      </w:r>
    </w:p>
    <w:p w:rsidR="00F55565" w:rsidRDefault="00F55565">
      <w:pPr>
        <w:pStyle w:val="a3"/>
        <w:spacing w:before="11"/>
        <w:rPr>
          <w:rFonts w:ascii="黑体"/>
          <w:sz w:val="13"/>
        </w:rPr>
      </w:pPr>
    </w:p>
    <w:tbl>
      <w:tblPr>
        <w:tblW w:w="9359" w:type="dxa"/>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42"/>
        <w:gridCol w:w="1649"/>
        <w:gridCol w:w="1649"/>
        <w:gridCol w:w="4419"/>
      </w:tblGrid>
      <w:tr w:rsidR="00F55565">
        <w:trPr>
          <w:trHeight w:val="342"/>
        </w:trPr>
        <w:tc>
          <w:tcPr>
            <w:tcW w:w="1642" w:type="dxa"/>
          </w:tcPr>
          <w:p w:rsidR="00F55565" w:rsidRDefault="00970F3D">
            <w:pPr>
              <w:pStyle w:val="TableParagraph"/>
              <w:spacing w:before="55"/>
              <w:ind w:left="439" w:right="430"/>
              <w:jc w:val="center"/>
              <w:rPr>
                <w:b/>
                <w:sz w:val="18"/>
              </w:rPr>
            </w:pPr>
            <w:r>
              <w:rPr>
                <w:b/>
                <w:sz w:val="18"/>
              </w:rPr>
              <w:t>起始字节</w:t>
            </w:r>
          </w:p>
        </w:tc>
        <w:tc>
          <w:tcPr>
            <w:tcW w:w="1649" w:type="dxa"/>
          </w:tcPr>
          <w:p w:rsidR="00F55565" w:rsidRDefault="00970F3D">
            <w:pPr>
              <w:pStyle w:val="TableParagraph"/>
              <w:spacing w:before="55"/>
              <w:ind w:left="83" w:right="74"/>
              <w:jc w:val="center"/>
              <w:rPr>
                <w:b/>
                <w:sz w:val="18"/>
              </w:rPr>
            </w:pPr>
            <w:r>
              <w:rPr>
                <w:b/>
                <w:sz w:val="18"/>
              </w:rPr>
              <w:t>字段</w:t>
            </w:r>
          </w:p>
        </w:tc>
        <w:tc>
          <w:tcPr>
            <w:tcW w:w="1649" w:type="dxa"/>
          </w:tcPr>
          <w:p w:rsidR="00F55565" w:rsidRDefault="00970F3D">
            <w:pPr>
              <w:pStyle w:val="TableParagraph"/>
              <w:spacing w:before="55"/>
              <w:ind w:left="83" w:right="73"/>
              <w:jc w:val="center"/>
              <w:rPr>
                <w:b/>
                <w:sz w:val="18"/>
              </w:rPr>
            </w:pPr>
            <w:r>
              <w:rPr>
                <w:b/>
                <w:sz w:val="18"/>
              </w:rPr>
              <w:t>数据长度</w:t>
            </w:r>
          </w:p>
        </w:tc>
        <w:tc>
          <w:tcPr>
            <w:tcW w:w="4419" w:type="dxa"/>
          </w:tcPr>
          <w:p w:rsidR="00F55565" w:rsidRDefault="00970F3D">
            <w:pPr>
              <w:pStyle w:val="TableParagraph"/>
              <w:spacing w:before="55"/>
              <w:ind w:left="1198" w:right="1186"/>
              <w:jc w:val="center"/>
              <w:rPr>
                <w:b/>
                <w:sz w:val="18"/>
              </w:rPr>
            </w:pPr>
            <w:r>
              <w:rPr>
                <w:b/>
                <w:sz w:val="18"/>
              </w:rPr>
              <w:t>描述及要求</w:t>
            </w:r>
          </w:p>
        </w:tc>
      </w:tr>
      <w:tr w:rsidR="00F55565">
        <w:trPr>
          <w:trHeight w:val="1589"/>
        </w:trPr>
        <w:tc>
          <w:tcPr>
            <w:tcW w:w="1642"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7"/>
              </w:rPr>
            </w:pPr>
          </w:p>
          <w:p w:rsidR="00F55565" w:rsidRDefault="00970F3D">
            <w:pPr>
              <w:pStyle w:val="TableParagraph"/>
              <w:spacing w:before="1"/>
              <w:ind w:left="10"/>
              <w:jc w:val="center"/>
              <w:rPr>
                <w:sz w:val="18"/>
              </w:rPr>
            </w:pPr>
            <w:r>
              <w:rPr>
                <w:sz w:val="18"/>
              </w:rPr>
              <w:t>0</w:t>
            </w:r>
          </w:p>
        </w:tc>
        <w:tc>
          <w:tcPr>
            <w:tcW w:w="1649"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7"/>
              </w:rPr>
            </w:pPr>
          </w:p>
          <w:p w:rsidR="00F55565" w:rsidRDefault="00970F3D">
            <w:pPr>
              <w:pStyle w:val="TableParagraph"/>
              <w:spacing w:before="1"/>
              <w:ind w:left="83" w:right="74"/>
              <w:jc w:val="center"/>
              <w:rPr>
                <w:sz w:val="18"/>
              </w:rPr>
            </w:pPr>
            <w:r>
              <w:rPr>
                <w:sz w:val="18"/>
              </w:rPr>
              <w:t>工作状态</w:t>
            </w:r>
          </w:p>
        </w:tc>
        <w:tc>
          <w:tcPr>
            <w:tcW w:w="1649"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7"/>
              </w:rPr>
            </w:pPr>
          </w:p>
          <w:p w:rsidR="00F55565" w:rsidRDefault="00970F3D">
            <w:pPr>
              <w:pStyle w:val="TableParagraph"/>
              <w:spacing w:before="1"/>
              <w:ind w:left="83" w:right="74"/>
              <w:jc w:val="center"/>
              <w:rPr>
                <w:sz w:val="18"/>
              </w:rPr>
            </w:pPr>
            <w:r>
              <w:rPr>
                <w:sz w:val="18"/>
              </w:rPr>
              <w:t>BYTE</w:t>
            </w:r>
          </w:p>
        </w:tc>
        <w:tc>
          <w:tcPr>
            <w:tcW w:w="4419" w:type="dxa"/>
          </w:tcPr>
          <w:p w:rsidR="00F55565" w:rsidRDefault="00970F3D">
            <w:pPr>
              <w:pStyle w:val="TableParagraph"/>
              <w:spacing w:before="56"/>
              <w:ind w:left="139"/>
              <w:rPr>
                <w:sz w:val="18"/>
              </w:rPr>
            </w:pPr>
            <w:r>
              <w:rPr>
                <w:spacing w:val="-1"/>
                <w:sz w:val="18"/>
              </w:rPr>
              <w:t>0x01</w:t>
            </w:r>
            <w:r>
              <w:rPr>
                <w:spacing w:val="-1"/>
                <w:sz w:val="18"/>
              </w:rPr>
              <w:t>：正常工作</w:t>
            </w:r>
          </w:p>
          <w:p w:rsidR="00F55565" w:rsidRDefault="00970F3D">
            <w:pPr>
              <w:pStyle w:val="TableParagraph"/>
              <w:spacing w:before="81"/>
              <w:ind w:left="139"/>
              <w:rPr>
                <w:sz w:val="18"/>
              </w:rPr>
            </w:pPr>
            <w:r>
              <w:rPr>
                <w:spacing w:val="-1"/>
                <w:sz w:val="18"/>
              </w:rPr>
              <w:t>0x02</w:t>
            </w:r>
            <w:r>
              <w:rPr>
                <w:spacing w:val="-1"/>
                <w:sz w:val="18"/>
              </w:rPr>
              <w:t>：待机状态</w:t>
            </w:r>
          </w:p>
          <w:p w:rsidR="00F55565" w:rsidRDefault="00970F3D">
            <w:pPr>
              <w:pStyle w:val="TableParagraph"/>
              <w:spacing w:before="81"/>
              <w:ind w:left="139"/>
              <w:rPr>
                <w:sz w:val="18"/>
              </w:rPr>
            </w:pPr>
            <w:r>
              <w:rPr>
                <w:spacing w:val="-1"/>
                <w:sz w:val="18"/>
              </w:rPr>
              <w:t>0x03</w:t>
            </w:r>
            <w:r>
              <w:rPr>
                <w:spacing w:val="-1"/>
                <w:sz w:val="18"/>
              </w:rPr>
              <w:t>：升级维护</w:t>
            </w:r>
          </w:p>
          <w:p w:rsidR="00F55565" w:rsidRDefault="00970F3D">
            <w:pPr>
              <w:pStyle w:val="TableParagraph"/>
              <w:spacing w:before="82"/>
              <w:ind w:left="139"/>
              <w:rPr>
                <w:sz w:val="18"/>
              </w:rPr>
            </w:pPr>
            <w:r>
              <w:rPr>
                <w:spacing w:val="-1"/>
                <w:sz w:val="18"/>
              </w:rPr>
              <w:t>0x04</w:t>
            </w:r>
            <w:r>
              <w:rPr>
                <w:spacing w:val="-1"/>
                <w:sz w:val="18"/>
              </w:rPr>
              <w:t>：设备异常</w:t>
            </w:r>
          </w:p>
          <w:p w:rsidR="00F55565" w:rsidRDefault="00970F3D">
            <w:pPr>
              <w:pStyle w:val="TableParagraph"/>
              <w:spacing w:before="81"/>
              <w:ind w:left="139"/>
              <w:rPr>
                <w:sz w:val="18"/>
              </w:rPr>
            </w:pPr>
            <w:r>
              <w:rPr>
                <w:spacing w:val="-1"/>
                <w:sz w:val="18"/>
              </w:rPr>
              <w:t>0x10</w:t>
            </w:r>
            <w:r>
              <w:rPr>
                <w:spacing w:val="-1"/>
                <w:sz w:val="18"/>
              </w:rPr>
              <w:t>：断开连接</w:t>
            </w:r>
          </w:p>
        </w:tc>
      </w:tr>
      <w:tr w:rsidR="00F55565">
        <w:trPr>
          <w:trHeight w:val="2535"/>
        </w:trPr>
        <w:tc>
          <w:tcPr>
            <w:tcW w:w="1642"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8"/>
              <w:rPr>
                <w:rFonts w:ascii="黑体"/>
                <w:sz w:val="17"/>
              </w:rPr>
            </w:pPr>
          </w:p>
          <w:p w:rsidR="00F55565" w:rsidRDefault="00970F3D">
            <w:pPr>
              <w:pStyle w:val="TableParagraph"/>
              <w:ind w:left="10"/>
              <w:jc w:val="center"/>
              <w:rPr>
                <w:sz w:val="18"/>
              </w:rPr>
            </w:pPr>
            <w:r>
              <w:rPr>
                <w:sz w:val="18"/>
              </w:rPr>
              <w:t>1</w:t>
            </w:r>
          </w:p>
        </w:tc>
        <w:tc>
          <w:tcPr>
            <w:tcW w:w="1649"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8"/>
              <w:rPr>
                <w:rFonts w:ascii="黑体"/>
                <w:sz w:val="17"/>
              </w:rPr>
            </w:pPr>
          </w:p>
          <w:p w:rsidR="00F55565" w:rsidRDefault="00970F3D">
            <w:pPr>
              <w:pStyle w:val="TableParagraph"/>
              <w:ind w:left="83" w:right="74"/>
              <w:jc w:val="center"/>
              <w:rPr>
                <w:sz w:val="18"/>
              </w:rPr>
            </w:pPr>
            <w:r>
              <w:rPr>
                <w:sz w:val="18"/>
              </w:rPr>
              <w:t>报警状态</w:t>
            </w:r>
          </w:p>
        </w:tc>
        <w:tc>
          <w:tcPr>
            <w:tcW w:w="1649"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8"/>
              <w:rPr>
                <w:rFonts w:ascii="黑体"/>
                <w:sz w:val="17"/>
              </w:rPr>
            </w:pPr>
          </w:p>
          <w:p w:rsidR="00F55565" w:rsidRDefault="00970F3D">
            <w:pPr>
              <w:pStyle w:val="TableParagraph"/>
              <w:ind w:left="83" w:right="76"/>
              <w:jc w:val="center"/>
              <w:rPr>
                <w:sz w:val="18"/>
              </w:rPr>
            </w:pPr>
            <w:r>
              <w:rPr>
                <w:sz w:val="18"/>
              </w:rPr>
              <w:t>DWORD</w:t>
            </w:r>
          </w:p>
        </w:tc>
        <w:tc>
          <w:tcPr>
            <w:tcW w:w="4419" w:type="dxa"/>
          </w:tcPr>
          <w:p w:rsidR="00F55565" w:rsidRDefault="00970F3D">
            <w:pPr>
              <w:pStyle w:val="TableParagraph"/>
              <w:spacing w:before="57" w:line="324" w:lineRule="auto"/>
              <w:ind w:left="139" w:right="1836"/>
              <w:rPr>
                <w:sz w:val="18"/>
              </w:rPr>
            </w:pPr>
            <w:r>
              <w:rPr>
                <w:sz w:val="18"/>
              </w:rPr>
              <w:t>按位设置：</w:t>
            </w:r>
            <w:r>
              <w:rPr>
                <w:sz w:val="18"/>
              </w:rPr>
              <w:t>0</w:t>
            </w:r>
            <w:r>
              <w:rPr>
                <w:spacing w:val="-12"/>
                <w:sz w:val="18"/>
              </w:rPr>
              <w:t xml:space="preserve"> </w:t>
            </w:r>
            <w:r>
              <w:rPr>
                <w:spacing w:val="-12"/>
                <w:sz w:val="18"/>
              </w:rPr>
              <w:t>表示无</w:t>
            </w:r>
            <w:r>
              <w:rPr>
                <w:sz w:val="18"/>
              </w:rPr>
              <w:t>，</w:t>
            </w:r>
            <w:r>
              <w:rPr>
                <w:sz w:val="18"/>
              </w:rPr>
              <w:t>1</w:t>
            </w:r>
            <w:r>
              <w:rPr>
                <w:spacing w:val="-16"/>
                <w:sz w:val="18"/>
              </w:rPr>
              <w:t xml:space="preserve"> </w:t>
            </w:r>
            <w:r>
              <w:rPr>
                <w:spacing w:val="-16"/>
                <w:sz w:val="18"/>
              </w:rPr>
              <w:t>表示有</w:t>
            </w:r>
            <w:r>
              <w:rPr>
                <w:sz w:val="18"/>
              </w:rPr>
              <w:t>bit0</w:t>
            </w:r>
            <w:r>
              <w:rPr>
                <w:sz w:val="18"/>
              </w:rPr>
              <w:t>：</w:t>
            </w:r>
            <w:r>
              <w:rPr>
                <w:sz w:val="18"/>
              </w:rPr>
              <w:t xml:space="preserve"> </w:t>
            </w:r>
            <w:r>
              <w:rPr>
                <w:sz w:val="18"/>
              </w:rPr>
              <w:t>摄</w:t>
            </w:r>
            <w:r>
              <w:rPr>
                <w:sz w:val="18"/>
              </w:rPr>
              <w:t xml:space="preserve"> </w:t>
            </w:r>
            <w:r>
              <w:rPr>
                <w:sz w:val="18"/>
              </w:rPr>
              <w:t>像</w:t>
            </w:r>
            <w:r>
              <w:rPr>
                <w:sz w:val="18"/>
              </w:rPr>
              <w:t xml:space="preserve"> </w:t>
            </w:r>
            <w:r>
              <w:rPr>
                <w:sz w:val="18"/>
              </w:rPr>
              <w:t>头</w:t>
            </w:r>
            <w:r>
              <w:rPr>
                <w:sz w:val="18"/>
              </w:rPr>
              <w:t xml:space="preserve"> </w:t>
            </w:r>
            <w:r>
              <w:rPr>
                <w:sz w:val="18"/>
              </w:rPr>
              <w:t>异</w:t>
            </w:r>
            <w:r>
              <w:rPr>
                <w:sz w:val="18"/>
              </w:rPr>
              <w:t xml:space="preserve"> </w:t>
            </w:r>
            <w:r>
              <w:rPr>
                <w:sz w:val="18"/>
              </w:rPr>
              <w:t>常</w:t>
            </w:r>
            <w:r>
              <w:rPr>
                <w:sz w:val="18"/>
              </w:rPr>
              <w:t xml:space="preserve"> bit1</w:t>
            </w:r>
            <w:r>
              <w:rPr>
                <w:sz w:val="18"/>
              </w:rPr>
              <w:t>：</w:t>
            </w:r>
            <w:r>
              <w:rPr>
                <w:sz w:val="18"/>
              </w:rPr>
              <w:t xml:space="preserve"> </w:t>
            </w:r>
            <w:r>
              <w:rPr>
                <w:sz w:val="18"/>
              </w:rPr>
              <w:t>主</w:t>
            </w:r>
            <w:r>
              <w:rPr>
                <w:sz w:val="18"/>
              </w:rPr>
              <w:t xml:space="preserve"> </w:t>
            </w:r>
            <w:r>
              <w:rPr>
                <w:sz w:val="18"/>
              </w:rPr>
              <w:t>存</w:t>
            </w:r>
            <w:r>
              <w:rPr>
                <w:sz w:val="18"/>
              </w:rPr>
              <w:t xml:space="preserve"> </w:t>
            </w:r>
            <w:r>
              <w:rPr>
                <w:sz w:val="18"/>
              </w:rPr>
              <w:t>储</w:t>
            </w:r>
            <w:r>
              <w:rPr>
                <w:sz w:val="18"/>
              </w:rPr>
              <w:t xml:space="preserve"> </w:t>
            </w:r>
            <w:r>
              <w:rPr>
                <w:sz w:val="18"/>
              </w:rPr>
              <w:t>器</w:t>
            </w:r>
            <w:r>
              <w:rPr>
                <w:sz w:val="18"/>
              </w:rPr>
              <w:t xml:space="preserve"> </w:t>
            </w:r>
            <w:r>
              <w:rPr>
                <w:sz w:val="18"/>
              </w:rPr>
              <w:t>异</w:t>
            </w:r>
            <w:r>
              <w:rPr>
                <w:sz w:val="18"/>
              </w:rPr>
              <w:t xml:space="preserve"> </w:t>
            </w:r>
            <w:r>
              <w:rPr>
                <w:sz w:val="18"/>
              </w:rPr>
              <w:t>常</w:t>
            </w:r>
            <w:r>
              <w:rPr>
                <w:sz w:val="18"/>
              </w:rPr>
              <w:t xml:space="preserve"> bit2</w:t>
            </w:r>
            <w:r>
              <w:rPr>
                <w:sz w:val="18"/>
              </w:rPr>
              <w:t>：</w:t>
            </w:r>
            <w:r>
              <w:rPr>
                <w:sz w:val="18"/>
              </w:rPr>
              <w:t xml:space="preserve"> </w:t>
            </w:r>
            <w:r>
              <w:rPr>
                <w:sz w:val="18"/>
              </w:rPr>
              <w:t>辅</w:t>
            </w:r>
            <w:r>
              <w:rPr>
                <w:sz w:val="18"/>
              </w:rPr>
              <w:t xml:space="preserve"> </w:t>
            </w:r>
            <w:r>
              <w:rPr>
                <w:sz w:val="18"/>
              </w:rPr>
              <w:t>存</w:t>
            </w:r>
            <w:r>
              <w:rPr>
                <w:sz w:val="18"/>
              </w:rPr>
              <w:t xml:space="preserve"> </w:t>
            </w:r>
            <w:r>
              <w:rPr>
                <w:sz w:val="18"/>
              </w:rPr>
              <w:t>储</w:t>
            </w:r>
            <w:r>
              <w:rPr>
                <w:sz w:val="18"/>
              </w:rPr>
              <w:t xml:space="preserve"> </w:t>
            </w:r>
            <w:r>
              <w:rPr>
                <w:sz w:val="18"/>
              </w:rPr>
              <w:t>器</w:t>
            </w:r>
            <w:r>
              <w:rPr>
                <w:sz w:val="18"/>
              </w:rPr>
              <w:t xml:space="preserve"> </w:t>
            </w:r>
            <w:r>
              <w:rPr>
                <w:sz w:val="18"/>
              </w:rPr>
              <w:t>异</w:t>
            </w:r>
            <w:r>
              <w:rPr>
                <w:sz w:val="18"/>
              </w:rPr>
              <w:t xml:space="preserve"> </w:t>
            </w:r>
            <w:r>
              <w:rPr>
                <w:sz w:val="18"/>
              </w:rPr>
              <w:t>常</w:t>
            </w:r>
            <w:r>
              <w:rPr>
                <w:sz w:val="18"/>
              </w:rPr>
              <w:t xml:space="preserve"> </w:t>
            </w:r>
            <w:r>
              <w:rPr>
                <w:sz w:val="18"/>
              </w:rPr>
              <w:t>bit3</w:t>
            </w:r>
            <w:r>
              <w:rPr>
                <w:sz w:val="18"/>
              </w:rPr>
              <w:t>：</w:t>
            </w:r>
            <w:r>
              <w:rPr>
                <w:sz w:val="18"/>
              </w:rPr>
              <w:t xml:space="preserve"> </w:t>
            </w:r>
            <w:r>
              <w:rPr>
                <w:sz w:val="18"/>
              </w:rPr>
              <w:t>红</w:t>
            </w:r>
            <w:r>
              <w:rPr>
                <w:sz w:val="18"/>
              </w:rPr>
              <w:t xml:space="preserve"> </w:t>
            </w:r>
            <w:r>
              <w:rPr>
                <w:sz w:val="18"/>
              </w:rPr>
              <w:t>外</w:t>
            </w:r>
            <w:r>
              <w:rPr>
                <w:sz w:val="18"/>
              </w:rPr>
              <w:t xml:space="preserve"> </w:t>
            </w:r>
            <w:r>
              <w:rPr>
                <w:sz w:val="18"/>
              </w:rPr>
              <w:t>补</w:t>
            </w:r>
            <w:r>
              <w:rPr>
                <w:sz w:val="18"/>
              </w:rPr>
              <w:t xml:space="preserve"> </w:t>
            </w:r>
            <w:r>
              <w:rPr>
                <w:sz w:val="18"/>
              </w:rPr>
              <w:t>光</w:t>
            </w:r>
            <w:r>
              <w:rPr>
                <w:sz w:val="18"/>
              </w:rPr>
              <w:t xml:space="preserve"> </w:t>
            </w:r>
            <w:r>
              <w:rPr>
                <w:sz w:val="18"/>
              </w:rPr>
              <w:t>异</w:t>
            </w:r>
            <w:r>
              <w:rPr>
                <w:sz w:val="18"/>
              </w:rPr>
              <w:t xml:space="preserve"> </w:t>
            </w:r>
            <w:r>
              <w:rPr>
                <w:sz w:val="18"/>
              </w:rPr>
              <w:t>常</w:t>
            </w:r>
            <w:r>
              <w:rPr>
                <w:sz w:val="18"/>
              </w:rPr>
              <w:t xml:space="preserve"> bit4</w:t>
            </w:r>
            <w:r>
              <w:rPr>
                <w:sz w:val="18"/>
              </w:rPr>
              <w:t>：</w:t>
            </w:r>
            <w:r>
              <w:rPr>
                <w:sz w:val="18"/>
              </w:rPr>
              <w:t xml:space="preserve"> </w:t>
            </w:r>
            <w:r>
              <w:rPr>
                <w:sz w:val="18"/>
              </w:rPr>
              <w:t>扬</w:t>
            </w:r>
            <w:r>
              <w:rPr>
                <w:sz w:val="18"/>
              </w:rPr>
              <w:t xml:space="preserve"> </w:t>
            </w:r>
            <w:r>
              <w:rPr>
                <w:sz w:val="18"/>
              </w:rPr>
              <w:t>声</w:t>
            </w:r>
            <w:r>
              <w:rPr>
                <w:sz w:val="18"/>
              </w:rPr>
              <w:t xml:space="preserve"> </w:t>
            </w:r>
            <w:r>
              <w:rPr>
                <w:sz w:val="18"/>
              </w:rPr>
              <w:t>器</w:t>
            </w:r>
            <w:r>
              <w:rPr>
                <w:sz w:val="18"/>
              </w:rPr>
              <w:t xml:space="preserve"> </w:t>
            </w:r>
            <w:r>
              <w:rPr>
                <w:sz w:val="18"/>
              </w:rPr>
              <w:t>异</w:t>
            </w:r>
            <w:r>
              <w:rPr>
                <w:sz w:val="18"/>
              </w:rPr>
              <w:t xml:space="preserve"> </w:t>
            </w:r>
            <w:r>
              <w:rPr>
                <w:sz w:val="18"/>
              </w:rPr>
              <w:t>常</w:t>
            </w:r>
            <w:r>
              <w:rPr>
                <w:sz w:val="18"/>
              </w:rPr>
              <w:t xml:space="preserve"> bit5</w:t>
            </w:r>
            <w:r>
              <w:rPr>
                <w:sz w:val="18"/>
              </w:rPr>
              <w:t>：电池异常</w:t>
            </w:r>
          </w:p>
          <w:p w:rsidR="00F55565" w:rsidRDefault="00970F3D">
            <w:pPr>
              <w:pStyle w:val="TableParagraph"/>
              <w:spacing w:before="4"/>
              <w:ind w:left="139"/>
              <w:rPr>
                <w:sz w:val="18"/>
              </w:rPr>
            </w:pPr>
            <w:r>
              <w:rPr>
                <w:sz w:val="18"/>
              </w:rPr>
              <w:t>bit6~bit9</w:t>
            </w:r>
            <w:r>
              <w:rPr>
                <w:sz w:val="18"/>
              </w:rPr>
              <w:t>：预留</w:t>
            </w:r>
          </w:p>
        </w:tc>
      </w:tr>
    </w:tbl>
    <w:p w:rsidR="00F55565" w:rsidRDefault="00F55565">
      <w:pPr>
        <w:rPr>
          <w:sz w:val="18"/>
        </w:rPr>
        <w:sectPr w:rsidR="00F55565">
          <w:pgSz w:w="11910" w:h="16840"/>
          <w:pgMar w:top="1400" w:right="1020" w:bottom="280" w:left="1120" w:header="720" w:footer="720" w:gutter="0"/>
          <w:cols w:space="720"/>
        </w:sectPr>
      </w:pPr>
    </w:p>
    <w:tbl>
      <w:tblPr>
        <w:tblW w:w="9359" w:type="dxa"/>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42"/>
        <w:gridCol w:w="1649"/>
        <w:gridCol w:w="1649"/>
        <w:gridCol w:w="4419"/>
      </w:tblGrid>
      <w:tr w:rsidR="00F55565">
        <w:trPr>
          <w:trHeight w:val="965"/>
        </w:trPr>
        <w:tc>
          <w:tcPr>
            <w:tcW w:w="1642" w:type="dxa"/>
          </w:tcPr>
          <w:p w:rsidR="00F55565" w:rsidRDefault="00F55565">
            <w:pPr>
              <w:pStyle w:val="TableParagraph"/>
              <w:rPr>
                <w:rFonts w:ascii="Times New Roman"/>
                <w:sz w:val="18"/>
              </w:rPr>
            </w:pPr>
          </w:p>
        </w:tc>
        <w:tc>
          <w:tcPr>
            <w:tcW w:w="1649" w:type="dxa"/>
          </w:tcPr>
          <w:p w:rsidR="00F55565" w:rsidRDefault="00F55565">
            <w:pPr>
              <w:pStyle w:val="TableParagraph"/>
              <w:rPr>
                <w:rFonts w:ascii="Times New Roman"/>
                <w:sz w:val="18"/>
              </w:rPr>
            </w:pPr>
          </w:p>
        </w:tc>
        <w:tc>
          <w:tcPr>
            <w:tcW w:w="1649" w:type="dxa"/>
          </w:tcPr>
          <w:p w:rsidR="00F55565" w:rsidRDefault="00F55565">
            <w:pPr>
              <w:pStyle w:val="TableParagraph"/>
              <w:rPr>
                <w:rFonts w:ascii="Times New Roman"/>
                <w:sz w:val="18"/>
              </w:rPr>
            </w:pPr>
          </w:p>
        </w:tc>
        <w:tc>
          <w:tcPr>
            <w:tcW w:w="4419" w:type="dxa"/>
          </w:tcPr>
          <w:p w:rsidR="00F55565" w:rsidRDefault="00970F3D">
            <w:pPr>
              <w:pStyle w:val="TableParagraph"/>
              <w:spacing w:before="56" w:line="324" w:lineRule="auto"/>
              <w:ind w:left="139" w:right="2556"/>
              <w:rPr>
                <w:sz w:val="18"/>
              </w:rPr>
            </w:pPr>
            <w:r>
              <w:rPr>
                <w:sz w:val="18"/>
              </w:rPr>
              <w:t>bit10</w:t>
            </w:r>
            <w:r>
              <w:rPr>
                <w:sz w:val="18"/>
              </w:rPr>
              <w:t>：通讯模块异常</w:t>
            </w:r>
            <w:r>
              <w:rPr>
                <w:sz w:val="18"/>
              </w:rPr>
              <w:t>bit11</w:t>
            </w:r>
            <w:r>
              <w:rPr>
                <w:sz w:val="18"/>
              </w:rPr>
              <w:t>：定位模块异常</w:t>
            </w:r>
          </w:p>
          <w:p w:rsidR="00F55565" w:rsidRDefault="00970F3D">
            <w:pPr>
              <w:pStyle w:val="TableParagraph"/>
              <w:spacing w:before="1"/>
              <w:ind w:left="139"/>
              <w:rPr>
                <w:sz w:val="18"/>
              </w:rPr>
            </w:pPr>
            <w:r>
              <w:rPr>
                <w:sz w:val="18"/>
              </w:rPr>
              <w:t>bit12~bit31</w:t>
            </w:r>
            <w:r>
              <w:rPr>
                <w:sz w:val="18"/>
              </w:rPr>
              <w:t>：预留</w:t>
            </w:r>
          </w:p>
        </w:tc>
      </w:tr>
    </w:tbl>
    <w:p w:rsidR="00F55565" w:rsidRDefault="00F55565">
      <w:pPr>
        <w:pStyle w:val="a3"/>
        <w:spacing w:before="6"/>
        <w:rPr>
          <w:rFonts w:ascii="黑体"/>
          <w:sz w:val="8"/>
        </w:rPr>
      </w:pPr>
    </w:p>
    <w:p w:rsidR="00F55565" w:rsidRDefault="00970F3D">
      <w:pPr>
        <w:pStyle w:val="a3"/>
        <w:tabs>
          <w:tab w:val="left" w:pos="578"/>
        </w:tabs>
        <w:spacing w:before="69"/>
        <w:ind w:right="102"/>
        <w:jc w:val="center"/>
        <w:rPr>
          <w:rFonts w:ascii="黑体" w:eastAsia="黑体"/>
        </w:rPr>
      </w:pPr>
      <w:r>
        <w:rPr>
          <w:rFonts w:ascii="黑体" w:eastAsia="黑体" w:hint="eastAsia"/>
        </w:rPr>
        <w:t>表</w:t>
      </w:r>
      <w:r>
        <w:rPr>
          <w:rFonts w:ascii="黑体" w:eastAsia="黑体" w:hint="eastAsia"/>
        </w:rPr>
        <w:t>7</w:t>
      </w:r>
      <w:r>
        <w:rPr>
          <w:rFonts w:ascii="黑体" w:eastAsia="黑体" w:hint="eastAsia"/>
        </w:rPr>
        <w:tab/>
      </w:r>
      <w:r>
        <w:rPr>
          <w:rFonts w:ascii="黑体" w:eastAsia="黑体" w:hint="eastAsia"/>
        </w:rPr>
        <w:t>外设系统信息</w:t>
      </w:r>
    </w:p>
    <w:p w:rsidR="00F55565" w:rsidRDefault="00F55565">
      <w:pPr>
        <w:pStyle w:val="a3"/>
        <w:spacing w:before="11"/>
        <w:rPr>
          <w:rFonts w:ascii="黑体"/>
          <w:sz w:val="13"/>
        </w:rPr>
      </w:pPr>
    </w:p>
    <w:tbl>
      <w:tblPr>
        <w:tblW w:w="9382"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58"/>
        <w:gridCol w:w="1659"/>
        <w:gridCol w:w="1659"/>
        <w:gridCol w:w="4406"/>
      </w:tblGrid>
      <w:tr w:rsidR="00F55565">
        <w:trPr>
          <w:trHeight w:val="312"/>
        </w:trPr>
        <w:tc>
          <w:tcPr>
            <w:tcW w:w="1658" w:type="dxa"/>
          </w:tcPr>
          <w:p w:rsidR="00F55565" w:rsidRDefault="00970F3D">
            <w:pPr>
              <w:pStyle w:val="TableParagraph"/>
              <w:spacing w:before="42"/>
              <w:ind w:left="88" w:right="78"/>
              <w:jc w:val="center"/>
              <w:rPr>
                <w:b/>
                <w:sz w:val="18"/>
              </w:rPr>
            </w:pPr>
            <w:r>
              <w:rPr>
                <w:b/>
                <w:sz w:val="18"/>
              </w:rPr>
              <w:t>起始字节</w:t>
            </w:r>
          </w:p>
        </w:tc>
        <w:tc>
          <w:tcPr>
            <w:tcW w:w="1659" w:type="dxa"/>
          </w:tcPr>
          <w:p w:rsidR="00F55565" w:rsidRDefault="00970F3D">
            <w:pPr>
              <w:pStyle w:val="TableParagraph"/>
              <w:spacing w:before="42"/>
              <w:ind w:left="177" w:right="169"/>
              <w:jc w:val="center"/>
              <w:rPr>
                <w:b/>
                <w:sz w:val="18"/>
              </w:rPr>
            </w:pPr>
            <w:r>
              <w:rPr>
                <w:b/>
                <w:sz w:val="18"/>
              </w:rPr>
              <w:t>字段</w:t>
            </w:r>
          </w:p>
        </w:tc>
        <w:tc>
          <w:tcPr>
            <w:tcW w:w="1659" w:type="dxa"/>
          </w:tcPr>
          <w:p w:rsidR="00F55565" w:rsidRDefault="00970F3D">
            <w:pPr>
              <w:pStyle w:val="TableParagraph"/>
              <w:spacing w:before="42"/>
              <w:ind w:left="178" w:right="169"/>
              <w:jc w:val="center"/>
              <w:rPr>
                <w:b/>
                <w:sz w:val="18"/>
              </w:rPr>
            </w:pPr>
            <w:r>
              <w:rPr>
                <w:b/>
                <w:sz w:val="18"/>
              </w:rPr>
              <w:t>数据类型</w:t>
            </w:r>
          </w:p>
        </w:tc>
        <w:tc>
          <w:tcPr>
            <w:tcW w:w="4406" w:type="dxa"/>
          </w:tcPr>
          <w:p w:rsidR="00F55565" w:rsidRDefault="00970F3D">
            <w:pPr>
              <w:pStyle w:val="TableParagraph"/>
              <w:spacing w:before="42"/>
              <w:ind w:left="1732" w:right="1719"/>
              <w:jc w:val="center"/>
              <w:rPr>
                <w:b/>
                <w:sz w:val="18"/>
              </w:rPr>
            </w:pPr>
            <w:r>
              <w:rPr>
                <w:b/>
                <w:sz w:val="18"/>
              </w:rPr>
              <w:t>描述及要求</w:t>
            </w:r>
          </w:p>
        </w:tc>
      </w:tr>
      <w:tr w:rsidR="00F55565">
        <w:trPr>
          <w:trHeight w:val="311"/>
        </w:trPr>
        <w:tc>
          <w:tcPr>
            <w:tcW w:w="1658" w:type="dxa"/>
          </w:tcPr>
          <w:p w:rsidR="00F55565" w:rsidRDefault="00970F3D">
            <w:pPr>
              <w:pStyle w:val="TableParagraph"/>
              <w:spacing w:before="41"/>
              <w:ind w:left="7"/>
              <w:jc w:val="center"/>
              <w:rPr>
                <w:sz w:val="18"/>
              </w:rPr>
            </w:pPr>
            <w:r>
              <w:rPr>
                <w:sz w:val="18"/>
              </w:rPr>
              <w:t>0</w:t>
            </w:r>
          </w:p>
        </w:tc>
        <w:tc>
          <w:tcPr>
            <w:tcW w:w="1659" w:type="dxa"/>
          </w:tcPr>
          <w:p w:rsidR="00F55565" w:rsidRDefault="00970F3D">
            <w:pPr>
              <w:pStyle w:val="TableParagraph"/>
              <w:spacing w:before="41"/>
              <w:ind w:left="177" w:right="169"/>
              <w:jc w:val="center"/>
              <w:rPr>
                <w:sz w:val="18"/>
              </w:rPr>
            </w:pPr>
            <w:r>
              <w:rPr>
                <w:sz w:val="18"/>
              </w:rPr>
              <w:t>公司名称长度</w:t>
            </w:r>
          </w:p>
        </w:tc>
        <w:tc>
          <w:tcPr>
            <w:tcW w:w="1659" w:type="dxa"/>
          </w:tcPr>
          <w:p w:rsidR="00F55565" w:rsidRDefault="00970F3D">
            <w:pPr>
              <w:pStyle w:val="TableParagraph"/>
              <w:spacing w:before="41"/>
              <w:ind w:left="177" w:right="169"/>
              <w:jc w:val="center"/>
              <w:rPr>
                <w:sz w:val="18"/>
              </w:rPr>
            </w:pPr>
            <w:r>
              <w:rPr>
                <w:sz w:val="18"/>
              </w:rPr>
              <w:t>BYTE</w:t>
            </w:r>
          </w:p>
        </w:tc>
        <w:tc>
          <w:tcPr>
            <w:tcW w:w="4406" w:type="dxa"/>
            <w:vMerge w:val="restart"/>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12"/>
              <w:rPr>
                <w:rFonts w:ascii="黑体"/>
                <w:sz w:val="14"/>
              </w:rPr>
            </w:pPr>
          </w:p>
          <w:p w:rsidR="00F55565" w:rsidRDefault="00970F3D">
            <w:pPr>
              <w:pStyle w:val="TableParagraph"/>
              <w:ind w:left="57"/>
              <w:rPr>
                <w:sz w:val="18"/>
              </w:rPr>
            </w:pPr>
            <w:r>
              <w:rPr>
                <w:sz w:val="18"/>
              </w:rPr>
              <w:t>长度：</w:t>
            </w:r>
            <w:r>
              <w:rPr>
                <w:sz w:val="18"/>
              </w:rPr>
              <w:t>0</w:t>
            </w:r>
            <w:r>
              <w:rPr>
                <w:sz w:val="18"/>
              </w:rPr>
              <w:t>～</w:t>
            </w:r>
            <w:r>
              <w:rPr>
                <w:sz w:val="18"/>
              </w:rPr>
              <w:t>32</w:t>
            </w:r>
          </w:p>
          <w:p w:rsidR="00F55565" w:rsidRDefault="00970F3D">
            <w:pPr>
              <w:pStyle w:val="TableParagraph"/>
              <w:spacing w:before="81" w:line="324" w:lineRule="auto"/>
              <w:ind w:left="57" w:right="180"/>
              <w:rPr>
                <w:sz w:val="18"/>
              </w:rPr>
            </w:pPr>
            <w:r>
              <w:rPr>
                <w:sz w:val="18"/>
              </w:rPr>
              <w:t>名称：采用</w:t>
            </w:r>
            <w:r>
              <w:rPr>
                <w:sz w:val="18"/>
              </w:rPr>
              <w:t xml:space="preserve"> ASCII </w:t>
            </w:r>
            <w:r>
              <w:rPr>
                <w:sz w:val="18"/>
              </w:rPr>
              <w:t>表示</w:t>
            </w:r>
            <w:r>
              <w:rPr>
                <w:sz w:val="18"/>
              </w:rPr>
              <w:t>(</w:t>
            </w:r>
            <w:r>
              <w:rPr>
                <w:sz w:val="18"/>
              </w:rPr>
              <w:t>例如：软件版本号</w:t>
            </w:r>
            <w:r>
              <w:rPr>
                <w:sz w:val="18"/>
              </w:rPr>
              <w:t xml:space="preserve"> SV1.1.0 </w:t>
            </w:r>
            <w:r>
              <w:rPr>
                <w:sz w:val="18"/>
              </w:rPr>
              <w:t>表示为</w:t>
            </w:r>
            <w:r>
              <w:rPr>
                <w:sz w:val="18"/>
              </w:rPr>
              <w:t xml:space="preserve"> 0x53 0x56 0x31 0x2E 0x31 0x2E 0x30)</w:t>
            </w:r>
          </w:p>
          <w:p w:rsidR="00F55565" w:rsidRDefault="00970F3D">
            <w:pPr>
              <w:pStyle w:val="TableParagraph"/>
              <w:spacing w:before="2"/>
              <w:ind w:left="57"/>
              <w:rPr>
                <w:sz w:val="18"/>
              </w:rPr>
            </w:pPr>
            <w:r>
              <w:rPr>
                <w:sz w:val="18"/>
              </w:rPr>
              <w:t>客户代码为用户代码，由外设厂家自定义</w:t>
            </w:r>
          </w:p>
        </w:tc>
      </w:tr>
      <w:tr w:rsidR="00F55565">
        <w:trPr>
          <w:trHeight w:val="312"/>
        </w:trPr>
        <w:tc>
          <w:tcPr>
            <w:tcW w:w="1658" w:type="dxa"/>
          </w:tcPr>
          <w:p w:rsidR="00F55565" w:rsidRDefault="00970F3D">
            <w:pPr>
              <w:pStyle w:val="TableParagraph"/>
              <w:spacing w:before="41"/>
              <w:ind w:left="7"/>
              <w:jc w:val="center"/>
              <w:rPr>
                <w:sz w:val="18"/>
              </w:rPr>
            </w:pPr>
            <w:r>
              <w:rPr>
                <w:sz w:val="18"/>
              </w:rPr>
              <w:t>1</w:t>
            </w:r>
          </w:p>
        </w:tc>
        <w:tc>
          <w:tcPr>
            <w:tcW w:w="1659" w:type="dxa"/>
          </w:tcPr>
          <w:p w:rsidR="00F55565" w:rsidRDefault="00970F3D">
            <w:pPr>
              <w:pStyle w:val="TableParagraph"/>
              <w:spacing w:before="41"/>
              <w:ind w:left="177" w:right="169"/>
              <w:jc w:val="center"/>
              <w:rPr>
                <w:sz w:val="18"/>
              </w:rPr>
            </w:pPr>
            <w:r>
              <w:rPr>
                <w:sz w:val="18"/>
              </w:rPr>
              <w:t>公司名称</w:t>
            </w:r>
          </w:p>
        </w:tc>
        <w:tc>
          <w:tcPr>
            <w:tcW w:w="1659" w:type="dxa"/>
          </w:tcPr>
          <w:p w:rsidR="00F55565" w:rsidRDefault="00970F3D">
            <w:pPr>
              <w:pStyle w:val="TableParagraph"/>
              <w:spacing w:before="41"/>
              <w:ind w:left="177" w:right="169"/>
              <w:jc w:val="center"/>
              <w:rPr>
                <w:sz w:val="18"/>
              </w:rPr>
            </w:pPr>
            <w:r>
              <w:rPr>
                <w:sz w:val="18"/>
              </w:rPr>
              <w:t>BYTE[n1]</w:t>
            </w:r>
          </w:p>
        </w:tc>
        <w:tc>
          <w:tcPr>
            <w:tcW w:w="4406" w:type="dxa"/>
            <w:vMerge/>
            <w:tcBorders>
              <w:top w:val="nil"/>
            </w:tcBorders>
          </w:tcPr>
          <w:p w:rsidR="00F55565" w:rsidRDefault="00F55565">
            <w:pPr>
              <w:rPr>
                <w:sz w:val="2"/>
                <w:szCs w:val="2"/>
              </w:rPr>
            </w:pPr>
          </w:p>
        </w:tc>
      </w:tr>
      <w:tr w:rsidR="00F55565">
        <w:trPr>
          <w:trHeight w:val="312"/>
        </w:trPr>
        <w:tc>
          <w:tcPr>
            <w:tcW w:w="1658" w:type="dxa"/>
          </w:tcPr>
          <w:p w:rsidR="00F55565" w:rsidRDefault="00970F3D">
            <w:pPr>
              <w:pStyle w:val="TableParagraph"/>
              <w:spacing w:before="40"/>
              <w:ind w:left="88" w:right="79"/>
              <w:jc w:val="center"/>
              <w:rPr>
                <w:sz w:val="18"/>
              </w:rPr>
            </w:pPr>
            <w:r>
              <w:rPr>
                <w:sz w:val="18"/>
              </w:rPr>
              <w:t>1+n1</w:t>
            </w:r>
          </w:p>
        </w:tc>
        <w:tc>
          <w:tcPr>
            <w:tcW w:w="1659" w:type="dxa"/>
          </w:tcPr>
          <w:p w:rsidR="00F55565" w:rsidRDefault="00970F3D">
            <w:pPr>
              <w:pStyle w:val="TableParagraph"/>
              <w:spacing w:before="40"/>
              <w:ind w:left="177" w:right="169"/>
              <w:jc w:val="center"/>
              <w:rPr>
                <w:sz w:val="18"/>
              </w:rPr>
            </w:pPr>
            <w:r>
              <w:rPr>
                <w:sz w:val="18"/>
              </w:rPr>
              <w:t>产品型号长度</w:t>
            </w:r>
          </w:p>
        </w:tc>
        <w:tc>
          <w:tcPr>
            <w:tcW w:w="1659" w:type="dxa"/>
          </w:tcPr>
          <w:p w:rsidR="00F55565" w:rsidRDefault="00970F3D">
            <w:pPr>
              <w:pStyle w:val="TableParagraph"/>
              <w:spacing w:before="40"/>
              <w:ind w:left="177" w:right="169"/>
              <w:jc w:val="center"/>
              <w:rPr>
                <w:sz w:val="18"/>
              </w:rPr>
            </w:pPr>
            <w:r>
              <w:rPr>
                <w:sz w:val="18"/>
              </w:rPr>
              <w:t>BYTE</w:t>
            </w:r>
          </w:p>
        </w:tc>
        <w:tc>
          <w:tcPr>
            <w:tcW w:w="4406" w:type="dxa"/>
            <w:vMerge/>
            <w:tcBorders>
              <w:top w:val="nil"/>
            </w:tcBorders>
          </w:tcPr>
          <w:p w:rsidR="00F55565" w:rsidRDefault="00F55565">
            <w:pPr>
              <w:rPr>
                <w:sz w:val="2"/>
                <w:szCs w:val="2"/>
              </w:rPr>
            </w:pPr>
          </w:p>
        </w:tc>
      </w:tr>
      <w:tr w:rsidR="00F55565">
        <w:trPr>
          <w:trHeight w:val="312"/>
        </w:trPr>
        <w:tc>
          <w:tcPr>
            <w:tcW w:w="1658" w:type="dxa"/>
          </w:tcPr>
          <w:p w:rsidR="00F55565" w:rsidRDefault="00970F3D">
            <w:pPr>
              <w:pStyle w:val="TableParagraph"/>
              <w:spacing w:before="40"/>
              <w:ind w:left="88" w:right="79"/>
              <w:jc w:val="center"/>
              <w:rPr>
                <w:sz w:val="18"/>
              </w:rPr>
            </w:pPr>
            <w:r>
              <w:rPr>
                <w:sz w:val="18"/>
              </w:rPr>
              <w:t>2+n1</w:t>
            </w:r>
          </w:p>
        </w:tc>
        <w:tc>
          <w:tcPr>
            <w:tcW w:w="1659" w:type="dxa"/>
          </w:tcPr>
          <w:p w:rsidR="00F55565" w:rsidRDefault="00970F3D">
            <w:pPr>
              <w:pStyle w:val="TableParagraph"/>
              <w:spacing w:before="40"/>
              <w:ind w:left="177" w:right="169"/>
              <w:jc w:val="center"/>
              <w:rPr>
                <w:sz w:val="18"/>
              </w:rPr>
            </w:pPr>
            <w:r>
              <w:rPr>
                <w:sz w:val="18"/>
              </w:rPr>
              <w:t>产品型号</w:t>
            </w:r>
          </w:p>
        </w:tc>
        <w:tc>
          <w:tcPr>
            <w:tcW w:w="1659" w:type="dxa"/>
          </w:tcPr>
          <w:p w:rsidR="00F55565" w:rsidRDefault="00970F3D">
            <w:pPr>
              <w:pStyle w:val="TableParagraph"/>
              <w:spacing w:before="40"/>
              <w:ind w:left="177" w:right="169"/>
              <w:jc w:val="center"/>
              <w:rPr>
                <w:sz w:val="18"/>
              </w:rPr>
            </w:pPr>
            <w:r>
              <w:rPr>
                <w:sz w:val="18"/>
              </w:rPr>
              <w:t>BYTE[n2]</w:t>
            </w:r>
          </w:p>
        </w:tc>
        <w:tc>
          <w:tcPr>
            <w:tcW w:w="4406" w:type="dxa"/>
            <w:vMerge/>
            <w:tcBorders>
              <w:top w:val="nil"/>
            </w:tcBorders>
          </w:tcPr>
          <w:p w:rsidR="00F55565" w:rsidRDefault="00F55565">
            <w:pPr>
              <w:rPr>
                <w:sz w:val="2"/>
                <w:szCs w:val="2"/>
              </w:rPr>
            </w:pPr>
          </w:p>
        </w:tc>
      </w:tr>
      <w:tr w:rsidR="00F55565">
        <w:trPr>
          <w:trHeight w:val="312"/>
        </w:trPr>
        <w:tc>
          <w:tcPr>
            <w:tcW w:w="1658" w:type="dxa"/>
          </w:tcPr>
          <w:p w:rsidR="00F55565" w:rsidRDefault="00970F3D">
            <w:pPr>
              <w:pStyle w:val="TableParagraph"/>
              <w:spacing w:before="40"/>
              <w:ind w:left="88" w:right="79"/>
              <w:jc w:val="center"/>
              <w:rPr>
                <w:sz w:val="18"/>
              </w:rPr>
            </w:pPr>
            <w:r>
              <w:rPr>
                <w:sz w:val="18"/>
              </w:rPr>
              <w:t>2+n1+n2</w:t>
            </w:r>
          </w:p>
        </w:tc>
        <w:tc>
          <w:tcPr>
            <w:tcW w:w="1659" w:type="dxa"/>
          </w:tcPr>
          <w:p w:rsidR="00F55565" w:rsidRDefault="00970F3D">
            <w:pPr>
              <w:pStyle w:val="TableParagraph"/>
              <w:spacing w:before="40"/>
              <w:ind w:left="179" w:right="169"/>
              <w:jc w:val="center"/>
              <w:rPr>
                <w:sz w:val="18"/>
              </w:rPr>
            </w:pPr>
            <w:r>
              <w:rPr>
                <w:sz w:val="18"/>
              </w:rPr>
              <w:t>硬件版本号长度</w:t>
            </w:r>
          </w:p>
        </w:tc>
        <w:tc>
          <w:tcPr>
            <w:tcW w:w="1659" w:type="dxa"/>
          </w:tcPr>
          <w:p w:rsidR="00F55565" w:rsidRDefault="00970F3D">
            <w:pPr>
              <w:pStyle w:val="TableParagraph"/>
              <w:spacing w:before="40"/>
              <w:ind w:left="177" w:right="169"/>
              <w:jc w:val="center"/>
              <w:rPr>
                <w:sz w:val="18"/>
              </w:rPr>
            </w:pPr>
            <w:r>
              <w:rPr>
                <w:sz w:val="18"/>
              </w:rPr>
              <w:t>BYTE</w:t>
            </w:r>
          </w:p>
        </w:tc>
        <w:tc>
          <w:tcPr>
            <w:tcW w:w="4406" w:type="dxa"/>
            <w:vMerge/>
            <w:tcBorders>
              <w:top w:val="nil"/>
            </w:tcBorders>
          </w:tcPr>
          <w:p w:rsidR="00F55565" w:rsidRDefault="00F55565">
            <w:pPr>
              <w:rPr>
                <w:sz w:val="2"/>
                <w:szCs w:val="2"/>
              </w:rPr>
            </w:pPr>
          </w:p>
        </w:tc>
      </w:tr>
      <w:tr w:rsidR="00F55565">
        <w:trPr>
          <w:trHeight w:val="311"/>
        </w:trPr>
        <w:tc>
          <w:tcPr>
            <w:tcW w:w="1658" w:type="dxa"/>
          </w:tcPr>
          <w:p w:rsidR="00F55565" w:rsidRDefault="00970F3D">
            <w:pPr>
              <w:pStyle w:val="TableParagraph"/>
              <w:spacing w:before="42"/>
              <w:ind w:left="88" w:right="79"/>
              <w:jc w:val="center"/>
              <w:rPr>
                <w:sz w:val="18"/>
              </w:rPr>
            </w:pPr>
            <w:r>
              <w:rPr>
                <w:sz w:val="18"/>
              </w:rPr>
              <w:t>3+n1+n2</w:t>
            </w:r>
          </w:p>
        </w:tc>
        <w:tc>
          <w:tcPr>
            <w:tcW w:w="1659" w:type="dxa"/>
          </w:tcPr>
          <w:p w:rsidR="00F55565" w:rsidRDefault="00970F3D">
            <w:pPr>
              <w:pStyle w:val="TableParagraph"/>
              <w:spacing w:before="42"/>
              <w:ind w:left="179" w:right="169"/>
              <w:jc w:val="center"/>
              <w:rPr>
                <w:sz w:val="18"/>
              </w:rPr>
            </w:pPr>
            <w:r>
              <w:rPr>
                <w:sz w:val="18"/>
              </w:rPr>
              <w:t>硬件版本号</w:t>
            </w:r>
          </w:p>
        </w:tc>
        <w:tc>
          <w:tcPr>
            <w:tcW w:w="1659" w:type="dxa"/>
          </w:tcPr>
          <w:p w:rsidR="00F55565" w:rsidRDefault="00970F3D">
            <w:pPr>
              <w:pStyle w:val="TableParagraph"/>
              <w:spacing w:before="42"/>
              <w:ind w:left="177" w:right="169"/>
              <w:jc w:val="center"/>
              <w:rPr>
                <w:sz w:val="18"/>
              </w:rPr>
            </w:pPr>
            <w:r>
              <w:rPr>
                <w:sz w:val="18"/>
              </w:rPr>
              <w:t>BYTE[n3]</w:t>
            </w:r>
          </w:p>
        </w:tc>
        <w:tc>
          <w:tcPr>
            <w:tcW w:w="4406" w:type="dxa"/>
            <w:vMerge/>
            <w:tcBorders>
              <w:top w:val="nil"/>
            </w:tcBorders>
          </w:tcPr>
          <w:p w:rsidR="00F55565" w:rsidRDefault="00F55565">
            <w:pPr>
              <w:rPr>
                <w:sz w:val="2"/>
                <w:szCs w:val="2"/>
              </w:rPr>
            </w:pPr>
          </w:p>
        </w:tc>
      </w:tr>
      <w:tr w:rsidR="00F55565">
        <w:trPr>
          <w:trHeight w:val="312"/>
        </w:trPr>
        <w:tc>
          <w:tcPr>
            <w:tcW w:w="1658" w:type="dxa"/>
          </w:tcPr>
          <w:p w:rsidR="00F55565" w:rsidRDefault="00970F3D">
            <w:pPr>
              <w:pStyle w:val="TableParagraph"/>
              <w:spacing w:before="41"/>
              <w:ind w:left="88" w:right="77"/>
              <w:jc w:val="center"/>
              <w:rPr>
                <w:sz w:val="18"/>
              </w:rPr>
            </w:pPr>
            <w:r>
              <w:rPr>
                <w:sz w:val="18"/>
              </w:rPr>
              <w:t>3+n1+n2+n3</w:t>
            </w:r>
          </w:p>
        </w:tc>
        <w:tc>
          <w:tcPr>
            <w:tcW w:w="1659" w:type="dxa"/>
          </w:tcPr>
          <w:p w:rsidR="00F55565" w:rsidRDefault="00970F3D">
            <w:pPr>
              <w:pStyle w:val="TableParagraph"/>
              <w:spacing w:before="41"/>
              <w:ind w:left="179" w:right="169"/>
              <w:jc w:val="center"/>
              <w:rPr>
                <w:sz w:val="18"/>
              </w:rPr>
            </w:pPr>
            <w:r>
              <w:rPr>
                <w:sz w:val="18"/>
              </w:rPr>
              <w:t>软件版本号长度</w:t>
            </w:r>
          </w:p>
        </w:tc>
        <w:tc>
          <w:tcPr>
            <w:tcW w:w="1659" w:type="dxa"/>
          </w:tcPr>
          <w:p w:rsidR="00F55565" w:rsidRDefault="00970F3D">
            <w:pPr>
              <w:pStyle w:val="TableParagraph"/>
              <w:spacing w:before="41"/>
              <w:ind w:left="177" w:right="169"/>
              <w:jc w:val="center"/>
              <w:rPr>
                <w:sz w:val="18"/>
              </w:rPr>
            </w:pPr>
            <w:r>
              <w:rPr>
                <w:sz w:val="18"/>
              </w:rPr>
              <w:t>BYTE</w:t>
            </w:r>
          </w:p>
        </w:tc>
        <w:tc>
          <w:tcPr>
            <w:tcW w:w="4406" w:type="dxa"/>
            <w:vMerge/>
            <w:tcBorders>
              <w:top w:val="nil"/>
            </w:tcBorders>
          </w:tcPr>
          <w:p w:rsidR="00F55565" w:rsidRDefault="00F55565">
            <w:pPr>
              <w:rPr>
                <w:sz w:val="2"/>
                <w:szCs w:val="2"/>
              </w:rPr>
            </w:pPr>
          </w:p>
        </w:tc>
      </w:tr>
      <w:tr w:rsidR="00F55565">
        <w:trPr>
          <w:trHeight w:val="312"/>
        </w:trPr>
        <w:tc>
          <w:tcPr>
            <w:tcW w:w="1658" w:type="dxa"/>
          </w:tcPr>
          <w:p w:rsidR="00F55565" w:rsidRDefault="00970F3D">
            <w:pPr>
              <w:pStyle w:val="TableParagraph"/>
              <w:spacing w:before="41"/>
              <w:ind w:left="88" w:right="77"/>
              <w:jc w:val="center"/>
              <w:rPr>
                <w:sz w:val="18"/>
              </w:rPr>
            </w:pPr>
            <w:r>
              <w:rPr>
                <w:sz w:val="18"/>
              </w:rPr>
              <w:t>4+n1+n2+n3</w:t>
            </w:r>
          </w:p>
        </w:tc>
        <w:tc>
          <w:tcPr>
            <w:tcW w:w="1659" w:type="dxa"/>
          </w:tcPr>
          <w:p w:rsidR="00F55565" w:rsidRDefault="00970F3D">
            <w:pPr>
              <w:pStyle w:val="TableParagraph"/>
              <w:spacing w:before="41"/>
              <w:ind w:left="179" w:right="169"/>
              <w:jc w:val="center"/>
              <w:rPr>
                <w:sz w:val="18"/>
              </w:rPr>
            </w:pPr>
            <w:r>
              <w:rPr>
                <w:sz w:val="18"/>
              </w:rPr>
              <w:t>软件版本号</w:t>
            </w:r>
          </w:p>
        </w:tc>
        <w:tc>
          <w:tcPr>
            <w:tcW w:w="1659" w:type="dxa"/>
          </w:tcPr>
          <w:p w:rsidR="00F55565" w:rsidRDefault="00970F3D">
            <w:pPr>
              <w:pStyle w:val="TableParagraph"/>
              <w:spacing w:before="41"/>
              <w:ind w:left="177" w:right="169"/>
              <w:jc w:val="center"/>
              <w:rPr>
                <w:sz w:val="18"/>
              </w:rPr>
            </w:pPr>
            <w:r>
              <w:rPr>
                <w:sz w:val="18"/>
              </w:rPr>
              <w:t>BYTE[n4]</w:t>
            </w:r>
          </w:p>
        </w:tc>
        <w:tc>
          <w:tcPr>
            <w:tcW w:w="4406" w:type="dxa"/>
            <w:vMerge/>
            <w:tcBorders>
              <w:top w:val="nil"/>
            </w:tcBorders>
          </w:tcPr>
          <w:p w:rsidR="00F55565" w:rsidRDefault="00F55565">
            <w:pPr>
              <w:rPr>
                <w:sz w:val="2"/>
                <w:szCs w:val="2"/>
              </w:rPr>
            </w:pPr>
          </w:p>
        </w:tc>
      </w:tr>
      <w:tr w:rsidR="00F55565">
        <w:trPr>
          <w:trHeight w:val="312"/>
        </w:trPr>
        <w:tc>
          <w:tcPr>
            <w:tcW w:w="1658" w:type="dxa"/>
          </w:tcPr>
          <w:p w:rsidR="00F55565" w:rsidRDefault="00970F3D">
            <w:pPr>
              <w:pStyle w:val="TableParagraph"/>
              <w:spacing w:before="41"/>
              <w:ind w:left="86" w:right="79"/>
              <w:jc w:val="center"/>
              <w:rPr>
                <w:sz w:val="18"/>
              </w:rPr>
            </w:pPr>
            <w:r>
              <w:rPr>
                <w:sz w:val="18"/>
              </w:rPr>
              <w:t>4+n1+n2+n3+n4</w:t>
            </w:r>
          </w:p>
        </w:tc>
        <w:tc>
          <w:tcPr>
            <w:tcW w:w="1659" w:type="dxa"/>
          </w:tcPr>
          <w:p w:rsidR="00F55565" w:rsidRDefault="00970F3D">
            <w:pPr>
              <w:pStyle w:val="TableParagraph"/>
              <w:spacing w:before="41"/>
              <w:ind w:left="179" w:right="169"/>
              <w:jc w:val="center"/>
              <w:rPr>
                <w:sz w:val="18"/>
              </w:rPr>
            </w:pPr>
            <w:r>
              <w:rPr>
                <w:sz w:val="18"/>
              </w:rPr>
              <w:t>设备</w:t>
            </w:r>
            <w:r>
              <w:rPr>
                <w:sz w:val="18"/>
              </w:rPr>
              <w:t xml:space="preserve">ID </w:t>
            </w:r>
            <w:r>
              <w:rPr>
                <w:sz w:val="18"/>
              </w:rPr>
              <w:t>长度</w:t>
            </w:r>
          </w:p>
        </w:tc>
        <w:tc>
          <w:tcPr>
            <w:tcW w:w="1659" w:type="dxa"/>
          </w:tcPr>
          <w:p w:rsidR="00F55565" w:rsidRDefault="00970F3D">
            <w:pPr>
              <w:pStyle w:val="TableParagraph"/>
              <w:spacing w:before="41"/>
              <w:ind w:left="177" w:right="169"/>
              <w:jc w:val="center"/>
              <w:rPr>
                <w:sz w:val="18"/>
              </w:rPr>
            </w:pPr>
            <w:r>
              <w:rPr>
                <w:sz w:val="18"/>
              </w:rPr>
              <w:t>BYTE</w:t>
            </w:r>
          </w:p>
        </w:tc>
        <w:tc>
          <w:tcPr>
            <w:tcW w:w="4406" w:type="dxa"/>
            <w:vMerge/>
            <w:tcBorders>
              <w:top w:val="nil"/>
            </w:tcBorders>
          </w:tcPr>
          <w:p w:rsidR="00F55565" w:rsidRDefault="00F55565">
            <w:pPr>
              <w:rPr>
                <w:sz w:val="2"/>
                <w:szCs w:val="2"/>
              </w:rPr>
            </w:pPr>
          </w:p>
        </w:tc>
      </w:tr>
      <w:tr w:rsidR="00F55565">
        <w:trPr>
          <w:trHeight w:val="312"/>
        </w:trPr>
        <w:tc>
          <w:tcPr>
            <w:tcW w:w="1658" w:type="dxa"/>
          </w:tcPr>
          <w:p w:rsidR="00F55565" w:rsidRDefault="00970F3D">
            <w:pPr>
              <w:pStyle w:val="TableParagraph"/>
              <w:spacing w:before="40"/>
              <w:ind w:left="86" w:right="79"/>
              <w:jc w:val="center"/>
              <w:rPr>
                <w:sz w:val="18"/>
              </w:rPr>
            </w:pPr>
            <w:r>
              <w:rPr>
                <w:sz w:val="18"/>
              </w:rPr>
              <w:t>5+n1+n2+n3+n4</w:t>
            </w:r>
          </w:p>
        </w:tc>
        <w:tc>
          <w:tcPr>
            <w:tcW w:w="1659" w:type="dxa"/>
          </w:tcPr>
          <w:p w:rsidR="00F55565" w:rsidRDefault="00970F3D">
            <w:pPr>
              <w:pStyle w:val="TableParagraph"/>
              <w:spacing w:before="40"/>
              <w:ind w:left="178" w:right="169"/>
              <w:jc w:val="center"/>
              <w:rPr>
                <w:sz w:val="18"/>
              </w:rPr>
            </w:pPr>
            <w:r>
              <w:rPr>
                <w:sz w:val="18"/>
              </w:rPr>
              <w:t>设备</w:t>
            </w:r>
            <w:r>
              <w:rPr>
                <w:sz w:val="18"/>
              </w:rPr>
              <w:t xml:space="preserve"> ID</w:t>
            </w:r>
          </w:p>
        </w:tc>
        <w:tc>
          <w:tcPr>
            <w:tcW w:w="1659" w:type="dxa"/>
          </w:tcPr>
          <w:p w:rsidR="00F55565" w:rsidRDefault="00970F3D">
            <w:pPr>
              <w:pStyle w:val="TableParagraph"/>
              <w:spacing w:before="40"/>
              <w:ind w:left="177" w:right="169"/>
              <w:jc w:val="center"/>
              <w:rPr>
                <w:sz w:val="18"/>
              </w:rPr>
            </w:pPr>
            <w:r>
              <w:rPr>
                <w:sz w:val="18"/>
              </w:rPr>
              <w:t>BYTE[n5]</w:t>
            </w:r>
          </w:p>
        </w:tc>
        <w:tc>
          <w:tcPr>
            <w:tcW w:w="4406" w:type="dxa"/>
            <w:vMerge/>
            <w:tcBorders>
              <w:top w:val="nil"/>
            </w:tcBorders>
          </w:tcPr>
          <w:p w:rsidR="00F55565" w:rsidRDefault="00F55565">
            <w:pPr>
              <w:rPr>
                <w:sz w:val="2"/>
                <w:szCs w:val="2"/>
              </w:rPr>
            </w:pPr>
          </w:p>
        </w:tc>
      </w:tr>
      <w:tr w:rsidR="00F55565">
        <w:trPr>
          <w:trHeight w:val="311"/>
        </w:trPr>
        <w:tc>
          <w:tcPr>
            <w:tcW w:w="1658" w:type="dxa"/>
          </w:tcPr>
          <w:p w:rsidR="00F55565" w:rsidRDefault="00970F3D">
            <w:pPr>
              <w:pStyle w:val="TableParagraph"/>
              <w:spacing w:before="40"/>
              <w:ind w:left="88" w:right="79"/>
              <w:jc w:val="center"/>
              <w:rPr>
                <w:sz w:val="18"/>
              </w:rPr>
            </w:pPr>
            <w:r>
              <w:rPr>
                <w:sz w:val="18"/>
              </w:rPr>
              <w:t>5+n1+n2+n3+n4+n5</w:t>
            </w:r>
          </w:p>
        </w:tc>
        <w:tc>
          <w:tcPr>
            <w:tcW w:w="1659" w:type="dxa"/>
          </w:tcPr>
          <w:p w:rsidR="00F55565" w:rsidRDefault="00970F3D">
            <w:pPr>
              <w:pStyle w:val="TableParagraph"/>
              <w:spacing w:before="40"/>
              <w:ind w:left="177" w:right="169"/>
              <w:jc w:val="center"/>
              <w:rPr>
                <w:sz w:val="18"/>
              </w:rPr>
            </w:pPr>
            <w:r>
              <w:rPr>
                <w:sz w:val="18"/>
              </w:rPr>
              <w:t>客户代码长度</w:t>
            </w:r>
          </w:p>
        </w:tc>
        <w:tc>
          <w:tcPr>
            <w:tcW w:w="1659" w:type="dxa"/>
          </w:tcPr>
          <w:p w:rsidR="00F55565" w:rsidRDefault="00970F3D">
            <w:pPr>
              <w:pStyle w:val="TableParagraph"/>
              <w:spacing w:before="40"/>
              <w:ind w:left="177" w:right="169"/>
              <w:jc w:val="center"/>
              <w:rPr>
                <w:sz w:val="18"/>
              </w:rPr>
            </w:pPr>
            <w:r>
              <w:rPr>
                <w:sz w:val="18"/>
              </w:rPr>
              <w:t>BYTE</w:t>
            </w:r>
          </w:p>
        </w:tc>
        <w:tc>
          <w:tcPr>
            <w:tcW w:w="4406" w:type="dxa"/>
            <w:vMerge/>
            <w:tcBorders>
              <w:top w:val="nil"/>
            </w:tcBorders>
          </w:tcPr>
          <w:p w:rsidR="00F55565" w:rsidRDefault="00F55565">
            <w:pPr>
              <w:rPr>
                <w:sz w:val="2"/>
                <w:szCs w:val="2"/>
              </w:rPr>
            </w:pPr>
          </w:p>
        </w:tc>
      </w:tr>
      <w:tr w:rsidR="00F55565">
        <w:trPr>
          <w:trHeight w:val="311"/>
        </w:trPr>
        <w:tc>
          <w:tcPr>
            <w:tcW w:w="1658" w:type="dxa"/>
          </w:tcPr>
          <w:p w:rsidR="00F55565" w:rsidRDefault="00970F3D">
            <w:pPr>
              <w:pStyle w:val="TableParagraph"/>
              <w:spacing w:before="42"/>
              <w:ind w:left="88" w:right="79"/>
              <w:jc w:val="center"/>
              <w:rPr>
                <w:sz w:val="18"/>
              </w:rPr>
            </w:pPr>
            <w:r>
              <w:rPr>
                <w:sz w:val="18"/>
              </w:rPr>
              <w:t>6+n1+n2+n3+n4+n5</w:t>
            </w:r>
          </w:p>
        </w:tc>
        <w:tc>
          <w:tcPr>
            <w:tcW w:w="1659" w:type="dxa"/>
          </w:tcPr>
          <w:p w:rsidR="00F55565" w:rsidRDefault="00970F3D">
            <w:pPr>
              <w:pStyle w:val="TableParagraph"/>
              <w:spacing w:before="42"/>
              <w:ind w:left="177" w:right="169"/>
              <w:jc w:val="center"/>
              <w:rPr>
                <w:sz w:val="18"/>
              </w:rPr>
            </w:pPr>
            <w:r>
              <w:rPr>
                <w:sz w:val="18"/>
              </w:rPr>
              <w:t>客户代码</w:t>
            </w:r>
          </w:p>
        </w:tc>
        <w:tc>
          <w:tcPr>
            <w:tcW w:w="1659" w:type="dxa"/>
          </w:tcPr>
          <w:p w:rsidR="00F55565" w:rsidRDefault="00970F3D">
            <w:pPr>
              <w:pStyle w:val="TableParagraph"/>
              <w:spacing w:before="42"/>
              <w:ind w:left="177" w:right="169"/>
              <w:jc w:val="center"/>
              <w:rPr>
                <w:sz w:val="18"/>
              </w:rPr>
            </w:pPr>
            <w:r>
              <w:rPr>
                <w:sz w:val="18"/>
              </w:rPr>
              <w:t>BYTE[n6]</w:t>
            </w:r>
          </w:p>
        </w:tc>
        <w:tc>
          <w:tcPr>
            <w:tcW w:w="4406" w:type="dxa"/>
            <w:vMerge/>
            <w:tcBorders>
              <w:top w:val="nil"/>
            </w:tcBorders>
          </w:tcPr>
          <w:p w:rsidR="00F55565" w:rsidRDefault="00F55565">
            <w:pPr>
              <w:rPr>
                <w:sz w:val="2"/>
                <w:szCs w:val="2"/>
              </w:rPr>
            </w:pPr>
          </w:p>
        </w:tc>
      </w:tr>
    </w:tbl>
    <w:p w:rsidR="00F55565" w:rsidRDefault="00970F3D">
      <w:pPr>
        <w:pStyle w:val="a4"/>
        <w:numPr>
          <w:ilvl w:val="1"/>
          <w:numId w:val="1"/>
        </w:numPr>
        <w:tabs>
          <w:tab w:val="left" w:pos="1205"/>
          <w:tab w:val="left" w:pos="1206"/>
        </w:tabs>
        <w:spacing w:before="177"/>
        <w:rPr>
          <w:rFonts w:ascii="黑体" w:eastAsia="黑体"/>
          <w:sz w:val="21"/>
        </w:rPr>
      </w:pPr>
      <w:r>
        <w:rPr>
          <w:rFonts w:ascii="黑体" w:eastAsia="黑体" w:hint="eastAsia"/>
          <w:w w:val="95"/>
          <w:sz w:val="21"/>
        </w:rPr>
        <w:t>参数设置查询指令</w:t>
      </w:r>
    </w:p>
    <w:p w:rsidR="00F55565" w:rsidRDefault="00F55565">
      <w:pPr>
        <w:pStyle w:val="a3"/>
        <w:spacing w:before="7"/>
        <w:rPr>
          <w:rFonts w:ascii="黑体"/>
          <w:sz w:val="15"/>
        </w:rPr>
      </w:pPr>
    </w:p>
    <w:p w:rsidR="00F55565" w:rsidRDefault="00970F3D">
      <w:pPr>
        <w:pStyle w:val="a4"/>
        <w:numPr>
          <w:ilvl w:val="2"/>
          <w:numId w:val="3"/>
        </w:numPr>
        <w:tabs>
          <w:tab w:val="left" w:pos="1414"/>
          <w:tab w:val="left" w:pos="1415"/>
        </w:tabs>
        <w:rPr>
          <w:rFonts w:ascii="黑体" w:eastAsia="黑体"/>
          <w:sz w:val="21"/>
        </w:rPr>
      </w:pPr>
      <w:r>
        <w:rPr>
          <w:rFonts w:ascii="黑体" w:eastAsia="黑体" w:hint="eastAsia"/>
          <w:w w:val="95"/>
          <w:sz w:val="21"/>
        </w:rPr>
        <w:t>参数设置指令</w:t>
      </w:r>
    </w:p>
    <w:p w:rsidR="00F55565" w:rsidRDefault="00F55565">
      <w:pPr>
        <w:pStyle w:val="a3"/>
        <w:spacing w:before="6"/>
        <w:rPr>
          <w:rFonts w:ascii="黑体"/>
        </w:rPr>
      </w:pPr>
    </w:p>
    <w:p w:rsidR="00F55565" w:rsidRDefault="00970F3D" w:rsidP="003C28D6">
      <w:pPr>
        <w:pStyle w:val="a3"/>
        <w:spacing w:before="1"/>
        <w:ind w:left="1100"/>
        <w:outlineLvl w:val="0"/>
      </w:pPr>
      <w:r>
        <w:t>参数设置消息采用</w:t>
      </w:r>
      <w:r>
        <w:t xml:space="preserve"> JT/T 808-2011 </w:t>
      </w:r>
      <w:r>
        <w:t>中</w:t>
      </w:r>
      <w:r>
        <w:t xml:space="preserve"> 8.8 </w:t>
      </w:r>
      <w:r>
        <w:t>定义的</w:t>
      </w:r>
      <w:r>
        <w:t xml:space="preserve"> 0x8103 </w:t>
      </w:r>
      <w:r>
        <w:t>消息，所增加的参数设置见表</w:t>
      </w:r>
    </w:p>
    <w:p w:rsidR="00F55565" w:rsidRDefault="00F55565">
      <w:pPr>
        <w:pStyle w:val="a3"/>
        <w:spacing w:before="6"/>
        <w:rPr>
          <w:sz w:val="15"/>
        </w:rPr>
      </w:pPr>
    </w:p>
    <w:p w:rsidR="00F55565" w:rsidRDefault="00970F3D">
      <w:pPr>
        <w:pStyle w:val="a3"/>
        <w:ind w:left="680"/>
      </w:pPr>
      <w:r>
        <w:t>8</w:t>
      </w:r>
      <w:r>
        <w:t>。</w:t>
      </w:r>
    </w:p>
    <w:p w:rsidR="00F55565" w:rsidRDefault="00F55565">
      <w:pPr>
        <w:pStyle w:val="a3"/>
        <w:spacing w:before="9"/>
      </w:pPr>
    </w:p>
    <w:p w:rsidR="00F55565" w:rsidRDefault="00970F3D">
      <w:pPr>
        <w:pStyle w:val="a3"/>
        <w:tabs>
          <w:tab w:val="left" w:pos="575"/>
        </w:tabs>
        <w:ind w:right="99"/>
        <w:jc w:val="center"/>
        <w:rPr>
          <w:rFonts w:ascii="黑体" w:eastAsia="黑体"/>
        </w:rPr>
      </w:pPr>
      <w:r>
        <w:rPr>
          <w:rFonts w:ascii="黑体" w:eastAsia="黑体" w:hint="eastAsia"/>
        </w:rPr>
        <w:t>表</w:t>
      </w:r>
      <w:r>
        <w:rPr>
          <w:rFonts w:ascii="黑体" w:eastAsia="黑体" w:hint="eastAsia"/>
        </w:rPr>
        <w:t>8</w:t>
      </w:r>
      <w:r>
        <w:rPr>
          <w:rFonts w:ascii="黑体" w:eastAsia="黑体" w:hint="eastAsia"/>
        </w:rPr>
        <w:tab/>
      </w:r>
      <w:r>
        <w:rPr>
          <w:rFonts w:ascii="黑体" w:eastAsia="黑体" w:hint="eastAsia"/>
        </w:rPr>
        <w:t>参数项数据格式</w:t>
      </w:r>
    </w:p>
    <w:p w:rsidR="00F55565" w:rsidRDefault="00F55565">
      <w:pPr>
        <w:pStyle w:val="a3"/>
        <w:spacing w:before="12"/>
        <w:rPr>
          <w:rFonts w:ascii="黑体"/>
          <w:sz w:val="13"/>
        </w:rPr>
      </w:pPr>
    </w:p>
    <w:tbl>
      <w:tblPr>
        <w:tblW w:w="7015" w:type="dxa"/>
        <w:tblInd w:w="1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13"/>
        <w:gridCol w:w="1613"/>
        <w:gridCol w:w="3789"/>
      </w:tblGrid>
      <w:tr w:rsidR="00F55565">
        <w:trPr>
          <w:trHeight w:val="311"/>
        </w:trPr>
        <w:tc>
          <w:tcPr>
            <w:tcW w:w="1613" w:type="dxa"/>
          </w:tcPr>
          <w:p w:rsidR="00F55565" w:rsidRDefault="00970F3D">
            <w:pPr>
              <w:pStyle w:val="TableParagraph"/>
              <w:spacing w:before="41"/>
              <w:ind w:left="424" w:right="414"/>
              <w:jc w:val="center"/>
              <w:rPr>
                <w:b/>
                <w:sz w:val="18"/>
              </w:rPr>
            </w:pPr>
            <w:r>
              <w:rPr>
                <w:b/>
                <w:sz w:val="18"/>
              </w:rPr>
              <w:t>字段</w:t>
            </w:r>
          </w:p>
        </w:tc>
        <w:tc>
          <w:tcPr>
            <w:tcW w:w="1613" w:type="dxa"/>
          </w:tcPr>
          <w:p w:rsidR="00F55565" w:rsidRDefault="00970F3D">
            <w:pPr>
              <w:pStyle w:val="TableParagraph"/>
              <w:spacing w:before="41"/>
              <w:ind w:left="426" w:right="414"/>
              <w:jc w:val="center"/>
              <w:rPr>
                <w:b/>
                <w:sz w:val="18"/>
              </w:rPr>
            </w:pPr>
            <w:r>
              <w:rPr>
                <w:b/>
                <w:sz w:val="18"/>
              </w:rPr>
              <w:t>数据类型</w:t>
            </w:r>
          </w:p>
        </w:tc>
        <w:tc>
          <w:tcPr>
            <w:tcW w:w="3789" w:type="dxa"/>
          </w:tcPr>
          <w:p w:rsidR="00F55565" w:rsidRDefault="00970F3D">
            <w:pPr>
              <w:pStyle w:val="TableParagraph"/>
              <w:spacing w:before="41"/>
              <w:ind w:right="1429"/>
              <w:jc w:val="right"/>
              <w:rPr>
                <w:b/>
                <w:sz w:val="18"/>
              </w:rPr>
            </w:pPr>
            <w:r>
              <w:rPr>
                <w:b/>
                <w:w w:val="95"/>
                <w:sz w:val="18"/>
              </w:rPr>
              <w:t>描述及要求</w:t>
            </w:r>
          </w:p>
        </w:tc>
      </w:tr>
      <w:tr w:rsidR="00F55565">
        <w:trPr>
          <w:trHeight w:val="312"/>
        </w:trPr>
        <w:tc>
          <w:tcPr>
            <w:tcW w:w="1613" w:type="dxa"/>
          </w:tcPr>
          <w:p w:rsidR="00F55565" w:rsidRDefault="00970F3D">
            <w:pPr>
              <w:pStyle w:val="TableParagraph"/>
              <w:spacing w:before="41"/>
              <w:ind w:left="425" w:right="414"/>
              <w:jc w:val="center"/>
              <w:rPr>
                <w:sz w:val="18"/>
              </w:rPr>
            </w:pPr>
            <w:r>
              <w:rPr>
                <w:sz w:val="18"/>
              </w:rPr>
              <w:t>参数</w:t>
            </w:r>
            <w:r>
              <w:rPr>
                <w:sz w:val="18"/>
              </w:rPr>
              <w:t xml:space="preserve"> ID</w:t>
            </w:r>
          </w:p>
        </w:tc>
        <w:tc>
          <w:tcPr>
            <w:tcW w:w="1613" w:type="dxa"/>
          </w:tcPr>
          <w:p w:rsidR="00F55565" w:rsidRDefault="00970F3D">
            <w:pPr>
              <w:pStyle w:val="TableParagraph"/>
              <w:spacing w:before="41"/>
              <w:ind w:left="422" w:right="414"/>
              <w:jc w:val="center"/>
              <w:rPr>
                <w:sz w:val="18"/>
              </w:rPr>
            </w:pPr>
            <w:r>
              <w:rPr>
                <w:sz w:val="18"/>
              </w:rPr>
              <w:t>DWORD</w:t>
            </w:r>
          </w:p>
        </w:tc>
        <w:tc>
          <w:tcPr>
            <w:tcW w:w="3789" w:type="dxa"/>
          </w:tcPr>
          <w:p w:rsidR="00F55565" w:rsidRDefault="00970F3D">
            <w:pPr>
              <w:pStyle w:val="TableParagraph"/>
              <w:spacing w:before="41"/>
              <w:ind w:right="1420"/>
              <w:jc w:val="right"/>
              <w:rPr>
                <w:sz w:val="18"/>
              </w:rPr>
            </w:pPr>
            <w:r>
              <w:rPr>
                <w:sz w:val="18"/>
              </w:rPr>
              <w:t>参数</w:t>
            </w:r>
            <w:r>
              <w:rPr>
                <w:sz w:val="18"/>
              </w:rPr>
              <w:t xml:space="preserve"> ID </w:t>
            </w:r>
            <w:r>
              <w:rPr>
                <w:sz w:val="18"/>
              </w:rPr>
              <w:t>定义及说明，见表</w:t>
            </w:r>
            <w:r>
              <w:rPr>
                <w:sz w:val="18"/>
              </w:rPr>
              <w:t xml:space="preserve"> 9</w:t>
            </w:r>
          </w:p>
        </w:tc>
      </w:tr>
      <w:tr w:rsidR="00F55565">
        <w:trPr>
          <w:trHeight w:val="312"/>
        </w:trPr>
        <w:tc>
          <w:tcPr>
            <w:tcW w:w="1613" w:type="dxa"/>
          </w:tcPr>
          <w:p w:rsidR="00F55565" w:rsidRDefault="00970F3D">
            <w:pPr>
              <w:pStyle w:val="TableParagraph"/>
              <w:spacing w:before="40"/>
              <w:ind w:left="424" w:right="414"/>
              <w:jc w:val="center"/>
              <w:rPr>
                <w:sz w:val="18"/>
              </w:rPr>
            </w:pPr>
            <w:r>
              <w:rPr>
                <w:sz w:val="18"/>
              </w:rPr>
              <w:t>参数长度</w:t>
            </w:r>
          </w:p>
        </w:tc>
        <w:tc>
          <w:tcPr>
            <w:tcW w:w="1613" w:type="dxa"/>
          </w:tcPr>
          <w:p w:rsidR="00F55565" w:rsidRDefault="00970F3D">
            <w:pPr>
              <w:pStyle w:val="TableParagraph"/>
              <w:spacing w:before="40"/>
              <w:ind w:left="425" w:right="414"/>
              <w:jc w:val="center"/>
              <w:rPr>
                <w:sz w:val="18"/>
              </w:rPr>
            </w:pPr>
            <w:r>
              <w:rPr>
                <w:sz w:val="18"/>
              </w:rPr>
              <w:t>BYTE</w:t>
            </w:r>
          </w:p>
        </w:tc>
        <w:tc>
          <w:tcPr>
            <w:tcW w:w="3789" w:type="dxa"/>
          </w:tcPr>
          <w:p w:rsidR="00F55565" w:rsidRDefault="00F55565">
            <w:pPr>
              <w:pStyle w:val="TableParagraph"/>
              <w:rPr>
                <w:rFonts w:ascii="Times New Roman"/>
                <w:sz w:val="18"/>
              </w:rPr>
            </w:pPr>
          </w:p>
        </w:tc>
      </w:tr>
      <w:tr w:rsidR="00F55565">
        <w:trPr>
          <w:trHeight w:val="311"/>
        </w:trPr>
        <w:tc>
          <w:tcPr>
            <w:tcW w:w="1613" w:type="dxa"/>
          </w:tcPr>
          <w:p w:rsidR="00F55565" w:rsidRDefault="00970F3D">
            <w:pPr>
              <w:pStyle w:val="TableParagraph"/>
              <w:spacing w:before="40"/>
              <w:ind w:left="422" w:right="414"/>
              <w:jc w:val="center"/>
              <w:rPr>
                <w:sz w:val="18"/>
              </w:rPr>
            </w:pPr>
            <w:r>
              <w:rPr>
                <w:sz w:val="18"/>
              </w:rPr>
              <w:t>参数值</w:t>
            </w:r>
          </w:p>
        </w:tc>
        <w:tc>
          <w:tcPr>
            <w:tcW w:w="1613" w:type="dxa"/>
          </w:tcPr>
          <w:p w:rsidR="00F55565" w:rsidRDefault="00F55565">
            <w:pPr>
              <w:pStyle w:val="TableParagraph"/>
              <w:rPr>
                <w:rFonts w:ascii="Times New Roman"/>
                <w:sz w:val="18"/>
              </w:rPr>
            </w:pPr>
          </w:p>
        </w:tc>
        <w:tc>
          <w:tcPr>
            <w:tcW w:w="3789" w:type="dxa"/>
          </w:tcPr>
          <w:p w:rsidR="00F55565" w:rsidRDefault="00F55565">
            <w:pPr>
              <w:pStyle w:val="TableParagraph"/>
              <w:rPr>
                <w:rFonts w:ascii="Times New Roman"/>
                <w:sz w:val="18"/>
              </w:rPr>
            </w:pPr>
          </w:p>
        </w:tc>
      </w:tr>
    </w:tbl>
    <w:p w:rsidR="00F55565" w:rsidRDefault="00970F3D">
      <w:pPr>
        <w:pStyle w:val="a3"/>
        <w:tabs>
          <w:tab w:val="left" w:pos="578"/>
        </w:tabs>
        <w:spacing w:before="177"/>
        <w:ind w:right="99"/>
        <w:jc w:val="center"/>
        <w:rPr>
          <w:rFonts w:ascii="黑体" w:eastAsia="黑体"/>
        </w:rPr>
      </w:pPr>
      <w:r>
        <w:rPr>
          <w:rFonts w:ascii="黑体" w:eastAsia="黑体" w:hint="eastAsia"/>
        </w:rPr>
        <w:t>表</w:t>
      </w:r>
      <w:r>
        <w:rPr>
          <w:rFonts w:ascii="黑体" w:eastAsia="黑体" w:hint="eastAsia"/>
        </w:rPr>
        <w:t>9</w:t>
      </w:r>
      <w:r>
        <w:rPr>
          <w:rFonts w:ascii="黑体" w:eastAsia="黑体" w:hint="eastAsia"/>
        </w:rPr>
        <w:tab/>
      </w:r>
      <w:r>
        <w:rPr>
          <w:rFonts w:ascii="黑体" w:eastAsia="黑体" w:hint="eastAsia"/>
        </w:rPr>
        <w:t>参数设置各参数项定义及说明</w:t>
      </w:r>
    </w:p>
    <w:p w:rsidR="00F55565" w:rsidRDefault="00F55565">
      <w:pPr>
        <w:pStyle w:val="a3"/>
        <w:spacing w:before="11"/>
        <w:rPr>
          <w:rFonts w:ascii="黑体"/>
          <w:sz w:val="13"/>
        </w:rPr>
      </w:pPr>
    </w:p>
    <w:tbl>
      <w:tblPr>
        <w:tblW w:w="7032" w:type="dxa"/>
        <w:tblInd w:w="1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701"/>
        <w:gridCol w:w="1560"/>
        <w:gridCol w:w="3771"/>
      </w:tblGrid>
      <w:tr w:rsidR="00F55565">
        <w:trPr>
          <w:trHeight w:val="311"/>
        </w:trPr>
        <w:tc>
          <w:tcPr>
            <w:tcW w:w="1701" w:type="dxa"/>
          </w:tcPr>
          <w:p w:rsidR="00F55565" w:rsidRDefault="00970F3D">
            <w:pPr>
              <w:pStyle w:val="TableParagraph"/>
              <w:spacing w:before="41"/>
              <w:ind w:left="557"/>
              <w:rPr>
                <w:b/>
                <w:sz w:val="18"/>
              </w:rPr>
            </w:pPr>
            <w:r>
              <w:rPr>
                <w:b/>
                <w:sz w:val="18"/>
              </w:rPr>
              <w:t>参数</w:t>
            </w:r>
            <w:r>
              <w:rPr>
                <w:b/>
                <w:sz w:val="18"/>
              </w:rPr>
              <w:t xml:space="preserve"> ID</w:t>
            </w:r>
          </w:p>
        </w:tc>
        <w:tc>
          <w:tcPr>
            <w:tcW w:w="1560" w:type="dxa"/>
          </w:tcPr>
          <w:p w:rsidR="00F55565" w:rsidRDefault="00970F3D">
            <w:pPr>
              <w:pStyle w:val="TableParagraph"/>
              <w:spacing w:before="41"/>
              <w:ind w:left="419"/>
              <w:rPr>
                <w:b/>
                <w:sz w:val="18"/>
              </w:rPr>
            </w:pPr>
            <w:r>
              <w:rPr>
                <w:b/>
                <w:sz w:val="18"/>
              </w:rPr>
              <w:t>数据类型</w:t>
            </w:r>
          </w:p>
        </w:tc>
        <w:tc>
          <w:tcPr>
            <w:tcW w:w="3771" w:type="dxa"/>
          </w:tcPr>
          <w:p w:rsidR="00F55565" w:rsidRDefault="00970F3D">
            <w:pPr>
              <w:pStyle w:val="TableParagraph"/>
              <w:spacing w:before="41"/>
              <w:ind w:left="1413" w:right="1403"/>
              <w:jc w:val="center"/>
              <w:rPr>
                <w:b/>
                <w:sz w:val="18"/>
              </w:rPr>
            </w:pPr>
            <w:r>
              <w:rPr>
                <w:b/>
                <w:sz w:val="18"/>
              </w:rPr>
              <w:t>描述及要求</w:t>
            </w:r>
          </w:p>
        </w:tc>
      </w:tr>
      <w:tr w:rsidR="00F55565">
        <w:trPr>
          <w:trHeight w:val="311"/>
        </w:trPr>
        <w:tc>
          <w:tcPr>
            <w:tcW w:w="1701" w:type="dxa"/>
          </w:tcPr>
          <w:p w:rsidR="00F55565" w:rsidRDefault="00970F3D">
            <w:pPr>
              <w:pStyle w:val="TableParagraph"/>
              <w:spacing w:before="41"/>
              <w:ind w:left="579"/>
              <w:rPr>
                <w:sz w:val="18"/>
              </w:rPr>
            </w:pPr>
            <w:r>
              <w:rPr>
                <w:sz w:val="18"/>
              </w:rPr>
              <w:t>0xF364</w:t>
            </w:r>
          </w:p>
        </w:tc>
        <w:tc>
          <w:tcPr>
            <w:tcW w:w="1560" w:type="dxa"/>
          </w:tcPr>
          <w:p w:rsidR="00F55565" w:rsidRDefault="00F55565">
            <w:pPr>
              <w:pStyle w:val="TableParagraph"/>
              <w:rPr>
                <w:rFonts w:ascii="Times New Roman"/>
                <w:sz w:val="18"/>
              </w:rPr>
            </w:pPr>
          </w:p>
        </w:tc>
        <w:tc>
          <w:tcPr>
            <w:tcW w:w="3771" w:type="dxa"/>
          </w:tcPr>
          <w:p w:rsidR="00F55565" w:rsidRDefault="00970F3D">
            <w:pPr>
              <w:pStyle w:val="TableParagraph"/>
              <w:spacing w:before="41"/>
              <w:ind w:left="107"/>
              <w:rPr>
                <w:sz w:val="18"/>
              </w:rPr>
            </w:pPr>
            <w:r>
              <w:rPr>
                <w:sz w:val="18"/>
              </w:rPr>
              <w:t>驾驶辅助功能参数，见表</w:t>
            </w:r>
            <w:r>
              <w:rPr>
                <w:sz w:val="18"/>
              </w:rPr>
              <w:t xml:space="preserve"> 10</w:t>
            </w:r>
          </w:p>
        </w:tc>
      </w:tr>
      <w:tr w:rsidR="00F55565">
        <w:trPr>
          <w:trHeight w:val="311"/>
        </w:trPr>
        <w:tc>
          <w:tcPr>
            <w:tcW w:w="1701" w:type="dxa"/>
          </w:tcPr>
          <w:p w:rsidR="00F55565" w:rsidRDefault="00970F3D">
            <w:pPr>
              <w:pStyle w:val="TableParagraph"/>
              <w:spacing w:before="41"/>
              <w:ind w:left="579"/>
              <w:rPr>
                <w:sz w:val="18"/>
              </w:rPr>
            </w:pPr>
            <w:r>
              <w:rPr>
                <w:sz w:val="18"/>
              </w:rPr>
              <w:t>0xF365</w:t>
            </w:r>
          </w:p>
        </w:tc>
        <w:tc>
          <w:tcPr>
            <w:tcW w:w="1560" w:type="dxa"/>
          </w:tcPr>
          <w:p w:rsidR="00F55565" w:rsidRDefault="00F55565">
            <w:pPr>
              <w:pStyle w:val="TableParagraph"/>
              <w:rPr>
                <w:rFonts w:ascii="Times New Roman"/>
                <w:sz w:val="18"/>
              </w:rPr>
            </w:pPr>
          </w:p>
        </w:tc>
        <w:tc>
          <w:tcPr>
            <w:tcW w:w="3771" w:type="dxa"/>
          </w:tcPr>
          <w:p w:rsidR="00F55565" w:rsidRDefault="00970F3D">
            <w:pPr>
              <w:pStyle w:val="TableParagraph"/>
              <w:spacing w:before="41"/>
              <w:ind w:left="107"/>
              <w:rPr>
                <w:sz w:val="18"/>
              </w:rPr>
            </w:pPr>
            <w:r>
              <w:rPr>
                <w:sz w:val="18"/>
              </w:rPr>
              <w:t>驾驶员行为监测功能参数，见表</w:t>
            </w:r>
            <w:r>
              <w:rPr>
                <w:sz w:val="18"/>
              </w:rPr>
              <w:t xml:space="preserve"> 11</w:t>
            </w:r>
          </w:p>
        </w:tc>
      </w:tr>
      <w:tr w:rsidR="00F55565">
        <w:trPr>
          <w:trHeight w:val="312"/>
        </w:trPr>
        <w:tc>
          <w:tcPr>
            <w:tcW w:w="1701" w:type="dxa"/>
          </w:tcPr>
          <w:p w:rsidR="00F55565" w:rsidRDefault="00970F3D">
            <w:pPr>
              <w:pStyle w:val="TableParagraph"/>
              <w:spacing w:before="40"/>
              <w:ind w:left="579"/>
              <w:rPr>
                <w:sz w:val="18"/>
              </w:rPr>
            </w:pPr>
            <w:r>
              <w:rPr>
                <w:sz w:val="18"/>
              </w:rPr>
              <w:t>0xF366</w:t>
            </w:r>
          </w:p>
        </w:tc>
        <w:tc>
          <w:tcPr>
            <w:tcW w:w="1560" w:type="dxa"/>
          </w:tcPr>
          <w:p w:rsidR="00F55565" w:rsidRDefault="00F55565">
            <w:pPr>
              <w:pStyle w:val="TableParagraph"/>
              <w:rPr>
                <w:rFonts w:ascii="Times New Roman"/>
                <w:sz w:val="18"/>
              </w:rPr>
            </w:pPr>
          </w:p>
        </w:tc>
        <w:tc>
          <w:tcPr>
            <w:tcW w:w="3771" w:type="dxa"/>
          </w:tcPr>
          <w:p w:rsidR="00F55565" w:rsidRDefault="00970F3D">
            <w:pPr>
              <w:pStyle w:val="TableParagraph"/>
              <w:spacing w:before="40"/>
              <w:ind w:left="107"/>
              <w:rPr>
                <w:sz w:val="18"/>
              </w:rPr>
            </w:pPr>
            <w:r>
              <w:rPr>
                <w:sz w:val="18"/>
              </w:rPr>
              <w:t>轮胎状态监测功能参数，见表</w:t>
            </w:r>
            <w:r>
              <w:rPr>
                <w:sz w:val="18"/>
              </w:rPr>
              <w:t xml:space="preserve"> 12</w:t>
            </w:r>
          </w:p>
        </w:tc>
      </w:tr>
      <w:tr w:rsidR="00F55565">
        <w:trPr>
          <w:trHeight w:val="311"/>
        </w:trPr>
        <w:tc>
          <w:tcPr>
            <w:tcW w:w="1701" w:type="dxa"/>
          </w:tcPr>
          <w:p w:rsidR="00F55565" w:rsidRDefault="00970F3D">
            <w:pPr>
              <w:pStyle w:val="TableParagraph"/>
              <w:spacing w:before="40"/>
              <w:ind w:left="579"/>
              <w:rPr>
                <w:sz w:val="18"/>
              </w:rPr>
            </w:pPr>
            <w:r>
              <w:rPr>
                <w:sz w:val="18"/>
              </w:rPr>
              <w:t>0xF367</w:t>
            </w:r>
          </w:p>
        </w:tc>
        <w:tc>
          <w:tcPr>
            <w:tcW w:w="1560" w:type="dxa"/>
          </w:tcPr>
          <w:p w:rsidR="00F55565" w:rsidRDefault="00F55565">
            <w:pPr>
              <w:pStyle w:val="TableParagraph"/>
              <w:rPr>
                <w:rFonts w:ascii="Times New Roman"/>
                <w:sz w:val="18"/>
              </w:rPr>
            </w:pPr>
          </w:p>
        </w:tc>
        <w:tc>
          <w:tcPr>
            <w:tcW w:w="3771" w:type="dxa"/>
          </w:tcPr>
          <w:p w:rsidR="00F55565" w:rsidRDefault="00970F3D">
            <w:pPr>
              <w:pStyle w:val="TableParagraph"/>
              <w:spacing w:before="40"/>
              <w:ind w:left="107"/>
              <w:rPr>
                <w:sz w:val="18"/>
              </w:rPr>
            </w:pPr>
            <w:r>
              <w:rPr>
                <w:sz w:val="18"/>
              </w:rPr>
              <w:t>盲区监测功能参数，见表</w:t>
            </w:r>
            <w:r>
              <w:rPr>
                <w:sz w:val="18"/>
              </w:rPr>
              <w:t xml:space="preserve"> 13</w:t>
            </w:r>
          </w:p>
        </w:tc>
      </w:tr>
      <w:tr w:rsidR="00F55565">
        <w:trPr>
          <w:trHeight w:val="311"/>
        </w:trPr>
        <w:tc>
          <w:tcPr>
            <w:tcW w:w="1701" w:type="dxa"/>
          </w:tcPr>
          <w:p w:rsidR="00F55565" w:rsidRDefault="00970F3D">
            <w:pPr>
              <w:pStyle w:val="TableParagraph"/>
              <w:spacing w:before="42"/>
              <w:ind w:left="579"/>
              <w:rPr>
                <w:sz w:val="18"/>
              </w:rPr>
            </w:pPr>
            <w:r>
              <w:rPr>
                <w:sz w:val="18"/>
              </w:rPr>
              <w:t>0xF370</w:t>
            </w:r>
          </w:p>
        </w:tc>
        <w:tc>
          <w:tcPr>
            <w:tcW w:w="1560" w:type="dxa"/>
          </w:tcPr>
          <w:p w:rsidR="00F55565" w:rsidRDefault="00F55565">
            <w:pPr>
              <w:pStyle w:val="TableParagraph"/>
              <w:rPr>
                <w:rFonts w:ascii="Times New Roman"/>
                <w:sz w:val="18"/>
              </w:rPr>
            </w:pPr>
          </w:p>
        </w:tc>
        <w:tc>
          <w:tcPr>
            <w:tcW w:w="3771" w:type="dxa"/>
          </w:tcPr>
          <w:p w:rsidR="00F55565" w:rsidRDefault="00970F3D">
            <w:pPr>
              <w:pStyle w:val="TableParagraph"/>
              <w:spacing w:before="42"/>
              <w:ind w:left="107"/>
              <w:rPr>
                <w:sz w:val="18"/>
              </w:rPr>
            </w:pPr>
            <w:r>
              <w:rPr>
                <w:sz w:val="18"/>
              </w:rPr>
              <w:t>激烈驾驶检测功能参数，见表</w:t>
            </w:r>
            <w:r>
              <w:rPr>
                <w:sz w:val="18"/>
              </w:rPr>
              <w:t xml:space="preserve"> 14</w:t>
            </w:r>
          </w:p>
        </w:tc>
      </w:tr>
    </w:tbl>
    <w:p w:rsidR="00F55565" w:rsidRDefault="00970F3D">
      <w:pPr>
        <w:pStyle w:val="a3"/>
        <w:tabs>
          <w:tab w:val="left" w:pos="681"/>
        </w:tabs>
        <w:spacing w:before="177"/>
        <w:ind w:right="102"/>
        <w:jc w:val="center"/>
        <w:rPr>
          <w:rFonts w:ascii="黑体" w:eastAsia="黑体"/>
        </w:rPr>
      </w:pPr>
      <w:r>
        <w:rPr>
          <w:rFonts w:ascii="黑体" w:eastAsia="黑体" w:hint="eastAsia"/>
        </w:rPr>
        <w:t>表</w:t>
      </w:r>
      <w:r>
        <w:rPr>
          <w:rFonts w:ascii="黑体" w:eastAsia="黑体" w:hint="eastAsia"/>
        </w:rPr>
        <w:t>10</w:t>
      </w:r>
      <w:r>
        <w:rPr>
          <w:rFonts w:ascii="黑体" w:eastAsia="黑体" w:hint="eastAsia"/>
        </w:rPr>
        <w:tab/>
      </w:r>
      <w:r>
        <w:rPr>
          <w:rFonts w:ascii="黑体" w:eastAsia="黑体" w:hint="eastAsia"/>
        </w:rPr>
        <w:t>驾驶辅助功能参数</w:t>
      </w:r>
    </w:p>
    <w:p w:rsidR="00F55565" w:rsidRDefault="00F55565">
      <w:pPr>
        <w:pStyle w:val="a3"/>
        <w:spacing w:before="11"/>
        <w:rPr>
          <w:rFonts w:ascii="黑体"/>
          <w:sz w:val="13"/>
        </w:rPr>
      </w:pPr>
    </w:p>
    <w:tbl>
      <w:tblPr>
        <w:tblW w:w="9357" w:type="dxa"/>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51"/>
        <w:gridCol w:w="1651"/>
        <w:gridCol w:w="1652"/>
        <w:gridCol w:w="4403"/>
      </w:tblGrid>
      <w:tr w:rsidR="00F55565">
        <w:trPr>
          <w:trHeight w:val="311"/>
        </w:trPr>
        <w:tc>
          <w:tcPr>
            <w:tcW w:w="1651" w:type="dxa"/>
          </w:tcPr>
          <w:p w:rsidR="00F55565" w:rsidRDefault="00970F3D">
            <w:pPr>
              <w:pStyle w:val="TableParagraph"/>
              <w:spacing w:before="41"/>
              <w:ind w:left="174" w:right="162"/>
              <w:jc w:val="center"/>
              <w:rPr>
                <w:b/>
                <w:sz w:val="18"/>
              </w:rPr>
            </w:pPr>
            <w:r>
              <w:rPr>
                <w:b/>
                <w:sz w:val="18"/>
              </w:rPr>
              <w:t>起始字节</w:t>
            </w:r>
          </w:p>
        </w:tc>
        <w:tc>
          <w:tcPr>
            <w:tcW w:w="1651" w:type="dxa"/>
          </w:tcPr>
          <w:p w:rsidR="00F55565" w:rsidRDefault="00970F3D">
            <w:pPr>
              <w:pStyle w:val="TableParagraph"/>
              <w:spacing w:before="41"/>
              <w:ind w:left="172" w:right="166"/>
              <w:jc w:val="center"/>
              <w:rPr>
                <w:b/>
                <w:sz w:val="18"/>
              </w:rPr>
            </w:pPr>
            <w:r>
              <w:rPr>
                <w:b/>
                <w:sz w:val="18"/>
              </w:rPr>
              <w:t>字段</w:t>
            </w:r>
          </w:p>
        </w:tc>
        <w:tc>
          <w:tcPr>
            <w:tcW w:w="1652" w:type="dxa"/>
          </w:tcPr>
          <w:p w:rsidR="00F55565" w:rsidRDefault="00970F3D">
            <w:pPr>
              <w:pStyle w:val="TableParagraph"/>
              <w:spacing w:before="41"/>
              <w:ind w:left="444" w:right="432"/>
              <w:jc w:val="center"/>
              <w:rPr>
                <w:b/>
                <w:sz w:val="18"/>
              </w:rPr>
            </w:pPr>
            <w:r>
              <w:rPr>
                <w:b/>
                <w:sz w:val="18"/>
              </w:rPr>
              <w:t>数据类型</w:t>
            </w:r>
          </w:p>
        </w:tc>
        <w:tc>
          <w:tcPr>
            <w:tcW w:w="4403" w:type="dxa"/>
          </w:tcPr>
          <w:p w:rsidR="00F55565" w:rsidRDefault="00970F3D">
            <w:pPr>
              <w:pStyle w:val="TableParagraph"/>
              <w:spacing w:before="41"/>
              <w:ind w:left="1730" w:right="1718"/>
              <w:jc w:val="center"/>
              <w:rPr>
                <w:b/>
                <w:sz w:val="18"/>
              </w:rPr>
            </w:pPr>
            <w:r>
              <w:rPr>
                <w:b/>
                <w:sz w:val="18"/>
              </w:rPr>
              <w:t>描述及说明</w:t>
            </w:r>
          </w:p>
        </w:tc>
      </w:tr>
      <w:tr w:rsidR="00F55565">
        <w:trPr>
          <w:trHeight w:val="623"/>
        </w:trPr>
        <w:tc>
          <w:tcPr>
            <w:tcW w:w="1651" w:type="dxa"/>
          </w:tcPr>
          <w:p w:rsidR="00F55565" w:rsidRDefault="00F55565">
            <w:pPr>
              <w:pStyle w:val="TableParagraph"/>
              <w:spacing w:before="4"/>
              <w:rPr>
                <w:rFonts w:ascii="黑体"/>
                <w:sz w:val="15"/>
              </w:rPr>
            </w:pPr>
          </w:p>
          <w:p w:rsidR="00F55565" w:rsidRDefault="00970F3D">
            <w:pPr>
              <w:pStyle w:val="TableParagraph"/>
              <w:ind w:left="9"/>
              <w:jc w:val="center"/>
              <w:rPr>
                <w:sz w:val="18"/>
              </w:rPr>
            </w:pPr>
            <w:r>
              <w:rPr>
                <w:sz w:val="18"/>
              </w:rPr>
              <w:t>0</w:t>
            </w:r>
          </w:p>
        </w:tc>
        <w:tc>
          <w:tcPr>
            <w:tcW w:w="1651" w:type="dxa"/>
          </w:tcPr>
          <w:p w:rsidR="00F55565" w:rsidRDefault="00970F3D">
            <w:pPr>
              <w:pStyle w:val="TableParagraph"/>
              <w:spacing w:before="40"/>
              <w:ind w:left="174" w:right="166"/>
              <w:jc w:val="center"/>
              <w:rPr>
                <w:sz w:val="18"/>
              </w:rPr>
            </w:pPr>
            <w:r>
              <w:rPr>
                <w:sz w:val="18"/>
              </w:rPr>
              <w:t>报警判断速度阈</w:t>
            </w:r>
          </w:p>
          <w:p w:rsidR="00F55565" w:rsidRDefault="00970F3D">
            <w:pPr>
              <w:pStyle w:val="TableParagraph"/>
              <w:spacing w:before="82"/>
              <w:ind w:left="8"/>
              <w:jc w:val="center"/>
              <w:rPr>
                <w:sz w:val="18"/>
              </w:rPr>
            </w:pPr>
            <w:r>
              <w:rPr>
                <w:sz w:val="18"/>
              </w:rPr>
              <w:t>值</w:t>
            </w:r>
          </w:p>
        </w:tc>
        <w:tc>
          <w:tcPr>
            <w:tcW w:w="1652" w:type="dxa"/>
          </w:tcPr>
          <w:p w:rsidR="00F55565" w:rsidRDefault="00F55565">
            <w:pPr>
              <w:pStyle w:val="TableParagraph"/>
              <w:spacing w:before="4"/>
              <w:rPr>
                <w:rFonts w:ascii="黑体"/>
                <w:sz w:val="15"/>
              </w:rPr>
            </w:pPr>
          </w:p>
          <w:p w:rsidR="00F55565" w:rsidRDefault="00970F3D">
            <w:pPr>
              <w:pStyle w:val="TableParagraph"/>
              <w:ind w:left="444" w:right="433"/>
              <w:jc w:val="center"/>
              <w:rPr>
                <w:sz w:val="18"/>
              </w:rPr>
            </w:pPr>
            <w:r>
              <w:rPr>
                <w:sz w:val="18"/>
              </w:rPr>
              <w:t>BYTE</w:t>
            </w:r>
          </w:p>
        </w:tc>
        <w:tc>
          <w:tcPr>
            <w:tcW w:w="4403" w:type="dxa"/>
          </w:tcPr>
          <w:p w:rsidR="00F55565" w:rsidRDefault="00970F3D">
            <w:pPr>
              <w:pStyle w:val="TableParagraph"/>
              <w:spacing w:before="40"/>
              <w:ind w:left="107"/>
              <w:rPr>
                <w:sz w:val="18"/>
              </w:rPr>
            </w:pPr>
            <w:r>
              <w:rPr>
                <w:spacing w:val="-15"/>
                <w:sz w:val="18"/>
              </w:rPr>
              <w:t>单位</w:t>
            </w:r>
            <w:r>
              <w:rPr>
                <w:spacing w:val="-15"/>
                <w:sz w:val="18"/>
              </w:rPr>
              <w:t xml:space="preserve"> </w:t>
            </w:r>
            <w:r>
              <w:rPr>
                <w:spacing w:val="-7"/>
                <w:sz w:val="18"/>
              </w:rPr>
              <w:t>km/h</w:t>
            </w:r>
            <w:r>
              <w:rPr>
                <w:spacing w:val="-10"/>
                <w:sz w:val="18"/>
              </w:rPr>
              <w:t>，取值范围</w:t>
            </w:r>
            <w:r>
              <w:rPr>
                <w:spacing w:val="-10"/>
                <w:sz w:val="18"/>
              </w:rPr>
              <w:t xml:space="preserve"> </w:t>
            </w:r>
            <w:r>
              <w:rPr>
                <w:spacing w:val="-7"/>
                <w:sz w:val="18"/>
              </w:rPr>
              <w:t>0~60</w:t>
            </w:r>
            <w:r>
              <w:rPr>
                <w:spacing w:val="-11"/>
                <w:sz w:val="18"/>
              </w:rPr>
              <w:t>，默认值</w:t>
            </w:r>
            <w:r>
              <w:rPr>
                <w:spacing w:val="-11"/>
                <w:sz w:val="18"/>
              </w:rPr>
              <w:t xml:space="preserve"> </w:t>
            </w:r>
            <w:r>
              <w:rPr>
                <w:spacing w:val="-10"/>
                <w:sz w:val="18"/>
              </w:rPr>
              <w:t>30</w:t>
            </w:r>
            <w:r>
              <w:rPr>
                <w:spacing w:val="-3"/>
                <w:sz w:val="18"/>
              </w:rPr>
              <w:t>，仅用适用于道</w:t>
            </w:r>
          </w:p>
          <w:p w:rsidR="00F55565" w:rsidRDefault="00970F3D">
            <w:pPr>
              <w:pStyle w:val="TableParagraph"/>
              <w:spacing w:before="82"/>
              <w:ind w:left="107"/>
              <w:rPr>
                <w:sz w:val="18"/>
              </w:rPr>
            </w:pPr>
            <w:r>
              <w:rPr>
                <w:sz w:val="18"/>
              </w:rPr>
              <w:t>路偏离报警、前向碰撞报警、车距过近报警和频繁变</w:t>
            </w:r>
          </w:p>
        </w:tc>
      </w:tr>
    </w:tbl>
    <w:p w:rsidR="00F55565" w:rsidRDefault="00F55565">
      <w:pPr>
        <w:rPr>
          <w:sz w:val="18"/>
        </w:rPr>
        <w:sectPr w:rsidR="00F55565">
          <w:pgSz w:w="11910" w:h="16840"/>
          <w:pgMar w:top="1420" w:right="1020" w:bottom="280" w:left="1120" w:header="720" w:footer="720" w:gutter="0"/>
          <w:cols w:space="720"/>
        </w:sectPr>
      </w:pPr>
    </w:p>
    <w:tbl>
      <w:tblPr>
        <w:tblW w:w="9357" w:type="dxa"/>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51"/>
        <w:gridCol w:w="1651"/>
        <w:gridCol w:w="1652"/>
        <w:gridCol w:w="4403"/>
      </w:tblGrid>
      <w:tr w:rsidR="00F55565">
        <w:trPr>
          <w:trHeight w:val="623"/>
        </w:trPr>
        <w:tc>
          <w:tcPr>
            <w:tcW w:w="1651" w:type="dxa"/>
          </w:tcPr>
          <w:p w:rsidR="00F55565" w:rsidRDefault="00F55565">
            <w:pPr>
              <w:pStyle w:val="TableParagraph"/>
              <w:rPr>
                <w:rFonts w:ascii="Times New Roman"/>
                <w:sz w:val="18"/>
              </w:rPr>
            </w:pPr>
          </w:p>
        </w:tc>
        <w:tc>
          <w:tcPr>
            <w:tcW w:w="1651" w:type="dxa"/>
          </w:tcPr>
          <w:p w:rsidR="00F55565" w:rsidRDefault="00F55565">
            <w:pPr>
              <w:pStyle w:val="TableParagraph"/>
              <w:rPr>
                <w:rFonts w:ascii="Times New Roman"/>
                <w:sz w:val="18"/>
              </w:rPr>
            </w:pPr>
          </w:p>
        </w:tc>
        <w:tc>
          <w:tcPr>
            <w:tcW w:w="1652" w:type="dxa"/>
          </w:tcPr>
          <w:p w:rsidR="00F55565" w:rsidRDefault="00F55565">
            <w:pPr>
              <w:pStyle w:val="TableParagraph"/>
              <w:rPr>
                <w:rFonts w:ascii="Times New Roman"/>
                <w:sz w:val="18"/>
              </w:rPr>
            </w:pPr>
          </w:p>
        </w:tc>
        <w:tc>
          <w:tcPr>
            <w:tcW w:w="4403" w:type="dxa"/>
          </w:tcPr>
          <w:p w:rsidR="00F55565" w:rsidRDefault="00970F3D">
            <w:pPr>
              <w:pStyle w:val="TableParagraph"/>
              <w:spacing w:before="41"/>
              <w:ind w:left="107"/>
              <w:rPr>
                <w:sz w:val="18"/>
              </w:rPr>
            </w:pPr>
            <w:r>
              <w:rPr>
                <w:sz w:val="18"/>
              </w:rPr>
              <w:t>道报警。表示当车速高于此阈值才使能报警功能</w:t>
            </w:r>
          </w:p>
          <w:p w:rsidR="00F55565" w:rsidRDefault="00970F3D">
            <w:pPr>
              <w:pStyle w:val="TableParagraph"/>
              <w:spacing w:before="82"/>
              <w:ind w:left="107"/>
              <w:rPr>
                <w:sz w:val="18"/>
              </w:rPr>
            </w:pPr>
            <w:r>
              <w:rPr>
                <w:sz w:val="18"/>
              </w:rPr>
              <w:t xml:space="preserve">0xFF </w:t>
            </w:r>
            <w:r>
              <w:rPr>
                <w:sz w:val="18"/>
              </w:rPr>
              <w:t>表示不修改此参数</w:t>
            </w:r>
          </w:p>
        </w:tc>
      </w:tr>
      <w:tr w:rsidR="00F55565">
        <w:trPr>
          <w:trHeight w:val="624"/>
        </w:trPr>
        <w:tc>
          <w:tcPr>
            <w:tcW w:w="1651" w:type="dxa"/>
          </w:tcPr>
          <w:p w:rsidR="00F55565" w:rsidRDefault="00F55565">
            <w:pPr>
              <w:pStyle w:val="TableParagraph"/>
              <w:spacing w:before="5"/>
              <w:rPr>
                <w:rFonts w:ascii="黑体"/>
                <w:sz w:val="15"/>
              </w:rPr>
            </w:pPr>
          </w:p>
          <w:p w:rsidR="00F55565" w:rsidRDefault="00970F3D">
            <w:pPr>
              <w:pStyle w:val="TableParagraph"/>
              <w:ind w:left="780"/>
              <w:rPr>
                <w:sz w:val="18"/>
              </w:rPr>
            </w:pPr>
            <w:r>
              <w:rPr>
                <w:sz w:val="18"/>
              </w:rPr>
              <w:t>1</w:t>
            </w:r>
          </w:p>
        </w:tc>
        <w:tc>
          <w:tcPr>
            <w:tcW w:w="1651" w:type="dxa"/>
          </w:tcPr>
          <w:p w:rsidR="00F55565" w:rsidRDefault="00F55565">
            <w:pPr>
              <w:pStyle w:val="TableParagraph"/>
              <w:spacing w:before="5"/>
              <w:rPr>
                <w:rFonts w:ascii="黑体"/>
                <w:sz w:val="15"/>
              </w:rPr>
            </w:pPr>
          </w:p>
          <w:p w:rsidR="00F55565" w:rsidRDefault="00970F3D">
            <w:pPr>
              <w:pStyle w:val="TableParagraph"/>
              <w:ind w:left="172" w:right="166"/>
              <w:jc w:val="center"/>
              <w:rPr>
                <w:sz w:val="18"/>
              </w:rPr>
            </w:pPr>
            <w:r>
              <w:rPr>
                <w:sz w:val="18"/>
              </w:rPr>
              <w:t>报警提示音量</w:t>
            </w:r>
          </w:p>
        </w:tc>
        <w:tc>
          <w:tcPr>
            <w:tcW w:w="1652" w:type="dxa"/>
          </w:tcPr>
          <w:p w:rsidR="00F55565" w:rsidRDefault="00F55565">
            <w:pPr>
              <w:pStyle w:val="TableParagraph"/>
              <w:spacing w:before="5"/>
              <w:rPr>
                <w:rFonts w:ascii="黑体"/>
                <w:sz w:val="15"/>
              </w:rPr>
            </w:pPr>
          </w:p>
          <w:p w:rsidR="00F55565" w:rsidRDefault="00970F3D">
            <w:pPr>
              <w:pStyle w:val="TableParagraph"/>
              <w:ind w:left="444" w:right="433"/>
              <w:jc w:val="center"/>
              <w:rPr>
                <w:sz w:val="18"/>
              </w:rPr>
            </w:pPr>
            <w:r>
              <w:rPr>
                <w:sz w:val="18"/>
              </w:rPr>
              <w:t>BYTE</w:t>
            </w:r>
          </w:p>
        </w:tc>
        <w:tc>
          <w:tcPr>
            <w:tcW w:w="4403" w:type="dxa"/>
          </w:tcPr>
          <w:p w:rsidR="00F55565" w:rsidRDefault="00970F3D">
            <w:pPr>
              <w:pStyle w:val="TableParagraph"/>
              <w:spacing w:before="41"/>
              <w:ind w:left="107"/>
              <w:rPr>
                <w:sz w:val="18"/>
              </w:rPr>
            </w:pPr>
            <w:r>
              <w:rPr>
                <w:sz w:val="18"/>
              </w:rPr>
              <w:t>0~8</w:t>
            </w:r>
            <w:r>
              <w:rPr>
                <w:sz w:val="18"/>
              </w:rPr>
              <w:t>，</w:t>
            </w:r>
            <w:r>
              <w:rPr>
                <w:sz w:val="18"/>
              </w:rPr>
              <w:t xml:space="preserve">8 </w:t>
            </w:r>
            <w:r>
              <w:rPr>
                <w:sz w:val="18"/>
              </w:rPr>
              <w:t>最大，</w:t>
            </w:r>
            <w:r>
              <w:rPr>
                <w:sz w:val="18"/>
              </w:rPr>
              <w:t xml:space="preserve">0 </w:t>
            </w:r>
            <w:r>
              <w:rPr>
                <w:sz w:val="18"/>
              </w:rPr>
              <w:t>静音，默认值</w:t>
            </w:r>
            <w:r>
              <w:rPr>
                <w:sz w:val="18"/>
              </w:rPr>
              <w:t xml:space="preserve"> 6</w:t>
            </w:r>
          </w:p>
          <w:p w:rsidR="00F55565" w:rsidRDefault="00970F3D">
            <w:pPr>
              <w:pStyle w:val="TableParagraph"/>
              <w:spacing w:before="81"/>
              <w:ind w:left="107"/>
              <w:rPr>
                <w:sz w:val="18"/>
              </w:rPr>
            </w:pPr>
            <w:r>
              <w:rPr>
                <w:sz w:val="18"/>
              </w:rPr>
              <w:t xml:space="preserve">0xFF </w:t>
            </w:r>
            <w:r>
              <w:rPr>
                <w:sz w:val="18"/>
              </w:rPr>
              <w:t>表示不修改参数</w:t>
            </w:r>
          </w:p>
        </w:tc>
      </w:tr>
      <w:tr w:rsidR="00F55565">
        <w:trPr>
          <w:trHeight w:val="1872"/>
        </w:trPr>
        <w:tc>
          <w:tcPr>
            <w:tcW w:w="1651"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970F3D">
            <w:pPr>
              <w:pStyle w:val="TableParagraph"/>
              <w:spacing w:before="129"/>
              <w:ind w:left="780"/>
              <w:rPr>
                <w:sz w:val="18"/>
              </w:rPr>
            </w:pPr>
            <w:r>
              <w:rPr>
                <w:sz w:val="18"/>
              </w:rPr>
              <w:t>2</w:t>
            </w:r>
          </w:p>
        </w:tc>
        <w:tc>
          <w:tcPr>
            <w:tcW w:w="1651"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970F3D">
            <w:pPr>
              <w:pStyle w:val="TableParagraph"/>
              <w:spacing w:before="129"/>
              <w:ind w:left="172" w:right="166"/>
              <w:jc w:val="center"/>
              <w:rPr>
                <w:sz w:val="18"/>
              </w:rPr>
            </w:pPr>
            <w:r>
              <w:rPr>
                <w:sz w:val="18"/>
              </w:rPr>
              <w:t>主动拍照策略</w:t>
            </w:r>
          </w:p>
        </w:tc>
        <w:tc>
          <w:tcPr>
            <w:tcW w:w="1652"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970F3D">
            <w:pPr>
              <w:pStyle w:val="TableParagraph"/>
              <w:spacing w:before="129"/>
              <w:ind w:left="444" w:right="433"/>
              <w:jc w:val="center"/>
              <w:rPr>
                <w:sz w:val="18"/>
              </w:rPr>
            </w:pPr>
            <w:r>
              <w:rPr>
                <w:sz w:val="18"/>
              </w:rPr>
              <w:t>BYTE</w:t>
            </w:r>
          </w:p>
        </w:tc>
        <w:tc>
          <w:tcPr>
            <w:tcW w:w="4403" w:type="dxa"/>
          </w:tcPr>
          <w:p w:rsidR="00F55565" w:rsidRDefault="00970F3D">
            <w:pPr>
              <w:pStyle w:val="TableParagraph"/>
              <w:spacing w:before="41"/>
              <w:ind w:left="107"/>
              <w:rPr>
                <w:sz w:val="18"/>
              </w:rPr>
            </w:pPr>
            <w:r>
              <w:rPr>
                <w:sz w:val="18"/>
              </w:rPr>
              <w:t>0x00</w:t>
            </w:r>
            <w:r>
              <w:rPr>
                <w:sz w:val="18"/>
              </w:rPr>
              <w:t>：不开启</w:t>
            </w:r>
          </w:p>
          <w:p w:rsidR="00F55565" w:rsidRDefault="00970F3D">
            <w:pPr>
              <w:pStyle w:val="TableParagraph"/>
              <w:spacing w:before="81"/>
              <w:ind w:left="107"/>
              <w:rPr>
                <w:sz w:val="18"/>
              </w:rPr>
            </w:pPr>
            <w:r>
              <w:rPr>
                <w:spacing w:val="-1"/>
                <w:sz w:val="18"/>
              </w:rPr>
              <w:t>0x01</w:t>
            </w:r>
            <w:r>
              <w:rPr>
                <w:spacing w:val="-1"/>
                <w:sz w:val="18"/>
              </w:rPr>
              <w:t>：定时拍照</w:t>
            </w:r>
          </w:p>
          <w:p w:rsidR="00F55565" w:rsidRDefault="00970F3D">
            <w:pPr>
              <w:pStyle w:val="TableParagraph"/>
              <w:spacing w:before="81"/>
              <w:ind w:left="107"/>
              <w:rPr>
                <w:sz w:val="18"/>
              </w:rPr>
            </w:pPr>
            <w:r>
              <w:rPr>
                <w:spacing w:val="-1"/>
                <w:sz w:val="18"/>
              </w:rPr>
              <w:t>0x02</w:t>
            </w:r>
            <w:r>
              <w:rPr>
                <w:spacing w:val="-1"/>
                <w:sz w:val="18"/>
              </w:rPr>
              <w:t>：定距拍照</w:t>
            </w:r>
          </w:p>
          <w:p w:rsidR="00F55565" w:rsidRDefault="00970F3D">
            <w:pPr>
              <w:pStyle w:val="TableParagraph"/>
              <w:spacing w:before="82" w:line="324" w:lineRule="auto"/>
              <w:ind w:left="107" w:right="3096"/>
              <w:rPr>
                <w:sz w:val="18"/>
              </w:rPr>
            </w:pPr>
            <w:r>
              <w:rPr>
                <w:sz w:val="18"/>
              </w:rPr>
              <w:t>0x03</w:t>
            </w:r>
            <w:r>
              <w:rPr>
                <w:sz w:val="18"/>
              </w:rPr>
              <w:t>：</w:t>
            </w:r>
            <w:r>
              <w:rPr>
                <w:sz w:val="18"/>
              </w:rPr>
              <w:t xml:space="preserve"> </w:t>
            </w:r>
            <w:r>
              <w:rPr>
                <w:sz w:val="18"/>
              </w:rPr>
              <w:t>保</w:t>
            </w:r>
            <w:r>
              <w:rPr>
                <w:sz w:val="18"/>
              </w:rPr>
              <w:t xml:space="preserve"> </w:t>
            </w:r>
            <w:r>
              <w:rPr>
                <w:sz w:val="18"/>
              </w:rPr>
              <w:t>留</w:t>
            </w:r>
            <w:r>
              <w:rPr>
                <w:sz w:val="18"/>
              </w:rPr>
              <w:t xml:space="preserve"> </w:t>
            </w:r>
            <w:r>
              <w:rPr>
                <w:sz w:val="18"/>
              </w:rPr>
              <w:t>默认值</w:t>
            </w:r>
            <w:r>
              <w:rPr>
                <w:sz w:val="18"/>
              </w:rPr>
              <w:t xml:space="preserve"> 0x00</w:t>
            </w:r>
            <w:r>
              <w:rPr>
                <w:sz w:val="18"/>
              </w:rPr>
              <w:t>，</w:t>
            </w:r>
          </w:p>
          <w:p w:rsidR="00F55565" w:rsidRDefault="00970F3D">
            <w:pPr>
              <w:pStyle w:val="TableParagraph"/>
              <w:spacing w:before="1"/>
              <w:ind w:left="107"/>
              <w:rPr>
                <w:sz w:val="18"/>
              </w:rPr>
            </w:pPr>
            <w:r>
              <w:rPr>
                <w:sz w:val="18"/>
              </w:rPr>
              <w:t xml:space="preserve">0xFF </w:t>
            </w:r>
            <w:r>
              <w:rPr>
                <w:sz w:val="18"/>
              </w:rPr>
              <w:t>表示不修改参数。</w:t>
            </w:r>
          </w:p>
        </w:tc>
      </w:tr>
      <w:tr w:rsidR="00F55565">
        <w:trPr>
          <w:trHeight w:val="935"/>
        </w:trPr>
        <w:tc>
          <w:tcPr>
            <w:tcW w:w="1651" w:type="dxa"/>
          </w:tcPr>
          <w:p w:rsidR="00F55565" w:rsidRDefault="00F55565">
            <w:pPr>
              <w:pStyle w:val="TableParagraph"/>
              <w:rPr>
                <w:rFonts w:ascii="黑体"/>
                <w:sz w:val="18"/>
              </w:rPr>
            </w:pPr>
          </w:p>
          <w:p w:rsidR="00F55565" w:rsidRDefault="00970F3D">
            <w:pPr>
              <w:pStyle w:val="TableParagraph"/>
              <w:spacing w:before="121"/>
              <w:ind w:left="780"/>
              <w:rPr>
                <w:sz w:val="18"/>
              </w:rPr>
            </w:pPr>
            <w:r>
              <w:rPr>
                <w:sz w:val="18"/>
              </w:rPr>
              <w:t>3</w:t>
            </w:r>
          </w:p>
        </w:tc>
        <w:tc>
          <w:tcPr>
            <w:tcW w:w="1651" w:type="dxa"/>
          </w:tcPr>
          <w:p w:rsidR="00F55565" w:rsidRDefault="00F55565">
            <w:pPr>
              <w:pStyle w:val="TableParagraph"/>
              <w:spacing w:before="4"/>
              <w:rPr>
                <w:rFonts w:ascii="黑体"/>
                <w:sz w:val="15"/>
              </w:rPr>
            </w:pPr>
          </w:p>
          <w:p w:rsidR="00F55565" w:rsidRDefault="00970F3D">
            <w:pPr>
              <w:pStyle w:val="TableParagraph"/>
              <w:spacing w:line="324" w:lineRule="auto"/>
              <w:ind w:left="554" w:right="184" w:hanging="360"/>
              <w:rPr>
                <w:sz w:val="18"/>
              </w:rPr>
            </w:pPr>
            <w:r>
              <w:rPr>
                <w:sz w:val="18"/>
              </w:rPr>
              <w:t>主动定时拍照时间间隔</w:t>
            </w:r>
          </w:p>
        </w:tc>
        <w:tc>
          <w:tcPr>
            <w:tcW w:w="1652" w:type="dxa"/>
          </w:tcPr>
          <w:p w:rsidR="00F55565" w:rsidRDefault="00F55565">
            <w:pPr>
              <w:pStyle w:val="TableParagraph"/>
              <w:rPr>
                <w:rFonts w:ascii="黑体"/>
                <w:sz w:val="18"/>
              </w:rPr>
            </w:pPr>
          </w:p>
          <w:p w:rsidR="00F55565" w:rsidRDefault="00970F3D">
            <w:pPr>
              <w:pStyle w:val="TableParagraph"/>
              <w:spacing w:before="121"/>
              <w:ind w:left="444" w:right="433"/>
              <w:jc w:val="center"/>
              <w:rPr>
                <w:sz w:val="18"/>
              </w:rPr>
            </w:pPr>
            <w:r>
              <w:rPr>
                <w:sz w:val="18"/>
              </w:rPr>
              <w:t>WORD</w:t>
            </w:r>
          </w:p>
        </w:tc>
        <w:tc>
          <w:tcPr>
            <w:tcW w:w="4403" w:type="dxa"/>
          </w:tcPr>
          <w:p w:rsidR="00F55565" w:rsidRDefault="00970F3D">
            <w:pPr>
              <w:pStyle w:val="TableParagraph"/>
              <w:spacing w:before="40"/>
              <w:ind w:left="107"/>
              <w:rPr>
                <w:sz w:val="18"/>
              </w:rPr>
            </w:pPr>
            <w:r>
              <w:rPr>
                <w:sz w:val="18"/>
              </w:rPr>
              <w:t>单位秒，取值范围</w:t>
            </w:r>
            <w:r>
              <w:rPr>
                <w:sz w:val="18"/>
              </w:rPr>
              <w:t xml:space="preserve"> 0~3600</w:t>
            </w:r>
            <w:r>
              <w:rPr>
                <w:sz w:val="18"/>
              </w:rPr>
              <w:t>，默认值</w:t>
            </w:r>
            <w:r>
              <w:rPr>
                <w:sz w:val="18"/>
              </w:rPr>
              <w:t xml:space="preserve"> 60</w:t>
            </w:r>
            <w:r>
              <w:rPr>
                <w:sz w:val="18"/>
              </w:rPr>
              <w:t>，</w:t>
            </w:r>
          </w:p>
          <w:p w:rsidR="00F55565" w:rsidRDefault="00970F3D">
            <w:pPr>
              <w:pStyle w:val="TableParagraph"/>
              <w:spacing w:before="2" w:line="310" w:lineRule="atLeast"/>
              <w:ind w:left="107" w:right="1223"/>
              <w:rPr>
                <w:sz w:val="18"/>
              </w:rPr>
            </w:pPr>
            <w:r>
              <w:rPr>
                <w:sz w:val="18"/>
              </w:rPr>
              <w:t>0</w:t>
            </w:r>
            <w:r>
              <w:rPr>
                <w:spacing w:val="-8"/>
                <w:sz w:val="18"/>
              </w:rPr>
              <w:t xml:space="preserve"> </w:t>
            </w:r>
            <w:r>
              <w:rPr>
                <w:spacing w:val="-8"/>
                <w:sz w:val="18"/>
              </w:rPr>
              <w:t>表示不抓拍，</w:t>
            </w:r>
            <w:r>
              <w:rPr>
                <w:sz w:val="18"/>
              </w:rPr>
              <w:t>0xFFFF</w:t>
            </w:r>
            <w:r>
              <w:rPr>
                <w:spacing w:val="-9"/>
                <w:sz w:val="18"/>
              </w:rPr>
              <w:t xml:space="preserve"> </w:t>
            </w:r>
            <w:r>
              <w:rPr>
                <w:spacing w:val="-9"/>
                <w:sz w:val="18"/>
              </w:rPr>
              <w:t>表示不修改参数</w:t>
            </w:r>
            <w:r>
              <w:rPr>
                <w:spacing w:val="-6"/>
                <w:sz w:val="18"/>
              </w:rPr>
              <w:t>主动拍照策略为</w:t>
            </w:r>
            <w:r>
              <w:rPr>
                <w:spacing w:val="-6"/>
                <w:sz w:val="18"/>
              </w:rPr>
              <w:t xml:space="preserve"> </w:t>
            </w:r>
            <w:r>
              <w:rPr>
                <w:sz w:val="18"/>
              </w:rPr>
              <w:t>0x01</w:t>
            </w:r>
            <w:r>
              <w:rPr>
                <w:spacing w:val="-12"/>
                <w:sz w:val="18"/>
              </w:rPr>
              <w:t xml:space="preserve"> </w:t>
            </w:r>
            <w:r>
              <w:rPr>
                <w:spacing w:val="-12"/>
                <w:sz w:val="18"/>
              </w:rPr>
              <w:t>时有效</w:t>
            </w:r>
          </w:p>
        </w:tc>
      </w:tr>
      <w:tr w:rsidR="00F55565">
        <w:trPr>
          <w:trHeight w:val="936"/>
        </w:trPr>
        <w:tc>
          <w:tcPr>
            <w:tcW w:w="1651" w:type="dxa"/>
          </w:tcPr>
          <w:p w:rsidR="00F55565" w:rsidRDefault="00F55565">
            <w:pPr>
              <w:pStyle w:val="TableParagraph"/>
              <w:rPr>
                <w:rFonts w:ascii="黑体"/>
                <w:sz w:val="18"/>
              </w:rPr>
            </w:pPr>
          </w:p>
          <w:p w:rsidR="00F55565" w:rsidRDefault="00970F3D">
            <w:pPr>
              <w:pStyle w:val="TableParagraph"/>
              <w:spacing w:before="121"/>
              <w:ind w:left="780"/>
              <w:rPr>
                <w:sz w:val="18"/>
              </w:rPr>
            </w:pPr>
            <w:r>
              <w:rPr>
                <w:sz w:val="18"/>
              </w:rPr>
              <w:t>5</w:t>
            </w:r>
          </w:p>
        </w:tc>
        <w:tc>
          <w:tcPr>
            <w:tcW w:w="1651" w:type="dxa"/>
          </w:tcPr>
          <w:p w:rsidR="00F55565" w:rsidRDefault="00F55565">
            <w:pPr>
              <w:pStyle w:val="TableParagraph"/>
              <w:spacing w:before="3"/>
              <w:rPr>
                <w:rFonts w:ascii="黑体"/>
                <w:sz w:val="15"/>
              </w:rPr>
            </w:pPr>
          </w:p>
          <w:p w:rsidR="00F55565" w:rsidRDefault="00970F3D">
            <w:pPr>
              <w:pStyle w:val="TableParagraph"/>
              <w:spacing w:before="1" w:line="324" w:lineRule="auto"/>
              <w:ind w:left="554" w:right="184" w:hanging="360"/>
              <w:rPr>
                <w:sz w:val="18"/>
              </w:rPr>
            </w:pPr>
            <w:r>
              <w:rPr>
                <w:sz w:val="18"/>
              </w:rPr>
              <w:t>主动定距拍照距离间隔</w:t>
            </w:r>
          </w:p>
        </w:tc>
        <w:tc>
          <w:tcPr>
            <w:tcW w:w="1652" w:type="dxa"/>
          </w:tcPr>
          <w:p w:rsidR="00F55565" w:rsidRDefault="00F55565">
            <w:pPr>
              <w:pStyle w:val="TableParagraph"/>
              <w:rPr>
                <w:rFonts w:ascii="黑体"/>
                <w:sz w:val="18"/>
              </w:rPr>
            </w:pPr>
          </w:p>
          <w:p w:rsidR="00F55565" w:rsidRDefault="00970F3D">
            <w:pPr>
              <w:pStyle w:val="TableParagraph"/>
              <w:spacing w:before="121"/>
              <w:ind w:left="444" w:right="433"/>
              <w:jc w:val="center"/>
              <w:rPr>
                <w:sz w:val="18"/>
              </w:rPr>
            </w:pPr>
            <w:r>
              <w:rPr>
                <w:sz w:val="18"/>
              </w:rPr>
              <w:t>WORD</w:t>
            </w:r>
          </w:p>
        </w:tc>
        <w:tc>
          <w:tcPr>
            <w:tcW w:w="4403" w:type="dxa"/>
          </w:tcPr>
          <w:p w:rsidR="00F55565" w:rsidRDefault="00970F3D">
            <w:pPr>
              <w:pStyle w:val="TableParagraph"/>
              <w:spacing w:before="40" w:line="324" w:lineRule="auto"/>
              <w:ind w:left="107" w:right="954"/>
              <w:rPr>
                <w:sz w:val="18"/>
              </w:rPr>
            </w:pPr>
            <w:r>
              <w:rPr>
                <w:spacing w:val="-6"/>
                <w:sz w:val="18"/>
              </w:rPr>
              <w:t>单位米，取值范围</w:t>
            </w:r>
            <w:r>
              <w:rPr>
                <w:spacing w:val="-6"/>
                <w:sz w:val="18"/>
              </w:rPr>
              <w:t xml:space="preserve"> </w:t>
            </w:r>
            <w:r>
              <w:rPr>
                <w:sz w:val="18"/>
              </w:rPr>
              <w:t>0~60000</w:t>
            </w:r>
            <w:r>
              <w:rPr>
                <w:spacing w:val="-10"/>
                <w:sz w:val="18"/>
              </w:rPr>
              <w:t>，默认值</w:t>
            </w:r>
            <w:r>
              <w:rPr>
                <w:spacing w:val="-10"/>
                <w:sz w:val="18"/>
              </w:rPr>
              <w:t xml:space="preserve"> </w:t>
            </w:r>
            <w:r>
              <w:rPr>
                <w:spacing w:val="-4"/>
                <w:sz w:val="18"/>
              </w:rPr>
              <w:t>200</w:t>
            </w:r>
            <w:r>
              <w:rPr>
                <w:spacing w:val="-4"/>
                <w:sz w:val="18"/>
              </w:rPr>
              <w:t>，</w:t>
            </w:r>
            <w:r>
              <w:rPr>
                <w:spacing w:val="-4"/>
                <w:sz w:val="18"/>
              </w:rPr>
              <w:t xml:space="preserve"> </w:t>
            </w:r>
            <w:r>
              <w:rPr>
                <w:sz w:val="18"/>
              </w:rPr>
              <w:t>0</w:t>
            </w:r>
            <w:r>
              <w:rPr>
                <w:spacing w:val="-8"/>
                <w:sz w:val="18"/>
              </w:rPr>
              <w:t xml:space="preserve"> </w:t>
            </w:r>
            <w:r>
              <w:rPr>
                <w:spacing w:val="-8"/>
                <w:sz w:val="18"/>
              </w:rPr>
              <w:t>表示不抓拍，</w:t>
            </w:r>
            <w:r>
              <w:rPr>
                <w:sz w:val="18"/>
              </w:rPr>
              <w:t>0xFFFF</w:t>
            </w:r>
            <w:r>
              <w:rPr>
                <w:spacing w:val="-7"/>
                <w:sz w:val="18"/>
              </w:rPr>
              <w:t xml:space="preserve"> </w:t>
            </w:r>
            <w:r>
              <w:rPr>
                <w:spacing w:val="-7"/>
                <w:sz w:val="18"/>
              </w:rPr>
              <w:t>表示不修改参数</w:t>
            </w:r>
          </w:p>
          <w:p w:rsidR="00F55565" w:rsidRDefault="00970F3D">
            <w:pPr>
              <w:pStyle w:val="TableParagraph"/>
              <w:spacing w:before="1"/>
              <w:ind w:left="107"/>
              <w:rPr>
                <w:sz w:val="18"/>
              </w:rPr>
            </w:pPr>
            <w:r>
              <w:rPr>
                <w:sz w:val="18"/>
              </w:rPr>
              <w:t>主动拍照策略为</w:t>
            </w:r>
            <w:r>
              <w:rPr>
                <w:sz w:val="18"/>
              </w:rPr>
              <w:t xml:space="preserve"> 0x02 </w:t>
            </w:r>
            <w:r>
              <w:rPr>
                <w:sz w:val="18"/>
              </w:rPr>
              <w:t>时有效</w:t>
            </w:r>
          </w:p>
        </w:tc>
      </w:tr>
      <w:tr w:rsidR="00F55565">
        <w:trPr>
          <w:trHeight w:val="623"/>
        </w:trPr>
        <w:tc>
          <w:tcPr>
            <w:tcW w:w="1651" w:type="dxa"/>
          </w:tcPr>
          <w:p w:rsidR="00F55565" w:rsidRDefault="00F55565">
            <w:pPr>
              <w:pStyle w:val="TableParagraph"/>
              <w:spacing w:before="5"/>
              <w:rPr>
                <w:rFonts w:ascii="黑体"/>
                <w:sz w:val="15"/>
              </w:rPr>
            </w:pPr>
          </w:p>
          <w:p w:rsidR="00F55565" w:rsidRDefault="00970F3D">
            <w:pPr>
              <w:pStyle w:val="TableParagraph"/>
              <w:spacing w:before="1"/>
              <w:ind w:left="780"/>
              <w:rPr>
                <w:sz w:val="18"/>
              </w:rPr>
            </w:pPr>
            <w:r>
              <w:rPr>
                <w:sz w:val="18"/>
              </w:rPr>
              <w:t>7</w:t>
            </w:r>
          </w:p>
        </w:tc>
        <w:tc>
          <w:tcPr>
            <w:tcW w:w="1651" w:type="dxa"/>
          </w:tcPr>
          <w:p w:rsidR="00F55565" w:rsidRDefault="00970F3D">
            <w:pPr>
              <w:pStyle w:val="TableParagraph"/>
              <w:spacing w:before="42"/>
              <w:ind w:left="174" w:right="166"/>
              <w:jc w:val="center"/>
              <w:rPr>
                <w:sz w:val="18"/>
              </w:rPr>
            </w:pPr>
            <w:r>
              <w:rPr>
                <w:sz w:val="18"/>
              </w:rPr>
              <w:t>单次主动拍照张</w:t>
            </w:r>
          </w:p>
          <w:p w:rsidR="00F55565" w:rsidRDefault="00970F3D">
            <w:pPr>
              <w:pStyle w:val="TableParagraph"/>
              <w:spacing w:before="81"/>
              <w:ind w:left="8"/>
              <w:jc w:val="center"/>
              <w:rPr>
                <w:sz w:val="18"/>
              </w:rPr>
            </w:pPr>
            <w:r>
              <w:rPr>
                <w:sz w:val="18"/>
              </w:rPr>
              <w:t>数</w:t>
            </w:r>
          </w:p>
        </w:tc>
        <w:tc>
          <w:tcPr>
            <w:tcW w:w="1652" w:type="dxa"/>
          </w:tcPr>
          <w:p w:rsidR="00F55565" w:rsidRDefault="00F55565">
            <w:pPr>
              <w:pStyle w:val="TableParagraph"/>
              <w:spacing w:before="5"/>
              <w:rPr>
                <w:rFonts w:ascii="黑体"/>
                <w:sz w:val="15"/>
              </w:rPr>
            </w:pPr>
          </w:p>
          <w:p w:rsidR="00F55565" w:rsidRDefault="00970F3D">
            <w:pPr>
              <w:pStyle w:val="TableParagraph"/>
              <w:spacing w:before="1"/>
              <w:ind w:left="444" w:right="433"/>
              <w:jc w:val="center"/>
              <w:rPr>
                <w:sz w:val="18"/>
              </w:rPr>
            </w:pPr>
            <w:r>
              <w:rPr>
                <w:sz w:val="18"/>
              </w:rPr>
              <w:t>BYTE</w:t>
            </w:r>
          </w:p>
        </w:tc>
        <w:tc>
          <w:tcPr>
            <w:tcW w:w="4403" w:type="dxa"/>
          </w:tcPr>
          <w:p w:rsidR="00F55565" w:rsidRDefault="00970F3D">
            <w:pPr>
              <w:pStyle w:val="TableParagraph"/>
              <w:spacing w:before="42"/>
              <w:ind w:left="107"/>
              <w:rPr>
                <w:sz w:val="18"/>
              </w:rPr>
            </w:pPr>
            <w:r>
              <w:rPr>
                <w:sz w:val="18"/>
              </w:rPr>
              <w:t>取值范围</w:t>
            </w:r>
            <w:r>
              <w:rPr>
                <w:sz w:val="18"/>
              </w:rPr>
              <w:t xml:space="preserve"> 1-10</w:t>
            </w:r>
            <w:r>
              <w:rPr>
                <w:sz w:val="18"/>
              </w:rPr>
              <w:t>，默认值</w:t>
            </w:r>
            <w:r>
              <w:rPr>
                <w:sz w:val="18"/>
              </w:rPr>
              <w:t xml:space="preserve"> 3</w:t>
            </w:r>
          </w:p>
          <w:p w:rsidR="00F55565" w:rsidRDefault="00970F3D">
            <w:pPr>
              <w:pStyle w:val="TableParagraph"/>
              <w:spacing w:before="81"/>
              <w:ind w:left="107"/>
              <w:rPr>
                <w:sz w:val="18"/>
              </w:rPr>
            </w:pPr>
            <w:r>
              <w:rPr>
                <w:sz w:val="18"/>
              </w:rPr>
              <w:t xml:space="preserve">0xFF </w:t>
            </w:r>
            <w:r>
              <w:rPr>
                <w:sz w:val="18"/>
              </w:rPr>
              <w:t>表示不修改参数</w:t>
            </w:r>
          </w:p>
        </w:tc>
      </w:tr>
      <w:tr w:rsidR="00F55565">
        <w:trPr>
          <w:trHeight w:val="623"/>
        </w:trPr>
        <w:tc>
          <w:tcPr>
            <w:tcW w:w="1651" w:type="dxa"/>
          </w:tcPr>
          <w:p w:rsidR="00F55565" w:rsidRDefault="00F55565">
            <w:pPr>
              <w:pStyle w:val="TableParagraph"/>
              <w:spacing w:before="5"/>
              <w:rPr>
                <w:rFonts w:ascii="黑体"/>
                <w:sz w:val="15"/>
              </w:rPr>
            </w:pPr>
          </w:p>
          <w:p w:rsidR="00F55565" w:rsidRDefault="00970F3D">
            <w:pPr>
              <w:pStyle w:val="TableParagraph"/>
              <w:ind w:left="780"/>
              <w:rPr>
                <w:sz w:val="18"/>
              </w:rPr>
            </w:pPr>
            <w:r>
              <w:rPr>
                <w:sz w:val="18"/>
              </w:rPr>
              <w:t>8</w:t>
            </w:r>
          </w:p>
        </w:tc>
        <w:tc>
          <w:tcPr>
            <w:tcW w:w="1651" w:type="dxa"/>
          </w:tcPr>
          <w:p w:rsidR="00F55565" w:rsidRDefault="00970F3D">
            <w:pPr>
              <w:pStyle w:val="TableParagraph"/>
              <w:spacing w:before="41"/>
              <w:ind w:left="174" w:right="166"/>
              <w:jc w:val="center"/>
              <w:rPr>
                <w:sz w:val="18"/>
              </w:rPr>
            </w:pPr>
            <w:r>
              <w:rPr>
                <w:sz w:val="18"/>
              </w:rPr>
              <w:t>单次主动拍照时</w:t>
            </w:r>
          </w:p>
          <w:p w:rsidR="00F55565" w:rsidRDefault="00970F3D">
            <w:pPr>
              <w:pStyle w:val="TableParagraph"/>
              <w:spacing w:before="82"/>
              <w:ind w:left="174" w:right="166"/>
              <w:jc w:val="center"/>
              <w:rPr>
                <w:sz w:val="18"/>
              </w:rPr>
            </w:pPr>
            <w:r>
              <w:rPr>
                <w:sz w:val="18"/>
              </w:rPr>
              <w:t>间间隔</w:t>
            </w:r>
          </w:p>
        </w:tc>
        <w:tc>
          <w:tcPr>
            <w:tcW w:w="1652" w:type="dxa"/>
          </w:tcPr>
          <w:p w:rsidR="00F55565" w:rsidRDefault="00F55565">
            <w:pPr>
              <w:pStyle w:val="TableParagraph"/>
              <w:spacing w:before="5"/>
              <w:rPr>
                <w:rFonts w:ascii="黑体"/>
                <w:sz w:val="15"/>
              </w:rPr>
            </w:pPr>
          </w:p>
          <w:p w:rsidR="00F55565" w:rsidRDefault="00970F3D">
            <w:pPr>
              <w:pStyle w:val="TableParagraph"/>
              <w:ind w:left="444" w:right="433"/>
              <w:jc w:val="center"/>
              <w:rPr>
                <w:sz w:val="18"/>
              </w:rPr>
            </w:pPr>
            <w:r>
              <w:rPr>
                <w:sz w:val="18"/>
              </w:rPr>
              <w:t>BYTE</w:t>
            </w:r>
          </w:p>
        </w:tc>
        <w:tc>
          <w:tcPr>
            <w:tcW w:w="4403" w:type="dxa"/>
          </w:tcPr>
          <w:p w:rsidR="00F55565" w:rsidRDefault="00970F3D">
            <w:pPr>
              <w:pStyle w:val="TableParagraph"/>
              <w:spacing w:before="41"/>
              <w:ind w:left="107"/>
              <w:rPr>
                <w:sz w:val="18"/>
              </w:rPr>
            </w:pPr>
            <w:r>
              <w:rPr>
                <w:sz w:val="18"/>
              </w:rPr>
              <w:t>单位</w:t>
            </w:r>
            <w:r>
              <w:rPr>
                <w:sz w:val="18"/>
              </w:rPr>
              <w:t xml:space="preserve"> 100ms</w:t>
            </w:r>
            <w:r>
              <w:rPr>
                <w:sz w:val="18"/>
              </w:rPr>
              <w:t>，取值范围</w:t>
            </w:r>
            <w:r>
              <w:rPr>
                <w:sz w:val="18"/>
              </w:rPr>
              <w:t xml:space="preserve"> 1~10</w:t>
            </w:r>
            <w:r>
              <w:rPr>
                <w:sz w:val="18"/>
              </w:rPr>
              <w:t>，默认值</w:t>
            </w:r>
            <w:r>
              <w:rPr>
                <w:sz w:val="18"/>
              </w:rPr>
              <w:t xml:space="preserve"> 2</w:t>
            </w:r>
            <w:r>
              <w:rPr>
                <w:sz w:val="18"/>
              </w:rPr>
              <w:t>，</w:t>
            </w:r>
          </w:p>
          <w:p w:rsidR="00F55565" w:rsidRDefault="00970F3D">
            <w:pPr>
              <w:pStyle w:val="TableParagraph"/>
              <w:spacing w:before="82"/>
              <w:ind w:left="107"/>
              <w:rPr>
                <w:sz w:val="18"/>
              </w:rPr>
            </w:pPr>
            <w:r>
              <w:rPr>
                <w:sz w:val="18"/>
              </w:rPr>
              <w:t xml:space="preserve">0xFF </w:t>
            </w:r>
            <w:r>
              <w:rPr>
                <w:sz w:val="18"/>
              </w:rPr>
              <w:t>表示不修改参数</w:t>
            </w:r>
          </w:p>
        </w:tc>
      </w:tr>
      <w:tr w:rsidR="00F55565">
        <w:trPr>
          <w:trHeight w:val="2808"/>
        </w:trPr>
        <w:tc>
          <w:tcPr>
            <w:tcW w:w="1651"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970F3D">
            <w:pPr>
              <w:pStyle w:val="TableParagraph"/>
              <w:spacing w:before="136"/>
              <w:ind w:left="780"/>
              <w:rPr>
                <w:sz w:val="18"/>
              </w:rPr>
            </w:pPr>
            <w:r>
              <w:rPr>
                <w:sz w:val="18"/>
              </w:rPr>
              <w:t>9</w:t>
            </w:r>
          </w:p>
        </w:tc>
        <w:tc>
          <w:tcPr>
            <w:tcW w:w="1651"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970F3D">
            <w:pPr>
              <w:pStyle w:val="TableParagraph"/>
              <w:spacing w:before="136"/>
              <w:ind w:left="174" w:right="166"/>
              <w:jc w:val="center"/>
              <w:rPr>
                <w:sz w:val="18"/>
              </w:rPr>
            </w:pPr>
            <w:r>
              <w:rPr>
                <w:sz w:val="18"/>
              </w:rPr>
              <w:t>拍照分辨率</w:t>
            </w:r>
          </w:p>
        </w:tc>
        <w:tc>
          <w:tcPr>
            <w:tcW w:w="1652"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970F3D">
            <w:pPr>
              <w:pStyle w:val="TableParagraph"/>
              <w:spacing w:before="136"/>
              <w:ind w:left="444" w:right="433"/>
              <w:jc w:val="center"/>
              <w:rPr>
                <w:sz w:val="18"/>
              </w:rPr>
            </w:pPr>
            <w:r>
              <w:rPr>
                <w:sz w:val="18"/>
              </w:rPr>
              <w:t>BYTE</w:t>
            </w:r>
          </w:p>
        </w:tc>
        <w:tc>
          <w:tcPr>
            <w:tcW w:w="4403" w:type="dxa"/>
          </w:tcPr>
          <w:p w:rsidR="00F55565" w:rsidRDefault="00970F3D">
            <w:pPr>
              <w:pStyle w:val="TableParagraph"/>
              <w:spacing w:before="41"/>
              <w:ind w:left="107"/>
              <w:rPr>
                <w:sz w:val="18"/>
              </w:rPr>
            </w:pPr>
            <w:r>
              <w:rPr>
                <w:sz w:val="18"/>
              </w:rPr>
              <w:t>0x01</w:t>
            </w:r>
            <w:r>
              <w:rPr>
                <w:sz w:val="18"/>
              </w:rPr>
              <w:t>：</w:t>
            </w:r>
            <w:r>
              <w:rPr>
                <w:sz w:val="18"/>
              </w:rPr>
              <w:t>352×288</w:t>
            </w:r>
          </w:p>
          <w:p w:rsidR="00F55565" w:rsidRDefault="00970F3D">
            <w:pPr>
              <w:pStyle w:val="TableParagraph"/>
              <w:spacing w:before="81"/>
              <w:ind w:left="107"/>
              <w:rPr>
                <w:sz w:val="18"/>
              </w:rPr>
            </w:pPr>
            <w:r>
              <w:rPr>
                <w:sz w:val="18"/>
              </w:rPr>
              <w:t>0x02</w:t>
            </w:r>
            <w:r>
              <w:rPr>
                <w:sz w:val="18"/>
              </w:rPr>
              <w:t>：</w:t>
            </w:r>
            <w:r>
              <w:rPr>
                <w:sz w:val="18"/>
              </w:rPr>
              <w:t>704×288</w:t>
            </w:r>
          </w:p>
          <w:p w:rsidR="00F55565" w:rsidRDefault="00970F3D">
            <w:pPr>
              <w:pStyle w:val="TableParagraph"/>
              <w:spacing w:before="82"/>
              <w:ind w:left="107"/>
              <w:rPr>
                <w:sz w:val="18"/>
              </w:rPr>
            </w:pPr>
            <w:r>
              <w:rPr>
                <w:sz w:val="18"/>
              </w:rPr>
              <w:t>0x03</w:t>
            </w:r>
            <w:r>
              <w:rPr>
                <w:sz w:val="18"/>
              </w:rPr>
              <w:t>：</w:t>
            </w:r>
            <w:r>
              <w:rPr>
                <w:sz w:val="18"/>
              </w:rPr>
              <w:t>704×576</w:t>
            </w:r>
          </w:p>
          <w:p w:rsidR="00F55565" w:rsidRDefault="00970F3D">
            <w:pPr>
              <w:pStyle w:val="TableParagraph"/>
              <w:spacing w:before="81"/>
              <w:ind w:left="107"/>
              <w:rPr>
                <w:sz w:val="18"/>
              </w:rPr>
            </w:pPr>
            <w:r>
              <w:rPr>
                <w:sz w:val="18"/>
              </w:rPr>
              <w:t>0x04</w:t>
            </w:r>
            <w:r>
              <w:rPr>
                <w:sz w:val="18"/>
              </w:rPr>
              <w:t>：</w:t>
            </w:r>
            <w:r>
              <w:rPr>
                <w:sz w:val="18"/>
              </w:rPr>
              <w:t>640×480</w:t>
            </w:r>
          </w:p>
          <w:p w:rsidR="00F55565" w:rsidRDefault="00970F3D">
            <w:pPr>
              <w:pStyle w:val="TableParagraph"/>
              <w:spacing w:before="81"/>
              <w:ind w:left="107"/>
              <w:rPr>
                <w:sz w:val="18"/>
              </w:rPr>
            </w:pPr>
            <w:r>
              <w:rPr>
                <w:sz w:val="18"/>
              </w:rPr>
              <w:t>0x05</w:t>
            </w:r>
            <w:r>
              <w:rPr>
                <w:sz w:val="18"/>
              </w:rPr>
              <w:t>：</w:t>
            </w:r>
            <w:r>
              <w:rPr>
                <w:sz w:val="18"/>
              </w:rPr>
              <w:t>1280×720</w:t>
            </w:r>
          </w:p>
          <w:p w:rsidR="00F55565" w:rsidRDefault="00970F3D">
            <w:pPr>
              <w:pStyle w:val="TableParagraph"/>
              <w:spacing w:before="82"/>
              <w:ind w:left="107"/>
              <w:rPr>
                <w:sz w:val="18"/>
              </w:rPr>
            </w:pPr>
            <w:r>
              <w:rPr>
                <w:sz w:val="18"/>
              </w:rPr>
              <w:t>0x06</w:t>
            </w:r>
            <w:r>
              <w:rPr>
                <w:sz w:val="18"/>
              </w:rPr>
              <w:t>：</w:t>
            </w:r>
            <w:r>
              <w:rPr>
                <w:sz w:val="18"/>
              </w:rPr>
              <w:t>1920×1080</w:t>
            </w:r>
          </w:p>
          <w:p w:rsidR="00F55565" w:rsidRDefault="00970F3D">
            <w:pPr>
              <w:pStyle w:val="TableParagraph"/>
              <w:spacing w:before="81"/>
              <w:ind w:left="107"/>
              <w:rPr>
                <w:sz w:val="18"/>
              </w:rPr>
            </w:pPr>
            <w:r>
              <w:rPr>
                <w:sz w:val="18"/>
              </w:rPr>
              <w:t>默认值</w:t>
            </w:r>
            <w:r>
              <w:rPr>
                <w:sz w:val="18"/>
              </w:rPr>
              <w:t xml:space="preserve"> 0x01</w:t>
            </w:r>
            <w:r>
              <w:rPr>
                <w:sz w:val="18"/>
              </w:rPr>
              <w:t>，</w:t>
            </w:r>
          </w:p>
          <w:p w:rsidR="00F55565" w:rsidRDefault="00970F3D">
            <w:pPr>
              <w:pStyle w:val="TableParagraph"/>
              <w:spacing w:before="82"/>
              <w:ind w:left="107"/>
              <w:rPr>
                <w:sz w:val="18"/>
              </w:rPr>
            </w:pPr>
            <w:r>
              <w:rPr>
                <w:sz w:val="18"/>
              </w:rPr>
              <w:t xml:space="preserve">0xFF </w:t>
            </w:r>
            <w:r>
              <w:rPr>
                <w:sz w:val="18"/>
              </w:rPr>
              <w:t>表示不修改参数，</w:t>
            </w:r>
          </w:p>
          <w:p w:rsidR="00F55565" w:rsidRDefault="00970F3D">
            <w:pPr>
              <w:pStyle w:val="TableParagraph"/>
              <w:spacing w:before="81"/>
              <w:ind w:left="107"/>
              <w:rPr>
                <w:sz w:val="18"/>
              </w:rPr>
            </w:pPr>
            <w:r>
              <w:rPr>
                <w:sz w:val="18"/>
              </w:rPr>
              <w:t>该参数也适用于报警触发拍照分辨率。</w:t>
            </w:r>
          </w:p>
        </w:tc>
      </w:tr>
      <w:tr w:rsidR="00F55565">
        <w:trPr>
          <w:trHeight w:val="3120"/>
        </w:trPr>
        <w:tc>
          <w:tcPr>
            <w:tcW w:w="1651"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9"/>
              <w:rPr>
                <w:rFonts w:ascii="黑体"/>
              </w:rPr>
            </w:pPr>
          </w:p>
          <w:p w:rsidR="00F55565" w:rsidRDefault="00970F3D">
            <w:pPr>
              <w:pStyle w:val="TableParagraph"/>
              <w:ind w:left="734"/>
              <w:rPr>
                <w:sz w:val="18"/>
              </w:rPr>
            </w:pPr>
            <w:r>
              <w:rPr>
                <w:sz w:val="18"/>
              </w:rPr>
              <w:t>10</w:t>
            </w:r>
          </w:p>
        </w:tc>
        <w:tc>
          <w:tcPr>
            <w:tcW w:w="1651"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9"/>
              <w:rPr>
                <w:rFonts w:ascii="黑体"/>
              </w:rPr>
            </w:pPr>
          </w:p>
          <w:p w:rsidR="00F55565" w:rsidRDefault="00970F3D">
            <w:pPr>
              <w:pStyle w:val="TableParagraph"/>
              <w:ind w:left="174" w:right="166"/>
              <w:jc w:val="center"/>
              <w:rPr>
                <w:sz w:val="18"/>
              </w:rPr>
            </w:pPr>
            <w:r>
              <w:rPr>
                <w:sz w:val="18"/>
              </w:rPr>
              <w:t>视频录制分辨率</w:t>
            </w:r>
          </w:p>
        </w:tc>
        <w:tc>
          <w:tcPr>
            <w:tcW w:w="1652"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9"/>
              <w:rPr>
                <w:rFonts w:ascii="黑体"/>
              </w:rPr>
            </w:pPr>
          </w:p>
          <w:p w:rsidR="00F55565" w:rsidRDefault="00970F3D">
            <w:pPr>
              <w:pStyle w:val="TableParagraph"/>
              <w:ind w:left="444" w:right="433"/>
              <w:jc w:val="center"/>
              <w:rPr>
                <w:sz w:val="18"/>
              </w:rPr>
            </w:pPr>
            <w:r>
              <w:rPr>
                <w:sz w:val="18"/>
              </w:rPr>
              <w:t>BYTE</w:t>
            </w:r>
          </w:p>
        </w:tc>
        <w:tc>
          <w:tcPr>
            <w:tcW w:w="4403" w:type="dxa"/>
          </w:tcPr>
          <w:p w:rsidR="00F55565" w:rsidRDefault="00970F3D">
            <w:pPr>
              <w:pStyle w:val="TableParagraph"/>
              <w:spacing w:before="40"/>
              <w:ind w:left="107"/>
              <w:rPr>
                <w:sz w:val="18"/>
              </w:rPr>
            </w:pPr>
            <w:r>
              <w:rPr>
                <w:sz w:val="18"/>
              </w:rPr>
              <w:t>0x01</w:t>
            </w:r>
            <w:r>
              <w:rPr>
                <w:sz w:val="18"/>
              </w:rPr>
              <w:t>：</w:t>
            </w:r>
            <w:r>
              <w:rPr>
                <w:sz w:val="18"/>
              </w:rPr>
              <w:t>CIF</w:t>
            </w:r>
          </w:p>
          <w:p w:rsidR="00F55565" w:rsidRDefault="00970F3D">
            <w:pPr>
              <w:pStyle w:val="TableParagraph"/>
              <w:spacing w:before="82"/>
              <w:ind w:left="107"/>
              <w:rPr>
                <w:sz w:val="18"/>
              </w:rPr>
            </w:pPr>
            <w:r>
              <w:rPr>
                <w:sz w:val="18"/>
              </w:rPr>
              <w:t>0x02</w:t>
            </w:r>
            <w:r>
              <w:rPr>
                <w:sz w:val="18"/>
              </w:rPr>
              <w:t>：</w:t>
            </w:r>
            <w:r>
              <w:rPr>
                <w:sz w:val="18"/>
              </w:rPr>
              <w:t>HD1</w:t>
            </w:r>
          </w:p>
          <w:p w:rsidR="00F55565" w:rsidRDefault="00970F3D">
            <w:pPr>
              <w:pStyle w:val="TableParagraph"/>
              <w:spacing w:before="81"/>
              <w:ind w:left="107"/>
              <w:rPr>
                <w:sz w:val="18"/>
              </w:rPr>
            </w:pPr>
            <w:r>
              <w:rPr>
                <w:sz w:val="18"/>
              </w:rPr>
              <w:t>0x03</w:t>
            </w:r>
            <w:r>
              <w:rPr>
                <w:sz w:val="18"/>
              </w:rPr>
              <w:t>：</w:t>
            </w:r>
            <w:r>
              <w:rPr>
                <w:sz w:val="18"/>
              </w:rPr>
              <w:t>D1</w:t>
            </w:r>
          </w:p>
          <w:p w:rsidR="00F55565" w:rsidRDefault="00970F3D">
            <w:pPr>
              <w:pStyle w:val="TableParagraph"/>
              <w:spacing w:before="82"/>
              <w:ind w:left="107"/>
              <w:rPr>
                <w:sz w:val="18"/>
              </w:rPr>
            </w:pPr>
            <w:r>
              <w:rPr>
                <w:sz w:val="18"/>
              </w:rPr>
              <w:t>0x04</w:t>
            </w:r>
            <w:r>
              <w:rPr>
                <w:sz w:val="18"/>
              </w:rPr>
              <w:t>：</w:t>
            </w:r>
            <w:r>
              <w:rPr>
                <w:sz w:val="18"/>
              </w:rPr>
              <w:t>WD1</w:t>
            </w:r>
          </w:p>
          <w:p w:rsidR="00F55565" w:rsidRDefault="00970F3D">
            <w:pPr>
              <w:pStyle w:val="TableParagraph"/>
              <w:spacing w:before="81"/>
              <w:ind w:left="107"/>
              <w:rPr>
                <w:sz w:val="18"/>
              </w:rPr>
            </w:pPr>
            <w:r>
              <w:rPr>
                <w:sz w:val="18"/>
              </w:rPr>
              <w:t>0x05</w:t>
            </w:r>
            <w:r>
              <w:rPr>
                <w:sz w:val="18"/>
              </w:rPr>
              <w:t>：</w:t>
            </w:r>
            <w:r>
              <w:rPr>
                <w:sz w:val="18"/>
              </w:rPr>
              <w:t>VGA</w:t>
            </w:r>
          </w:p>
          <w:p w:rsidR="00F55565" w:rsidRDefault="00970F3D">
            <w:pPr>
              <w:pStyle w:val="TableParagraph"/>
              <w:spacing w:before="81"/>
              <w:ind w:left="107"/>
              <w:rPr>
                <w:sz w:val="18"/>
              </w:rPr>
            </w:pPr>
            <w:r>
              <w:rPr>
                <w:sz w:val="18"/>
              </w:rPr>
              <w:t>0x06</w:t>
            </w:r>
            <w:r>
              <w:rPr>
                <w:sz w:val="18"/>
              </w:rPr>
              <w:t>：</w:t>
            </w:r>
            <w:r>
              <w:rPr>
                <w:sz w:val="18"/>
              </w:rPr>
              <w:t>720P</w:t>
            </w:r>
          </w:p>
          <w:p w:rsidR="00F55565" w:rsidRDefault="00970F3D">
            <w:pPr>
              <w:pStyle w:val="TableParagraph"/>
              <w:spacing w:before="82"/>
              <w:ind w:left="107"/>
              <w:rPr>
                <w:sz w:val="18"/>
              </w:rPr>
            </w:pPr>
            <w:r>
              <w:rPr>
                <w:sz w:val="18"/>
              </w:rPr>
              <w:t>0x07</w:t>
            </w:r>
            <w:r>
              <w:rPr>
                <w:sz w:val="18"/>
              </w:rPr>
              <w:t>：</w:t>
            </w:r>
            <w:r>
              <w:rPr>
                <w:sz w:val="18"/>
              </w:rPr>
              <w:t>1080P</w:t>
            </w:r>
          </w:p>
          <w:p w:rsidR="00F55565" w:rsidRDefault="00970F3D">
            <w:pPr>
              <w:pStyle w:val="TableParagraph"/>
              <w:spacing w:before="81"/>
              <w:ind w:left="107"/>
              <w:rPr>
                <w:sz w:val="18"/>
              </w:rPr>
            </w:pPr>
            <w:r>
              <w:rPr>
                <w:sz w:val="18"/>
              </w:rPr>
              <w:t>默认值</w:t>
            </w:r>
            <w:r>
              <w:rPr>
                <w:sz w:val="18"/>
              </w:rPr>
              <w:t xml:space="preserve"> 0x01</w:t>
            </w:r>
          </w:p>
          <w:p w:rsidR="00F55565" w:rsidRDefault="00970F3D">
            <w:pPr>
              <w:pStyle w:val="TableParagraph"/>
              <w:spacing w:before="82"/>
              <w:ind w:left="107"/>
              <w:rPr>
                <w:sz w:val="18"/>
              </w:rPr>
            </w:pPr>
            <w:r>
              <w:rPr>
                <w:sz w:val="18"/>
              </w:rPr>
              <w:t xml:space="preserve">0xFF </w:t>
            </w:r>
            <w:r>
              <w:rPr>
                <w:sz w:val="18"/>
              </w:rPr>
              <w:t>表示不修改参数</w:t>
            </w:r>
          </w:p>
          <w:p w:rsidR="00F55565" w:rsidRDefault="00970F3D">
            <w:pPr>
              <w:pStyle w:val="TableParagraph"/>
              <w:spacing w:before="81"/>
              <w:ind w:left="107"/>
              <w:rPr>
                <w:sz w:val="18"/>
              </w:rPr>
            </w:pPr>
            <w:r>
              <w:rPr>
                <w:sz w:val="18"/>
              </w:rPr>
              <w:t>该参数也适用于报警触发视频分辨率。</w:t>
            </w:r>
          </w:p>
        </w:tc>
      </w:tr>
      <w:tr w:rsidR="00F55565">
        <w:trPr>
          <w:trHeight w:val="1559"/>
        </w:trPr>
        <w:tc>
          <w:tcPr>
            <w:tcW w:w="1651"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10"/>
              <w:rPr>
                <w:rFonts w:ascii="黑体"/>
                <w:sz w:val="15"/>
              </w:rPr>
            </w:pPr>
          </w:p>
          <w:p w:rsidR="00F55565" w:rsidRDefault="00970F3D">
            <w:pPr>
              <w:pStyle w:val="TableParagraph"/>
              <w:spacing w:before="1"/>
              <w:ind w:left="734"/>
              <w:rPr>
                <w:sz w:val="18"/>
              </w:rPr>
            </w:pPr>
            <w:r>
              <w:rPr>
                <w:sz w:val="18"/>
              </w:rPr>
              <w:t>11</w:t>
            </w:r>
          </w:p>
        </w:tc>
        <w:tc>
          <w:tcPr>
            <w:tcW w:w="1651"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10"/>
              <w:rPr>
                <w:rFonts w:ascii="黑体"/>
                <w:sz w:val="15"/>
              </w:rPr>
            </w:pPr>
          </w:p>
          <w:p w:rsidR="00F55565" w:rsidRDefault="00970F3D">
            <w:pPr>
              <w:pStyle w:val="TableParagraph"/>
              <w:spacing w:before="1"/>
              <w:ind w:left="172" w:right="166"/>
              <w:jc w:val="center"/>
              <w:rPr>
                <w:sz w:val="18"/>
              </w:rPr>
            </w:pPr>
            <w:r>
              <w:rPr>
                <w:sz w:val="18"/>
              </w:rPr>
              <w:t>报警使能</w:t>
            </w:r>
          </w:p>
        </w:tc>
        <w:tc>
          <w:tcPr>
            <w:tcW w:w="1652"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10"/>
              <w:rPr>
                <w:rFonts w:ascii="黑体"/>
                <w:sz w:val="15"/>
              </w:rPr>
            </w:pPr>
          </w:p>
          <w:p w:rsidR="00F55565" w:rsidRDefault="00970F3D">
            <w:pPr>
              <w:pStyle w:val="TableParagraph"/>
              <w:spacing w:before="1"/>
              <w:ind w:left="442" w:right="433"/>
              <w:jc w:val="center"/>
              <w:rPr>
                <w:sz w:val="18"/>
              </w:rPr>
            </w:pPr>
            <w:r>
              <w:rPr>
                <w:sz w:val="18"/>
              </w:rPr>
              <w:t>DWORD</w:t>
            </w:r>
          </w:p>
        </w:tc>
        <w:tc>
          <w:tcPr>
            <w:tcW w:w="4403" w:type="dxa"/>
          </w:tcPr>
          <w:p w:rsidR="00F55565" w:rsidRDefault="00970F3D">
            <w:pPr>
              <w:pStyle w:val="TableParagraph"/>
              <w:spacing w:before="40" w:line="324" w:lineRule="auto"/>
              <w:ind w:left="112" w:right="1938"/>
              <w:rPr>
                <w:sz w:val="18"/>
              </w:rPr>
            </w:pPr>
            <w:r>
              <w:rPr>
                <w:spacing w:val="-1"/>
                <w:sz w:val="18"/>
              </w:rPr>
              <w:t>报警使能位</w:t>
            </w:r>
            <w:r>
              <w:rPr>
                <w:spacing w:val="-1"/>
                <w:sz w:val="18"/>
              </w:rPr>
              <w:t xml:space="preserve"> </w:t>
            </w:r>
            <w:r>
              <w:rPr>
                <w:sz w:val="18"/>
              </w:rPr>
              <w:t>0</w:t>
            </w:r>
            <w:r>
              <w:rPr>
                <w:spacing w:val="-1"/>
                <w:sz w:val="18"/>
              </w:rPr>
              <w:t>：关闭</w:t>
            </w:r>
            <w:r>
              <w:rPr>
                <w:spacing w:val="-1"/>
                <w:sz w:val="18"/>
              </w:rPr>
              <w:t xml:space="preserve"> </w:t>
            </w:r>
            <w:r>
              <w:rPr>
                <w:sz w:val="18"/>
              </w:rPr>
              <w:t>1</w:t>
            </w:r>
            <w:r>
              <w:rPr>
                <w:spacing w:val="-5"/>
                <w:sz w:val="18"/>
              </w:rPr>
              <w:t>：打开</w:t>
            </w:r>
            <w:r>
              <w:rPr>
                <w:sz w:val="18"/>
              </w:rPr>
              <w:t>bit0:</w:t>
            </w:r>
            <w:r>
              <w:rPr>
                <w:sz w:val="18"/>
              </w:rPr>
              <w:t>障碍检测一级报警</w:t>
            </w:r>
            <w:r>
              <w:rPr>
                <w:sz w:val="18"/>
              </w:rPr>
              <w:t xml:space="preserve"> bit1:</w:t>
            </w:r>
            <w:r>
              <w:rPr>
                <w:sz w:val="18"/>
              </w:rPr>
              <w:t>障碍检测二级报警</w:t>
            </w:r>
            <w:r>
              <w:rPr>
                <w:sz w:val="18"/>
              </w:rPr>
              <w:t xml:space="preserve"> bit2:</w:t>
            </w:r>
            <w:r>
              <w:rPr>
                <w:sz w:val="18"/>
              </w:rPr>
              <w:t>频繁变道一级报警</w:t>
            </w:r>
          </w:p>
          <w:p w:rsidR="00F55565" w:rsidRDefault="00970F3D">
            <w:pPr>
              <w:pStyle w:val="TableParagraph"/>
              <w:spacing w:before="3"/>
              <w:ind w:left="112"/>
              <w:rPr>
                <w:sz w:val="18"/>
              </w:rPr>
            </w:pPr>
            <w:r>
              <w:rPr>
                <w:spacing w:val="-1"/>
                <w:sz w:val="18"/>
              </w:rPr>
              <w:t>bit3:</w:t>
            </w:r>
            <w:r>
              <w:rPr>
                <w:sz w:val="18"/>
              </w:rPr>
              <w:t>频繁变道二级报警</w:t>
            </w:r>
          </w:p>
        </w:tc>
      </w:tr>
    </w:tbl>
    <w:p w:rsidR="00F55565" w:rsidRDefault="00F55565">
      <w:pPr>
        <w:rPr>
          <w:sz w:val="18"/>
        </w:rPr>
        <w:sectPr w:rsidR="00F55565">
          <w:pgSz w:w="11910" w:h="16840"/>
          <w:pgMar w:top="1420" w:right="1020" w:bottom="280" w:left="1120" w:header="720" w:footer="720" w:gutter="0"/>
          <w:cols w:space="720"/>
        </w:sectPr>
      </w:pPr>
    </w:p>
    <w:tbl>
      <w:tblPr>
        <w:tblW w:w="9357" w:type="dxa"/>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51"/>
        <w:gridCol w:w="1651"/>
        <w:gridCol w:w="1652"/>
        <w:gridCol w:w="4403"/>
      </w:tblGrid>
      <w:tr w:rsidR="00F55565">
        <w:trPr>
          <w:trHeight w:val="4368"/>
        </w:trPr>
        <w:tc>
          <w:tcPr>
            <w:tcW w:w="1651" w:type="dxa"/>
          </w:tcPr>
          <w:p w:rsidR="00F55565" w:rsidRDefault="00F55565">
            <w:pPr>
              <w:pStyle w:val="TableParagraph"/>
              <w:rPr>
                <w:rFonts w:ascii="Times New Roman"/>
                <w:sz w:val="18"/>
              </w:rPr>
            </w:pPr>
          </w:p>
        </w:tc>
        <w:tc>
          <w:tcPr>
            <w:tcW w:w="1651" w:type="dxa"/>
          </w:tcPr>
          <w:p w:rsidR="00F55565" w:rsidRDefault="00F55565">
            <w:pPr>
              <w:pStyle w:val="TableParagraph"/>
              <w:rPr>
                <w:rFonts w:ascii="Times New Roman"/>
                <w:sz w:val="18"/>
              </w:rPr>
            </w:pPr>
          </w:p>
        </w:tc>
        <w:tc>
          <w:tcPr>
            <w:tcW w:w="1652" w:type="dxa"/>
          </w:tcPr>
          <w:p w:rsidR="00F55565" w:rsidRDefault="00F55565">
            <w:pPr>
              <w:pStyle w:val="TableParagraph"/>
              <w:rPr>
                <w:rFonts w:ascii="Times New Roman"/>
                <w:sz w:val="18"/>
              </w:rPr>
            </w:pPr>
          </w:p>
        </w:tc>
        <w:tc>
          <w:tcPr>
            <w:tcW w:w="4403" w:type="dxa"/>
          </w:tcPr>
          <w:p w:rsidR="00F55565" w:rsidRDefault="00970F3D">
            <w:pPr>
              <w:pStyle w:val="TableParagraph"/>
              <w:spacing w:before="41" w:line="324" w:lineRule="auto"/>
              <w:ind w:left="112" w:right="2209"/>
              <w:rPr>
                <w:sz w:val="18"/>
              </w:rPr>
            </w:pPr>
            <w:r>
              <w:rPr>
                <w:sz w:val="18"/>
              </w:rPr>
              <w:t>bit4:</w:t>
            </w:r>
            <w:r>
              <w:rPr>
                <w:sz w:val="18"/>
              </w:rPr>
              <w:t>车道偏离一级报警</w:t>
            </w:r>
            <w:r>
              <w:rPr>
                <w:sz w:val="18"/>
              </w:rPr>
              <w:t>bit5:</w:t>
            </w:r>
            <w:r>
              <w:rPr>
                <w:sz w:val="18"/>
              </w:rPr>
              <w:t>车道偏离二级报警</w:t>
            </w:r>
            <w:r>
              <w:rPr>
                <w:sz w:val="18"/>
              </w:rPr>
              <w:t>bit6:</w:t>
            </w:r>
            <w:r>
              <w:rPr>
                <w:sz w:val="18"/>
              </w:rPr>
              <w:t>前向碰撞一级报警</w:t>
            </w:r>
            <w:r>
              <w:rPr>
                <w:sz w:val="18"/>
              </w:rPr>
              <w:t>bit7:</w:t>
            </w:r>
            <w:r>
              <w:rPr>
                <w:sz w:val="18"/>
              </w:rPr>
              <w:t>前向碰撞二级报警</w:t>
            </w:r>
            <w:r>
              <w:rPr>
                <w:sz w:val="18"/>
              </w:rPr>
              <w:t>bit8:</w:t>
            </w:r>
            <w:r>
              <w:rPr>
                <w:sz w:val="18"/>
              </w:rPr>
              <w:t>行人碰撞一级报警</w:t>
            </w:r>
            <w:r>
              <w:rPr>
                <w:sz w:val="18"/>
              </w:rPr>
              <w:t>bit9:</w:t>
            </w:r>
            <w:r>
              <w:rPr>
                <w:sz w:val="18"/>
              </w:rPr>
              <w:t>行人碰撞二级报警</w:t>
            </w:r>
            <w:r>
              <w:rPr>
                <w:sz w:val="18"/>
              </w:rPr>
              <w:t>bit10:</w:t>
            </w:r>
            <w:r>
              <w:rPr>
                <w:sz w:val="18"/>
              </w:rPr>
              <w:t>车距过近一级报警</w:t>
            </w:r>
            <w:r>
              <w:rPr>
                <w:sz w:val="18"/>
              </w:rPr>
              <w:t>bit11:</w:t>
            </w:r>
            <w:r>
              <w:rPr>
                <w:sz w:val="18"/>
              </w:rPr>
              <w:t>车距过近二级报警</w:t>
            </w:r>
            <w:r>
              <w:rPr>
                <w:sz w:val="18"/>
              </w:rPr>
              <w:t>bit12~bit15</w:t>
            </w:r>
            <w:r>
              <w:rPr>
                <w:sz w:val="18"/>
              </w:rPr>
              <w:t>：用户自定义</w:t>
            </w:r>
            <w:r>
              <w:rPr>
                <w:sz w:val="18"/>
              </w:rPr>
              <w:t>bit16:</w:t>
            </w:r>
            <w:r>
              <w:rPr>
                <w:sz w:val="18"/>
              </w:rPr>
              <w:t>道路标识超限报警</w:t>
            </w:r>
            <w:r>
              <w:rPr>
                <w:sz w:val="18"/>
              </w:rPr>
              <w:t>bit17~bit29</w:t>
            </w:r>
            <w:r>
              <w:rPr>
                <w:sz w:val="18"/>
              </w:rPr>
              <w:t>：用户自定义</w:t>
            </w:r>
            <w:r>
              <w:rPr>
                <w:sz w:val="18"/>
              </w:rPr>
              <w:t>bit30~bit31:</w:t>
            </w:r>
            <w:r>
              <w:rPr>
                <w:sz w:val="18"/>
              </w:rPr>
              <w:t>预留</w:t>
            </w:r>
          </w:p>
          <w:p w:rsidR="00F55565" w:rsidRDefault="00970F3D">
            <w:pPr>
              <w:pStyle w:val="TableParagraph"/>
              <w:spacing w:before="8"/>
              <w:ind w:left="112"/>
              <w:rPr>
                <w:sz w:val="18"/>
              </w:rPr>
            </w:pPr>
            <w:r>
              <w:rPr>
                <w:sz w:val="18"/>
              </w:rPr>
              <w:t>默认值</w:t>
            </w:r>
            <w:r>
              <w:rPr>
                <w:sz w:val="18"/>
              </w:rPr>
              <w:t xml:space="preserve"> </w:t>
            </w:r>
            <w:r>
              <w:rPr>
                <w:sz w:val="18"/>
              </w:rPr>
              <w:t>0x00010FFF</w:t>
            </w:r>
          </w:p>
          <w:p w:rsidR="00F55565" w:rsidRDefault="00970F3D">
            <w:pPr>
              <w:pStyle w:val="TableParagraph"/>
              <w:spacing w:before="82"/>
              <w:ind w:left="112"/>
              <w:rPr>
                <w:sz w:val="18"/>
              </w:rPr>
            </w:pPr>
            <w:r>
              <w:rPr>
                <w:sz w:val="18"/>
              </w:rPr>
              <w:t xml:space="preserve">0xFFFFFFFF </w:t>
            </w:r>
            <w:r>
              <w:rPr>
                <w:sz w:val="18"/>
              </w:rPr>
              <w:t>表示不修改参数</w:t>
            </w:r>
          </w:p>
        </w:tc>
      </w:tr>
      <w:tr w:rsidR="00F55565">
        <w:trPr>
          <w:trHeight w:val="2184"/>
        </w:trPr>
        <w:tc>
          <w:tcPr>
            <w:tcW w:w="1651"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3"/>
              <w:rPr>
                <w:rFonts w:ascii="黑体"/>
              </w:rPr>
            </w:pPr>
          </w:p>
          <w:p w:rsidR="00F55565" w:rsidRDefault="00970F3D">
            <w:pPr>
              <w:pStyle w:val="TableParagraph"/>
              <w:ind w:left="734"/>
              <w:rPr>
                <w:sz w:val="18"/>
              </w:rPr>
            </w:pPr>
            <w:r>
              <w:rPr>
                <w:sz w:val="18"/>
              </w:rPr>
              <w:t>15</w:t>
            </w:r>
          </w:p>
        </w:tc>
        <w:tc>
          <w:tcPr>
            <w:tcW w:w="1651"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3"/>
              <w:rPr>
                <w:rFonts w:ascii="黑体"/>
              </w:rPr>
            </w:pPr>
          </w:p>
          <w:p w:rsidR="00F55565" w:rsidRDefault="00970F3D">
            <w:pPr>
              <w:pStyle w:val="TableParagraph"/>
              <w:ind w:left="463"/>
              <w:rPr>
                <w:sz w:val="18"/>
              </w:rPr>
            </w:pPr>
            <w:r>
              <w:rPr>
                <w:sz w:val="18"/>
              </w:rPr>
              <w:t>事件使能</w:t>
            </w:r>
          </w:p>
        </w:tc>
        <w:tc>
          <w:tcPr>
            <w:tcW w:w="1652"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3"/>
              <w:rPr>
                <w:rFonts w:ascii="黑体"/>
              </w:rPr>
            </w:pPr>
          </w:p>
          <w:p w:rsidR="00F55565" w:rsidRDefault="00970F3D">
            <w:pPr>
              <w:pStyle w:val="TableParagraph"/>
              <w:ind w:left="442" w:right="433"/>
              <w:jc w:val="center"/>
              <w:rPr>
                <w:sz w:val="18"/>
              </w:rPr>
            </w:pPr>
            <w:r>
              <w:rPr>
                <w:sz w:val="18"/>
              </w:rPr>
              <w:t>DWORD</w:t>
            </w:r>
          </w:p>
        </w:tc>
        <w:tc>
          <w:tcPr>
            <w:tcW w:w="4403" w:type="dxa"/>
          </w:tcPr>
          <w:p w:rsidR="00F55565" w:rsidRDefault="00970F3D">
            <w:pPr>
              <w:pStyle w:val="TableParagraph"/>
              <w:spacing w:before="41" w:line="324" w:lineRule="auto"/>
              <w:ind w:left="112" w:right="1938"/>
              <w:rPr>
                <w:sz w:val="18"/>
              </w:rPr>
            </w:pPr>
            <w:r>
              <w:rPr>
                <w:sz w:val="18"/>
              </w:rPr>
              <w:t>事件使能位</w:t>
            </w:r>
            <w:r>
              <w:rPr>
                <w:sz w:val="18"/>
              </w:rPr>
              <w:t xml:space="preserve"> 0</w:t>
            </w:r>
            <w:r>
              <w:rPr>
                <w:sz w:val="18"/>
              </w:rPr>
              <w:t>：关闭</w:t>
            </w:r>
            <w:r>
              <w:rPr>
                <w:sz w:val="18"/>
              </w:rPr>
              <w:t xml:space="preserve"> 1</w:t>
            </w:r>
            <w:r>
              <w:rPr>
                <w:sz w:val="18"/>
              </w:rPr>
              <w:t>：打开</w:t>
            </w:r>
            <w:r>
              <w:rPr>
                <w:sz w:val="18"/>
              </w:rPr>
              <w:t>bit0:</w:t>
            </w:r>
            <w:r>
              <w:rPr>
                <w:sz w:val="18"/>
              </w:rPr>
              <w:t>道路标识识别</w:t>
            </w:r>
          </w:p>
          <w:p w:rsidR="00F55565" w:rsidRDefault="00970F3D">
            <w:pPr>
              <w:pStyle w:val="TableParagraph"/>
              <w:spacing w:before="1" w:line="324" w:lineRule="auto"/>
              <w:ind w:left="112" w:right="2298"/>
              <w:rPr>
                <w:sz w:val="18"/>
              </w:rPr>
            </w:pPr>
            <w:r>
              <w:rPr>
                <w:sz w:val="18"/>
              </w:rPr>
              <w:t>bit1:</w:t>
            </w:r>
            <w:r>
              <w:rPr>
                <w:sz w:val="18"/>
              </w:rPr>
              <w:t>主动拍照</w:t>
            </w:r>
            <w:r>
              <w:rPr>
                <w:sz w:val="18"/>
              </w:rPr>
              <w:t>bit2~bit29</w:t>
            </w:r>
            <w:r>
              <w:rPr>
                <w:sz w:val="18"/>
              </w:rPr>
              <w:t>：用户自定义</w:t>
            </w:r>
            <w:r>
              <w:rPr>
                <w:sz w:val="18"/>
              </w:rPr>
              <w:t>bit30~bit31:</w:t>
            </w:r>
            <w:r>
              <w:rPr>
                <w:sz w:val="18"/>
              </w:rPr>
              <w:t>预留</w:t>
            </w:r>
          </w:p>
          <w:p w:rsidR="00F55565" w:rsidRDefault="00970F3D">
            <w:pPr>
              <w:pStyle w:val="TableParagraph"/>
              <w:spacing w:before="2"/>
              <w:ind w:left="112"/>
              <w:rPr>
                <w:sz w:val="18"/>
              </w:rPr>
            </w:pPr>
            <w:r>
              <w:rPr>
                <w:sz w:val="18"/>
              </w:rPr>
              <w:t>默认值</w:t>
            </w:r>
            <w:r>
              <w:rPr>
                <w:sz w:val="18"/>
              </w:rPr>
              <w:t xml:space="preserve"> 0x00000003</w:t>
            </w:r>
          </w:p>
          <w:p w:rsidR="00F55565" w:rsidRDefault="00970F3D">
            <w:pPr>
              <w:pStyle w:val="TableParagraph"/>
              <w:spacing w:before="82"/>
              <w:ind w:left="112"/>
              <w:rPr>
                <w:sz w:val="18"/>
              </w:rPr>
            </w:pPr>
            <w:r>
              <w:rPr>
                <w:sz w:val="18"/>
              </w:rPr>
              <w:t xml:space="preserve">0xFFFFFFFF </w:t>
            </w:r>
            <w:r>
              <w:rPr>
                <w:sz w:val="18"/>
              </w:rPr>
              <w:t>表示不修改参数</w:t>
            </w:r>
          </w:p>
        </w:tc>
      </w:tr>
      <w:tr w:rsidR="00F55565">
        <w:trPr>
          <w:trHeight w:val="312"/>
        </w:trPr>
        <w:tc>
          <w:tcPr>
            <w:tcW w:w="1651" w:type="dxa"/>
          </w:tcPr>
          <w:p w:rsidR="00F55565" w:rsidRDefault="00970F3D">
            <w:pPr>
              <w:pStyle w:val="TableParagraph"/>
              <w:spacing w:before="41"/>
              <w:ind w:left="734"/>
              <w:rPr>
                <w:sz w:val="18"/>
              </w:rPr>
            </w:pPr>
            <w:r>
              <w:rPr>
                <w:sz w:val="18"/>
              </w:rPr>
              <w:t>19</w:t>
            </w:r>
          </w:p>
        </w:tc>
        <w:tc>
          <w:tcPr>
            <w:tcW w:w="1651" w:type="dxa"/>
          </w:tcPr>
          <w:p w:rsidR="00F55565" w:rsidRDefault="00970F3D">
            <w:pPr>
              <w:pStyle w:val="TableParagraph"/>
              <w:spacing w:before="41"/>
              <w:ind w:left="463"/>
              <w:rPr>
                <w:sz w:val="18"/>
              </w:rPr>
            </w:pPr>
            <w:r>
              <w:rPr>
                <w:sz w:val="18"/>
              </w:rPr>
              <w:t>预留字段</w:t>
            </w:r>
          </w:p>
        </w:tc>
        <w:tc>
          <w:tcPr>
            <w:tcW w:w="1652" w:type="dxa"/>
          </w:tcPr>
          <w:p w:rsidR="00F55565" w:rsidRDefault="00970F3D">
            <w:pPr>
              <w:pStyle w:val="TableParagraph"/>
              <w:spacing w:before="41"/>
              <w:ind w:left="444" w:right="433"/>
              <w:jc w:val="center"/>
              <w:rPr>
                <w:sz w:val="18"/>
              </w:rPr>
            </w:pPr>
            <w:r>
              <w:rPr>
                <w:sz w:val="18"/>
              </w:rPr>
              <w:t>BYTE</w:t>
            </w:r>
          </w:p>
        </w:tc>
        <w:tc>
          <w:tcPr>
            <w:tcW w:w="4403" w:type="dxa"/>
          </w:tcPr>
          <w:p w:rsidR="00F55565" w:rsidRDefault="00970F3D">
            <w:pPr>
              <w:pStyle w:val="TableParagraph"/>
              <w:spacing w:before="41"/>
              <w:ind w:left="107"/>
              <w:rPr>
                <w:sz w:val="18"/>
              </w:rPr>
            </w:pPr>
            <w:r>
              <w:rPr>
                <w:sz w:val="18"/>
              </w:rPr>
              <w:t>预留</w:t>
            </w:r>
          </w:p>
        </w:tc>
      </w:tr>
      <w:tr w:rsidR="00F55565">
        <w:trPr>
          <w:trHeight w:val="623"/>
        </w:trPr>
        <w:tc>
          <w:tcPr>
            <w:tcW w:w="1651" w:type="dxa"/>
          </w:tcPr>
          <w:p w:rsidR="00F55565" w:rsidRDefault="00F55565">
            <w:pPr>
              <w:pStyle w:val="TableParagraph"/>
              <w:spacing w:before="4"/>
              <w:rPr>
                <w:rFonts w:ascii="黑体"/>
                <w:sz w:val="15"/>
              </w:rPr>
            </w:pPr>
          </w:p>
          <w:p w:rsidR="00F55565" w:rsidRDefault="00970F3D">
            <w:pPr>
              <w:pStyle w:val="TableParagraph"/>
              <w:ind w:left="734"/>
              <w:rPr>
                <w:sz w:val="18"/>
              </w:rPr>
            </w:pPr>
            <w:r>
              <w:rPr>
                <w:sz w:val="18"/>
              </w:rPr>
              <w:t>20</w:t>
            </w:r>
          </w:p>
        </w:tc>
        <w:tc>
          <w:tcPr>
            <w:tcW w:w="1651" w:type="dxa"/>
          </w:tcPr>
          <w:p w:rsidR="00F55565" w:rsidRDefault="00970F3D">
            <w:pPr>
              <w:pStyle w:val="TableParagraph"/>
              <w:spacing w:before="40"/>
              <w:ind w:left="174" w:right="166"/>
              <w:jc w:val="center"/>
              <w:rPr>
                <w:sz w:val="18"/>
              </w:rPr>
            </w:pPr>
            <w:r>
              <w:rPr>
                <w:sz w:val="18"/>
              </w:rPr>
              <w:t>障碍物报警距离</w:t>
            </w:r>
          </w:p>
          <w:p w:rsidR="00F55565" w:rsidRDefault="00970F3D">
            <w:pPr>
              <w:pStyle w:val="TableParagraph"/>
              <w:spacing w:before="81"/>
              <w:ind w:left="172" w:right="166"/>
              <w:jc w:val="center"/>
              <w:rPr>
                <w:sz w:val="18"/>
              </w:rPr>
            </w:pPr>
            <w:r>
              <w:rPr>
                <w:sz w:val="18"/>
              </w:rPr>
              <w:t>阈值</w:t>
            </w:r>
          </w:p>
        </w:tc>
        <w:tc>
          <w:tcPr>
            <w:tcW w:w="1652" w:type="dxa"/>
          </w:tcPr>
          <w:p w:rsidR="00F55565" w:rsidRDefault="00F55565">
            <w:pPr>
              <w:pStyle w:val="TableParagraph"/>
              <w:spacing w:before="4"/>
              <w:rPr>
                <w:rFonts w:ascii="黑体"/>
                <w:sz w:val="15"/>
              </w:rPr>
            </w:pPr>
          </w:p>
          <w:p w:rsidR="00F55565" w:rsidRDefault="00970F3D">
            <w:pPr>
              <w:pStyle w:val="TableParagraph"/>
              <w:ind w:left="444" w:right="433"/>
              <w:jc w:val="center"/>
              <w:rPr>
                <w:sz w:val="18"/>
              </w:rPr>
            </w:pPr>
            <w:r>
              <w:rPr>
                <w:sz w:val="18"/>
              </w:rPr>
              <w:t>BYTE</w:t>
            </w:r>
          </w:p>
        </w:tc>
        <w:tc>
          <w:tcPr>
            <w:tcW w:w="4403" w:type="dxa"/>
          </w:tcPr>
          <w:p w:rsidR="00F55565" w:rsidRDefault="00970F3D">
            <w:pPr>
              <w:pStyle w:val="TableParagraph"/>
              <w:spacing w:before="40"/>
              <w:ind w:left="107"/>
              <w:rPr>
                <w:sz w:val="18"/>
              </w:rPr>
            </w:pPr>
            <w:r>
              <w:rPr>
                <w:sz w:val="18"/>
              </w:rPr>
              <w:t>单位</w:t>
            </w:r>
            <w:r>
              <w:rPr>
                <w:sz w:val="18"/>
              </w:rPr>
              <w:t xml:space="preserve"> 100ms</w:t>
            </w:r>
            <w:r>
              <w:rPr>
                <w:sz w:val="18"/>
              </w:rPr>
              <w:t>，取值范围</w:t>
            </w:r>
            <w:r>
              <w:rPr>
                <w:sz w:val="18"/>
              </w:rPr>
              <w:t xml:space="preserve"> 10-50</w:t>
            </w:r>
            <w:r>
              <w:rPr>
                <w:sz w:val="18"/>
              </w:rPr>
              <w:t>，默认值</w:t>
            </w:r>
            <w:r>
              <w:rPr>
                <w:sz w:val="18"/>
              </w:rPr>
              <w:t xml:space="preserve"> 30</w:t>
            </w:r>
          </w:p>
          <w:p w:rsidR="00F55565" w:rsidRDefault="00970F3D">
            <w:pPr>
              <w:pStyle w:val="TableParagraph"/>
              <w:spacing w:before="81"/>
              <w:ind w:left="107"/>
              <w:rPr>
                <w:sz w:val="18"/>
              </w:rPr>
            </w:pPr>
            <w:r>
              <w:rPr>
                <w:sz w:val="18"/>
              </w:rPr>
              <w:t xml:space="preserve">0xFF </w:t>
            </w:r>
            <w:r>
              <w:rPr>
                <w:sz w:val="18"/>
              </w:rPr>
              <w:t>表示不修改参数</w:t>
            </w:r>
          </w:p>
        </w:tc>
      </w:tr>
      <w:tr w:rsidR="00F55565">
        <w:trPr>
          <w:trHeight w:val="936"/>
        </w:trPr>
        <w:tc>
          <w:tcPr>
            <w:tcW w:w="1651" w:type="dxa"/>
          </w:tcPr>
          <w:p w:rsidR="00F55565" w:rsidRDefault="00F55565">
            <w:pPr>
              <w:pStyle w:val="TableParagraph"/>
              <w:rPr>
                <w:rFonts w:ascii="黑体"/>
                <w:sz w:val="18"/>
              </w:rPr>
            </w:pPr>
          </w:p>
          <w:p w:rsidR="00F55565" w:rsidRDefault="00970F3D">
            <w:pPr>
              <w:pStyle w:val="TableParagraph"/>
              <w:spacing w:before="121"/>
              <w:ind w:left="734"/>
              <w:rPr>
                <w:sz w:val="18"/>
              </w:rPr>
            </w:pPr>
            <w:r>
              <w:rPr>
                <w:sz w:val="18"/>
              </w:rPr>
              <w:t>21</w:t>
            </w:r>
          </w:p>
        </w:tc>
        <w:tc>
          <w:tcPr>
            <w:tcW w:w="1651" w:type="dxa"/>
          </w:tcPr>
          <w:p w:rsidR="00F55565" w:rsidRDefault="00F55565">
            <w:pPr>
              <w:pStyle w:val="TableParagraph"/>
              <w:spacing w:before="3"/>
              <w:rPr>
                <w:rFonts w:ascii="黑体"/>
                <w:sz w:val="15"/>
              </w:rPr>
            </w:pPr>
          </w:p>
          <w:p w:rsidR="00F55565" w:rsidRDefault="00970F3D">
            <w:pPr>
              <w:pStyle w:val="TableParagraph"/>
              <w:spacing w:before="1" w:line="324" w:lineRule="auto"/>
              <w:ind w:left="463" w:right="184" w:hanging="269"/>
              <w:rPr>
                <w:sz w:val="18"/>
              </w:rPr>
            </w:pPr>
            <w:r>
              <w:rPr>
                <w:sz w:val="18"/>
              </w:rPr>
              <w:t>障碍物报警分级速度阈值</w:t>
            </w:r>
          </w:p>
        </w:tc>
        <w:tc>
          <w:tcPr>
            <w:tcW w:w="1652" w:type="dxa"/>
          </w:tcPr>
          <w:p w:rsidR="00F55565" w:rsidRDefault="00F55565">
            <w:pPr>
              <w:pStyle w:val="TableParagraph"/>
              <w:rPr>
                <w:rFonts w:ascii="黑体"/>
                <w:sz w:val="18"/>
              </w:rPr>
            </w:pPr>
          </w:p>
          <w:p w:rsidR="00F55565" w:rsidRDefault="00970F3D">
            <w:pPr>
              <w:pStyle w:val="TableParagraph"/>
              <w:spacing w:before="121"/>
              <w:ind w:left="444" w:right="433"/>
              <w:jc w:val="center"/>
              <w:rPr>
                <w:sz w:val="18"/>
              </w:rPr>
            </w:pPr>
            <w:r>
              <w:rPr>
                <w:sz w:val="18"/>
              </w:rPr>
              <w:t>BYTE</w:t>
            </w:r>
          </w:p>
        </w:tc>
        <w:tc>
          <w:tcPr>
            <w:tcW w:w="4403" w:type="dxa"/>
          </w:tcPr>
          <w:p w:rsidR="00F55565" w:rsidRDefault="00970F3D">
            <w:pPr>
              <w:pStyle w:val="TableParagraph"/>
              <w:spacing w:before="40" w:line="324" w:lineRule="auto"/>
              <w:ind w:left="107" w:right="97"/>
              <w:rPr>
                <w:sz w:val="18"/>
              </w:rPr>
            </w:pPr>
            <w:r>
              <w:rPr>
                <w:spacing w:val="-16"/>
                <w:sz w:val="18"/>
              </w:rPr>
              <w:t>单位</w:t>
            </w:r>
            <w:r>
              <w:rPr>
                <w:spacing w:val="-16"/>
                <w:sz w:val="18"/>
              </w:rPr>
              <w:t xml:space="preserve"> </w:t>
            </w:r>
            <w:r>
              <w:rPr>
                <w:sz w:val="18"/>
              </w:rPr>
              <w:t>km/h</w:t>
            </w:r>
            <w:r>
              <w:rPr>
                <w:spacing w:val="-8"/>
                <w:sz w:val="18"/>
              </w:rPr>
              <w:t>，取值范围</w:t>
            </w:r>
            <w:r>
              <w:rPr>
                <w:spacing w:val="-8"/>
                <w:sz w:val="18"/>
              </w:rPr>
              <w:t xml:space="preserve"> </w:t>
            </w:r>
            <w:r>
              <w:rPr>
                <w:sz w:val="18"/>
              </w:rPr>
              <w:t>0~220</w:t>
            </w:r>
            <w:r>
              <w:rPr>
                <w:spacing w:val="-10"/>
                <w:sz w:val="18"/>
              </w:rPr>
              <w:t>，默认值</w:t>
            </w:r>
            <w:r>
              <w:rPr>
                <w:spacing w:val="-10"/>
                <w:sz w:val="18"/>
              </w:rPr>
              <w:t xml:space="preserve"> </w:t>
            </w:r>
            <w:r>
              <w:rPr>
                <w:sz w:val="18"/>
              </w:rPr>
              <w:t>50</w:t>
            </w:r>
            <w:r>
              <w:rPr>
                <w:spacing w:val="-2"/>
                <w:sz w:val="18"/>
              </w:rPr>
              <w:t>。表示触发报</w:t>
            </w:r>
            <w:r>
              <w:rPr>
                <w:sz w:val="18"/>
              </w:rPr>
              <w:t>警时车速高于阈值为二级报警，否则为一级报警</w:t>
            </w:r>
          </w:p>
          <w:p w:rsidR="00F55565" w:rsidRDefault="00970F3D">
            <w:pPr>
              <w:pStyle w:val="TableParagraph"/>
              <w:spacing w:before="1"/>
              <w:ind w:left="107"/>
              <w:rPr>
                <w:sz w:val="18"/>
              </w:rPr>
            </w:pPr>
            <w:r>
              <w:rPr>
                <w:sz w:val="18"/>
              </w:rPr>
              <w:t xml:space="preserve">0xFF </w:t>
            </w:r>
            <w:r>
              <w:rPr>
                <w:sz w:val="18"/>
              </w:rPr>
              <w:t>表示不修改参数</w:t>
            </w:r>
          </w:p>
        </w:tc>
      </w:tr>
      <w:tr w:rsidR="00F55565">
        <w:trPr>
          <w:trHeight w:val="623"/>
        </w:trPr>
        <w:tc>
          <w:tcPr>
            <w:tcW w:w="1651" w:type="dxa"/>
          </w:tcPr>
          <w:p w:rsidR="00F55565" w:rsidRDefault="00F55565">
            <w:pPr>
              <w:pStyle w:val="TableParagraph"/>
              <w:spacing w:before="5"/>
              <w:rPr>
                <w:rFonts w:ascii="黑体"/>
                <w:sz w:val="15"/>
              </w:rPr>
            </w:pPr>
          </w:p>
          <w:p w:rsidR="00F55565" w:rsidRDefault="00970F3D">
            <w:pPr>
              <w:pStyle w:val="TableParagraph"/>
              <w:spacing w:before="1"/>
              <w:ind w:left="734"/>
              <w:rPr>
                <w:sz w:val="18"/>
              </w:rPr>
            </w:pPr>
            <w:r>
              <w:rPr>
                <w:sz w:val="18"/>
              </w:rPr>
              <w:t>22</w:t>
            </w:r>
          </w:p>
        </w:tc>
        <w:tc>
          <w:tcPr>
            <w:tcW w:w="1651" w:type="dxa"/>
          </w:tcPr>
          <w:p w:rsidR="00F55565" w:rsidRDefault="00970F3D">
            <w:pPr>
              <w:pStyle w:val="TableParagraph"/>
              <w:spacing w:before="42"/>
              <w:ind w:left="194"/>
              <w:rPr>
                <w:sz w:val="18"/>
              </w:rPr>
            </w:pPr>
            <w:r>
              <w:rPr>
                <w:sz w:val="18"/>
              </w:rPr>
              <w:t>障碍物报警前后</w:t>
            </w:r>
          </w:p>
          <w:p w:rsidR="00F55565" w:rsidRDefault="00970F3D">
            <w:pPr>
              <w:pStyle w:val="TableParagraph"/>
              <w:spacing w:before="81"/>
              <w:ind w:left="283"/>
              <w:rPr>
                <w:sz w:val="18"/>
              </w:rPr>
            </w:pPr>
            <w:r>
              <w:rPr>
                <w:sz w:val="18"/>
              </w:rPr>
              <w:t>视频录制时间</w:t>
            </w:r>
          </w:p>
        </w:tc>
        <w:tc>
          <w:tcPr>
            <w:tcW w:w="1652" w:type="dxa"/>
          </w:tcPr>
          <w:p w:rsidR="00F55565" w:rsidRDefault="00F55565">
            <w:pPr>
              <w:pStyle w:val="TableParagraph"/>
              <w:spacing w:before="5"/>
              <w:rPr>
                <w:rFonts w:ascii="黑体"/>
                <w:sz w:val="15"/>
              </w:rPr>
            </w:pPr>
          </w:p>
          <w:p w:rsidR="00F55565" w:rsidRDefault="00970F3D">
            <w:pPr>
              <w:pStyle w:val="TableParagraph"/>
              <w:spacing w:before="1"/>
              <w:ind w:left="444" w:right="433"/>
              <w:jc w:val="center"/>
              <w:rPr>
                <w:sz w:val="18"/>
              </w:rPr>
            </w:pPr>
            <w:r>
              <w:rPr>
                <w:sz w:val="18"/>
              </w:rPr>
              <w:t>BYTE</w:t>
            </w:r>
          </w:p>
        </w:tc>
        <w:tc>
          <w:tcPr>
            <w:tcW w:w="4403" w:type="dxa"/>
          </w:tcPr>
          <w:p w:rsidR="00F55565" w:rsidRDefault="00970F3D">
            <w:pPr>
              <w:pStyle w:val="TableParagraph"/>
              <w:spacing w:before="42"/>
              <w:ind w:left="107"/>
              <w:rPr>
                <w:sz w:val="18"/>
              </w:rPr>
            </w:pPr>
            <w:r>
              <w:rPr>
                <w:spacing w:val="-6"/>
                <w:sz w:val="18"/>
              </w:rPr>
              <w:t>单位秒，取值范围</w:t>
            </w:r>
            <w:r>
              <w:rPr>
                <w:spacing w:val="-6"/>
                <w:sz w:val="18"/>
              </w:rPr>
              <w:t xml:space="preserve"> </w:t>
            </w:r>
            <w:r>
              <w:rPr>
                <w:sz w:val="18"/>
              </w:rPr>
              <w:t>0-60</w:t>
            </w:r>
            <w:r>
              <w:rPr>
                <w:spacing w:val="-10"/>
                <w:sz w:val="18"/>
              </w:rPr>
              <w:t>，默认值</w:t>
            </w:r>
            <w:r>
              <w:rPr>
                <w:spacing w:val="-10"/>
                <w:sz w:val="18"/>
              </w:rPr>
              <w:t xml:space="preserve"> </w:t>
            </w:r>
            <w:r>
              <w:rPr>
                <w:sz w:val="18"/>
              </w:rPr>
              <w:t>5</w:t>
            </w:r>
            <w:r>
              <w:rPr>
                <w:sz w:val="18"/>
              </w:rPr>
              <w:t>，</w:t>
            </w:r>
          </w:p>
          <w:p w:rsidR="00F55565" w:rsidRDefault="00970F3D">
            <w:pPr>
              <w:pStyle w:val="TableParagraph"/>
              <w:spacing w:before="81"/>
              <w:ind w:left="107"/>
              <w:rPr>
                <w:sz w:val="18"/>
              </w:rPr>
            </w:pPr>
            <w:r>
              <w:rPr>
                <w:sz w:val="18"/>
              </w:rPr>
              <w:t>0</w:t>
            </w:r>
            <w:r>
              <w:rPr>
                <w:spacing w:val="-8"/>
                <w:sz w:val="18"/>
              </w:rPr>
              <w:t xml:space="preserve"> </w:t>
            </w:r>
            <w:r>
              <w:rPr>
                <w:spacing w:val="-8"/>
                <w:sz w:val="18"/>
              </w:rPr>
              <w:t>表示不录像，</w:t>
            </w:r>
            <w:r>
              <w:rPr>
                <w:sz w:val="18"/>
              </w:rPr>
              <w:t>0xFF</w:t>
            </w:r>
            <w:r>
              <w:rPr>
                <w:spacing w:val="-7"/>
                <w:sz w:val="18"/>
              </w:rPr>
              <w:t xml:space="preserve"> </w:t>
            </w:r>
            <w:r>
              <w:rPr>
                <w:spacing w:val="-7"/>
                <w:sz w:val="18"/>
              </w:rPr>
              <w:t>表示不修改参数</w:t>
            </w:r>
          </w:p>
        </w:tc>
      </w:tr>
      <w:tr w:rsidR="00F55565">
        <w:trPr>
          <w:trHeight w:val="623"/>
        </w:trPr>
        <w:tc>
          <w:tcPr>
            <w:tcW w:w="1651" w:type="dxa"/>
          </w:tcPr>
          <w:p w:rsidR="00F55565" w:rsidRDefault="00F55565">
            <w:pPr>
              <w:pStyle w:val="TableParagraph"/>
              <w:spacing w:before="5"/>
              <w:rPr>
                <w:rFonts w:ascii="黑体"/>
                <w:sz w:val="15"/>
              </w:rPr>
            </w:pPr>
          </w:p>
          <w:p w:rsidR="00F55565" w:rsidRDefault="00970F3D">
            <w:pPr>
              <w:pStyle w:val="TableParagraph"/>
              <w:ind w:left="734"/>
              <w:rPr>
                <w:sz w:val="18"/>
              </w:rPr>
            </w:pPr>
            <w:r>
              <w:rPr>
                <w:sz w:val="18"/>
              </w:rPr>
              <w:t>23</w:t>
            </w:r>
          </w:p>
        </w:tc>
        <w:tc>
          <w:tcPr>
            <w:tcW w:w="1651" w:type="dxa"/>
          </w:tcPr>
          <w:p w:rsidR="00F55565" w:rsidRDefault="00970F3D">
            <w:pPr>
              <w:pStyle w:val="TableParagraph"/>
              <w:spacing w:before="41"/>
              <w:ind w:left="174" w:right="166"/>
              <w:jc w:val="center"/>
              <w:rPr>
                <w:sz w:val="18"/>
              </w:rPr>
            </w:pPr>
            <w:r>
              <w:rPr>
                <w:sz w:val="18"/>
              </w:rPr>
              <w:t>障碍物报警拍照</w:t>
            </w:r>
          </w:p>
          <w:p w:rsidR="00F55565" w:rsidRDefault="00970F3D">
            <w:pPr>
              <w:pStyle w:val="TableParagraph"/>
              <w:spacing w:before="82"/>
              <w:ind w:left="172" w:right="166"/>
              <w:jc w:val="center"/>
              <w:rPr>
                <w:sz w:val="18"/>
              </w:rPr>
            </w:pPr>
            <w:r>
              <w:rPr>
                <w:sz w:val="18"/>
              </w:rPr>
              <w:t>张数</w:t>
            </w:r>
          </w:p>
        </w:tc>
        <w:tc>
          <w:tcPr>
            <w:tcW w:w="1652" w:type="dxa"/>
          </w:tcPr>
          <w:p w:rsidR="00F55565" w:rsidRDefault="00F55565">
            <w:pPr>
              <w:pStyle w:val="TableParagraph"/>
              <w:spacing w:before="5"/>
              <w:rPr>
                <w:rFonts w:ascii="黑体"/>
                <w:sz w:val="15"/>
              </w:rPr>
            </w:pPr>
          </w:p>
          <w:p w:rsidR="00F55565" w:rsidRDefault="00970F3D">
            <w:pPr>
              <w:pStyle w:val="TableParagraph"/>
              <w:ind w:left="444" w:right="433"/>
              <w:jc w:val="center"/>
              <w:rPr>
                <w:sz w:val="18"/>
              </w:rPr>
            </w:pPr>
            <w:r>
              <w:rPr>
                <w:sz w:val="18"/>
              </w:rPr>
              <w:t>BYTE</w:t>
            </w:r>
          </w:p>
        </w:tc>
        <w:tc>
          <w:tcPr>
            <w:tcW w:w="4403" w:type="dxa"/>
          </w:tcPr>
          <w:p w:rsidR="00F55565" w:rsidRDefault="00970F3D">
            <w:pPr>
              <w:pStyle w:val="TableParagraph"/>
              <w:spacing w:before="41"/>
              <w:ind w:left="107"/>
              <w:rPr>
                <w:sz w:val="18"/>
              </w:rPr>
            </w:pPr>
            <w:r>
              <w:rPr>
                <w:sz w:val="18"/>
              </w:rPr>
              <w:t>取值范围</w:t>
            </w:r>
            <w:r>
              <w:rPr>
                <w:sz w:val="18"/>
              </w:rPr>
              <w:t xml:space="preserve"> 0-10</w:t>
            </w:r>
            <w:r>
              <w:rPr>
                <w:sz w:val="18"/>
              </w:rPr>
              <w:t>，默认值</w:t>
            </w:r>
            <w:r>
              <w:rPr>
                <w:sz w:val="18"/>
              </w:rPr>
              <w:t xml:space="preserve"> 3</w:t>
            </w:r>
            <w:r>
              <w:rPr>
                <w:sz w:val="18"/>
              </w:rPr>
              <w:t>，</w:t>
            </w:r>
          </w:p>
          <w:p w:rsidR="00F55565" w:rsidRDefault="00970F3D">
            <w:pPr>
              <w:pStyle w:val="TableParagraph"/>
              <w:spacing w:before="82"/>
              <w:ind w:left="107"/>
              <w:rPr>
                <w:sz w:val="18"/>
              </w:rPr>
            </w:pPr>
            <w:r>
              <w:rPr>
                <w:sz w:val="18"/>
              </w:rPr>
              <w:t xml:space="preserve">0 </w:t>
            </w:r>
            <w:r>
              <w:rPr>
                <w:sz w:val="18"/>
              </w:rPr>
              <w:t>表示不抓拍，</w:t>
            </w:r>
            <w:r>
              <w:rPr>
                <w:sz w:val="18"/>
              </w:rPr>
              <w:t xml:space="preserve">0xFF </w:t>
            </w:r>
            <w:r>
              <w:rPr>
                <w:sz w:val="18"/>
              </w:rPr>
              <w:t>表示不修改参数</w:t>
            </w:r>
          </w:p>
        </w:tc>
      </w:tr>
      <w:tr w:rsidR="00F55565">
        <w:trPr>
          <w:trHeight w:val="623"/>
        </w:trPr>
        <w:tc>
          <w:tcPr>
            <w:tcW w:w="1651" w:type="dxa"/>
          </w:tcPr>
          <w:p w:rsidR="00F55565" w:rsidRDefault="00F55565">
            <w:pPr>
              <w:pStyle w:val="TableParagraph"/>
              <w:spacing w:before="5"/>
              <w:rPr>
                <w:rFonts w:ascii="黑体"/>
                <w:sz w:val="15"/>
              </w:rPr>
            </w:pPr>
          </w:p>
          <w:p w:rsidR="00F55565" w:rsidRDefault="00970F3D">
            <w:pPr>
              <w:pStyle w:val="TableParagraph"/>
              <w:ind w:left="734"/>
              <w:rPr>
                <w:sz w:val="18"/>
              </w:rPr>
            </w:pPr>
            <w:r>
              <w:rPr>
                <w:sz w:val="18"/>
              </w:rPr>
              <w:t>24</w:t>
            </w:r>
          </w:p>
        </w:tc>
        <w:tc>
          <w:tcPr>
            <w:tcW w:w="1651" w:type="dxa"/>
          </w:tcPr>
          <w:p w:rsidR="00F55565" w:rsidRDefault="00970F3D">
            <w:pPr>
              <w:pStyle w:val="TableParagraph"/>
              <w:spacing w:before="41"/>
              <w:ind w:left="174" w:right="166"/>
              <w:jc w:val="center"/>
              <w:rPr>
                <w:sz w:val="18"/>
              </w:rPr>
            </w:pPr>
            <w:r>
              <w:rPr>
                <w:sz w:val="18"/>
              </w:rPr>
              <w:t>障碍物报警拍照</w:t>
            </w:r>
          </w:p>
          <w:p w:rsidR="00F55565" w:rsidRDefault="00970F3D">
            <w:pPr>
              <w:pStyle w:val="TableParagraph"/>
              <w:spacing w:before="81"/>
              <w:ind w:left="172" w:right="166"/>
              <w:jc w:val="center"/>
              <w:rPr>
                <w:sz w:val="18"/>
              </w:rPr>
            </w:pPr>
            <w:r>
              <w:rPr>
                <w:sz w:val="18"/>
              </w:rPr>
              <w:t>间隔</w:t>
            </w:r>
          </w:p>
        </w:tc>
        <w:tc>
          <w:tcPr>
            <w:tcW w:w="1652" w:type="dxa"/>
          </w:tcPr>
          <w:p w:rsidR="00F55565" w:rsidRDefault="00F55565">
            <w:pPr>
              <w:pStyle w:val="TableParagraph"/>
              <w:spacing w:before="5"/>
              <w:rPr>
                <w:rFonts w:ascii="黑体"/>
                <w:sz w:val="15"/>
              </w:rPr>
            </w:pPr>
          </w:p>
          <w:p w:rsidR="00F55565" w:rsidRDefault="00970F3D">
            <w:pPr>
              <w:pStyle w:val="TableParagraph"/>
              <w:ind w:left="444" w:right="433"/>
              <w:jc w:val="center"/>
              <w:rPr>
                <w:sz w:val="18"/>
              </w:rPr>
            </w:pPr>
            <w:r>
              <w:rPr>
                <w:sz w:val="18"/>
              </w:rPr>
              <w:t>BYTE</w:t>
            </w:r>
          </w:p>
        </w:tc>
        <w:tc>
          <w:tcPr>
            <w:tcW w:w="4403" w:type="dxa"/>
          </w:tcPr>
          <w:p w:rsidR="00F55565" w:rsidRDefault="00970F3D">
            <w:pPr>
              <w:pStyle w:val="TableParagraph"/>
              <w:spacing w:before="41"/>
              <w:ind w:left="107"/>
              <w:rPr>
                <w:sz w:val="18"/>
              </w:rPr>
            </w:pPr>
            <w:r>
              <w:rPr>
                <w:sz w:val="18"/>
              </w:rPr>
              <w:t>单位</w:t>
            </w:r>
            <w:r>
              <w:rPr>
                <w:sz w:val="18"/>
              </w:rPr>
              <w:t xml:space="preserve"> 100ms</w:t>
            </w:r>
            <w:r>
              <w:rPr>
                <w:sz w:val="18"/>
              </w:rPr>
              <w:t>，取值范围</w:t>
            </w:r>
            <w:r>
              <w:rPr>
                <w:sz w:val="18"/>
              </w:rPr>
              <w:t xml:space="preserve"> 1~10</w:t>
            </w:r>
            <w:r>
              <w:rPr>
                <w:sz w:val="18"/>
              </w:rPr>
              <w:t>，默认值</w:t>
            </w:r>
            <w:r>
              <w:rPr>
                <w:sz w:val="18"/>
              </w:rPr>
              <w:t xml:space="preserve"> 2</w:t>
            </w:r>
            <w:r>
              <w:rPr>
                <w:sz w:val="18"/>
              </w:rPr>
              <w:t>，</w:t>
            </w:r>
          </w:p>
          <w:p w:rsidR="00F55565" w:rsidRDefault="00970F3D">
            <w:pPr>
              <w:pStyle w:val="TableParagraph"/>
              <w:spacing w:before="81"/>
              <w:ind w:left="107"/>
              <w:rPr>
                <w:sz w:val="18"/>
              </w:rPr>
            </w:pPr>
            <w:r>
              <w:rPr>
                <w:sz w:val="18"/>
              </w:rPr>
              <w:t xml:space="preserve">0xFF </w:t>
            </w:r>
            <w:r>
              <w:rPr>
                <w:sz w:val="18"/>
              </w:rPr>
              <w:t>表示不修改参数</w:t>
            </w:r>
          </w:p>
        </w:tc>
      </w:tr>
      <w:tr w:rsidR="00F55565">
        <w:trPr>
          <w:trHeight w:val="624"/>
        </w:trPr>
        <w:tc>
          <w:tcPr>
            <w:tcW w:w="1651" w:type="dxa"/>
          </w:tcPr>
          <w:p w:rsidR="00F55565" w:rsidRDefault="00F55565">
            <w:pPr>
              <w:pStyle w:val="TableParagraph"/>
              <w:spacing w:before="4"/>
              <w:rPr>
                <w:rFonts w:ascii="黑体"/>
                <w:sz w:val="15"/>
              </w:rPr>
            </w:pPr>
          </w:p>
          <w:p w:rsidR="00F55565" w:rsidRDefault="00970F3D">
            <w:pPr>
              <w:pStyle w:val="TableParagraph"/>
              <w:ind w:left="734"/>
              <w:rPr>
                <w:sz w:val="18"/>
              </w:rPr>
            </w:pPr>
            <w:r>
              <w:rPr>
                <w:sz w:val="18"/>
              </w:rPr>
              <w:t>25</w:t>
            </w:r>
          </w:p>
        </w:tc>
        <w:tc>
          <w:tcPr>
            <w:tcW w:w="1651" w:type="dxa"/>
          </w:tcPr>
          <w:p w:rsidR="00F55565" w:rsidRDefault="00970F3D">
            <w:pPr>
              <w:pStyle w:val="TableParagraph"/>
              <w:spacing w:before="40"/>
              <w:ind w:left="174" w:right="166"/>
              <w:jc w:val="center"/>
              <w:rPr>
                <w:sz w:val="18"/>
              </w:rPr>
            </w:pPr>
            <w:r>
              <w:rPr>
                <w:sz w:val="18"/>
              </w:rPr>
              <w:t>频繁变道报警判</w:t>
            </w:r>
          </w:p>
          <w:p w:rsidR="00F55565" w:rsidRDefault="00970F3D">
            <w:pPr>
              <w:pStyle w:val="TableParagraph"/>
              <w:spacing w:before="82"/>
              <w:ind w:left="172" w:right="166"/>
              <w:jc w:val="center"/>
              <w:rPr>
                <w:sz w:val="18"/>
              </w:rPr>
            </w:pPr>
            <w:r>
              <w:rPr>
                <w:sz w:val="18"/>
              </w:rPr>
              <w:t>断时间段</w:t>
            </w:r>
          </w:p>
        </w:tc>
        <w:tc>
          <w:tcPr>
            <w:tcW w:w="1652" w:type="dxa"/>
          </w:tcPr>
          <w:p w:rsidR="00F55565" w:rsidRDefault="00F55565">
            <w:pPr>
              <w:pStyle w:val="TableParagraph"/>
              <w:spacing w:before="4"/>
              <w:rPr>
                <w:rFonts w:ascii="黑体"/>
                <w:sz w:val="15"/>
              </w:rPr>
            </w:pPr>
          </w:p>
          <w:p w:rsidR="00F55565" w:rsidRDefault="00970F3D">
            <w:pPr>
              <w:pStyle w:val="TableParagraph"/>
              <w:ind w:left="444" w:right="433"/>
              <w:jc w:val="center"/>
              <w:rPr>
                <w:sz w:val="18"/>
              </w:rPr>
            </w:pPr>
            <w:r>
              <w:rPr>
                <w:sz w:val="18"/>
              </w:rPr>
              <w:t>BYTE</w:t>
            </w:r>
          </w:p>
        </w:tc>
        <w:tc>
          <w:tcPr>
            <w:tcW w:w="4403" w:type="dxa"/>
          </w:tcPr>
          <w:p w:rsidR="00F55565" w:rsidRDefault="00970F3D">
            <w:pPr>
              <w:pStyle w:val="TableParagraph"/>
              <w:spacing w:before="40"/>
              <w:ind w:left="107"/>
              <w:rPr>
                <w:sz w:val="18"/>
              </w:rPr>
            </w:pPr>
            <w:r>
              <w:rPr>
                <w:sz w:val="18"/>
              </w:rPr>
              <w:t>单位秒，取值范围</w:t>
            </w:r>
            <w:r>
              <w:rPr>
                <w:sz w:val="18"/>
              </w:rPr>
              <w:t xml:space="preserve"> 30~120</w:t>
            </w:r>
            <w:r>
              <w:rPr>
                <w:sz w:val="18"/>
              </w:rPr>
              <w:t>，默认值</w:t>
            </w:r>
            <w:r>
              <w:rPr>
                <w:sz w:val="18"/>
              </w:rPr>
              <w:t xml:space="preserve"> 60</w:t>
            </w:r>
            <w:r>
              <w:rPr>
                <w:sz w:val="18"/>
              </w:rPr>
              <w:t>，</w:t>
            </w:r>
          </w:p>
          <w:p w:rsidR="00F55565" w:rsidRDefault="00970F3D">
            <w:pPr>
              <w:pStyle w:val="TableParagraph"/>
              <w:spacing w:before="82"/>
              <w:ind w:left="107"/>
              <w:rPr>
                <w:sz w:val="18"/>
              </w:rPr>
            </w:pPr>
            <w:r>
              <w:rPr>
                <w:sz w:val="18"/>
              </w:rPr>
              <w:t xml:space="preserve">0xFF </w:t>
            </w:r>
            <w:r>
              <w:rPr>
                <w:sz w:val="18"/>
              </w:rPr>
              <w:t>表示不修改参数</w:t>
            </w:r>
          </w:p>
        </w:tc>
      </w:tr>
      <w:tr w:rsidR="00F55565">
        <w:trPr>
          <w:trHeight w:val="623"/>
        </w:trPr>
        <w:tc>
          <w:tcPr>
            <w:tcW w:w="1651" w:type="dxa"/>
          </w:tcPr>
          <w:p w:rsidR="00F55565" w:rsidRDefault="00F55565">
            <w:pPr>
              <w:pStyle w:val="TableParagraph"/>
              <w:spacing w:before="4"/>
              <w:rPr>
                <w:rFonts w:ascii="黑体"/>
                <w:sz w:val="15"/>
              </w:rPr>
            </w:pPr>
          </w:p>
          <w:p w:rsidR="00F55565" w:rsidRDefault="00970F3D">
            <w:pPr>
              <w:pStyle w:val="TableParagraph"/>
              <w:ind w:left="734"/>
              <w:rPr>
                <w:sz w:val="18"/>
              </w:rPr>
            </w:pPr>
            <w:r>
              <w:rPr>
                <w:sz w:val="18"/>
              </w:rPr>
              <w:t>26</w:t>
            </w:r>
          </w:p>
        </w:tc>
        <w:tc>
          <w:tcPr>
            <w:tcW w:w="1651" w:type="dxa"/>
          </w:tcPr>
          <w:p w:rsidR="00F55565" w:rsidRDefault="00970F3D">
            <w:pPr>
              <w:pStyle w:val="TableParagraph"/>
              <w:spacing w:before="40"/>
              <w:ind w:left="174" w:right="166"/>
              <w:jc w:val="center"/>
              <w:rPr>
                <w:sz w:val="18"/>
              </w:rPr>
            </w:pPr>
            <w:r>
              <w:rPr>
                <w:sz w:val="18"/>
              </w:rPr>
              <w:t>频繁变道报警判</w:t>
            </w:r>
          </w:p>
          <w:p w:rsidR="00F55565" w:rsidRDefault="00970F3D">
            <w:pPr>
              <w:pStyle w:val="TableParagraph"/>
              <w:spacing w:before="81"/>
              <w:ind w:left="174" w:right="166"/>
              <w:jc w:val="center"/>
              <w:rPr>
                <w:sz w:val="18"/>
              </w:rPr>
            </w:pPr>
            <w:r>
              <w:rPr>
                <w:sz w:val="18"/>
              </w:rPr>
              <w:t>断次数</w:t>
            </w:r>
          </w:p>
        </w:tc>
        <w:tc>
          <w:tcPr>
            <w:tcW w:w="1652" w:type="dxa"/>
          </w:tcPr>
          <w:p w:rsidR="00F55565" w:rsidRDefault="00F55565">
            <w:pPr>
              <w:pStyle w:val="TableParagraph"/>
              <w:spacing w:before="4"/>
              <w:rPr>
                <w:rFonts w:ascii="黑体"/>
                <w:sz w:val="15"/>
              </w:rPr>
            </w:pPr>
          </w:p>
          <w:p w:rsidR="00F55565" w:rsidRDefault="00970F3D">
            <w:pPr>
              <w:pStyle w:val="TableParagraph"/>
              <w:ind w:left="444" w:right="433"/>
              <w:jc w:val="center"/>
              <w:rPr>
                <w:sz w:val="18"/>
              </w:rPr>
            </w:pPr>
            <w:r>
              <w:rPr>
                <w:sz w:val="18"/>
              </w:rPr>
              <w:t>BYTE</w:t>
            </w:r>
          </w:p>
        </w:tc>
        <w:tc>
          <w:tcPr>
            <w:tcW w:w="4403" w:type="dxa"/>
          </w:tcPr>
          <w:p w:rsidR="00F55565" w:rsidRDefault="00970F3D">
            <w:pPr>
              <w:pStyle w:val="TableParagraph"/>
              <w:spacing w:before="40"/>
              <w:ind w:left="107"/>
              <w:rPr>
                <w:sz w:val="18"/>
              </w:rPr>
            </w:pPr>
            <w:r>
              <w:rPr>
                <w:sz w:val="18"/>
              </w:rPr>
              <w:t>变道次数</w:t>
            </w:r>
            <w:r>
              <w:rPr>
                <w:sz w:val="18"/>
              </w:rPr>
              <w:t xml:space="preserve"> 3~10</w:t>
            </w:r>
            <w:r>
              <w:rPr>
                <w:sz w:val="18"/>
              </w:rPr>
              <w:t>，默认</w:t>
            </w:r>
            <w:r>
              <w:rPr>
                <w:sz w:val="18"/>
              </w:rPr>
              <w:t xml:space="preserve"> 5</w:t>
            </w:r>
            <w:r>
              <w:rPr>
                <w:sz w:val="18"/>
              </w:rPr>
              <w:t>，</w:t>
            </w:r>
          </w:p>
          <w:p w:rsidR="00F55565" w:rsidRDefault="00970F3D">
            <w:pPr>
              <w:pStyle w:val="TableParagraph"/>
              <w:spacing w:before="81"/>
              <w:ind w:left="107"/>
              <w:rPr>
                <w:sz w:val="18"/>
              </w:rPr>
            </w:pPr>
            <w:r>
              <w:rPr>
                <w:sz w:val="18"/>
              </w:rPr>
              <w:t xml:space="preserve">0xFF </w:t>
            </w:r>
            <w:r>
              <w:rPr>
                <w:sz w:val="18"/>
              </w:rPr>
              <w:t>表示不修改参数</w:t>
            </w:r>
          </w:p>
        </w:tc>
      </w:tr>
      <w:tr w:rsidR="00F55565">
        <w:trPr>
          <w:trHeight w:val="936"/>
        </w:trPr>
        <w:tc>
          <w:tcPr>
            <w:tcW w:w="1651" w:type="dxa"/>
          </w:tcPr>
          <w:p w:rsidR="00F55565" w:rsidRDefault="00F55565">
            <w:pPr>
              <w:pStyle w:val="TableParagraph"/>
              <w:rPr>
                <w:rFonts w:ascii="黑体"/>
                <w:sz w:val="18"/>
              </w:rPr>
            </w:pPr>
          </w:p>
          <w:p w:rsidR="00F55565" w:rsidRDefault="00970F3D">
            <w:pPr>
              <w:pStyle w:val="TableParagraph"/>
              <w:spacing w:before="121"/>
              <w:ind w:left="734"/>
              <w:rPr>
                <w:sz w:val="18"/>
              </w:rPr>
            </w:pPr>
            <w:r>
              <w:rPr>
                <w:sz w:val="18"/>
              </w:rPr>
              <w:t>27</w:t>
            </w:r>
          </w:p>
        </w:tc>
        <w:tc>
          <w:tcPr>
            <w:tcW w:w="1651" w:type="dxa"/>
          </w:tcPr>
          <w:p w:rsidR="00F55565" w:rsidRDefault="00F55565">
            <w:pPr>
              <w:pStyle w:val="TableParagraph"/>
              <w:spacing w:before="3"/>
              <w:rPr>
                <w:rFonts w:ascii="黑体"/>
                <w:sz w:val="15"/>
              </w:rPr>
            </w:pPr>
          </w:p>
          <w:p w:rsidR="00F55565" w:rsidRDefault="00970F3D">
            <w:pPr>
              <w:pStyle w:val="TableParagraph"/>
              <w:spacing w:before="1" w:line="324" w:lineRule="auto"/>
              <w:ind w:left="374" w:right="184" w:hanging="180"/>
              <w:rPr>
                <w:sz w:val="18"/>
              </w:rPr>
            </w:pPr>
            <w:r>
              <w:rPr>
                <w:sz w:val="18"/>
              </w:rPr>
              <w:t>频繁变道报警分级速度阈值</w:t>
            </w:r>
          </w:p>
        </w:tc>
        <w:tc>
          <w:tcPr>
            <w:tcW w:w="1652" w:type="dxa"/>
          </w:tcPr>
          <w:p w:rsidR="00F55565" w:rsidRDefault="00F55565">
            <w:pPr>
              <w:pStyle w:val="TableParagraph"/>
              <w:rPr>
                <w:rFonts w:ascii="黑体"/>
                <w:sz w:val="18"/>
              </w:rPr>
            </w:pPr>
          </w:p>
          <w:p w:rsidR="00F55565" w:rsidRDefault="00970F3D">
            <w:pPr>
              <w:pStyle w:val="TableParagraph"/>
              <w:spacing w:before="121"/>
              <w:ind w:left="444" w:right="433"/>
              <w:jc w:val="center"/>
              <w:rPr>
                <w:sz w:val="18"/>
              </w:rPr>
            </w:pPr>
            <w:r>
              <w:rPr>
                <w:sz w:val="18"/>
              </w:rPr>
              <w:t>BYTE</w:t>
            </w:r>
          </w:p>
        </w:tc>
        <w:tc>
          <w:tcPr>
            <w:tcW w:w="4403" w:type="dxa"/>
          </w:tcPr>
          <w:p w:rsidR="00F55565" w:rsidRDefault="00970F3D">
            <w:pPr>
              <w:pStyle w:val="TableParagraph"/>
              <w:spacing w:before="40" w:line="324" w:lineRule="auto"/>
              <w:ind w:left="107" w:right="97"/>
              <w:rPr>
                <w:sz w:val="18"/>
              </w:rPr>
            </w:pPr>
            <w:r>
              <w:rPr>
                <w:spacing w:val="-16"/>
                <w:sz w:val="18"/>
              </w:rPr>
              <w:t>单位</w:t>
            </w:r>
            <w:r>
              <w:rPr>
                <w:spacing w:val="-16"/>
                <w:sz w:val="18"/>
              </w:rPr>
              <w:t xml:space="preserve"> </w:t>
            </w:r>
            <w:r>
              <w:rPr>
                <w:sz w:val="18"/>
              </w:rPr>
              <w:t>km/h</w:t>
            </w:r>
            <w:r>
              <w:rPr>
                <w:spacing w:val="-8"/>
                <w:sz w:val="18"/>
              </w:rPr>
              <w:t>，取值范围</w:t>
            </w:r>
            <w:r>
              <w:rPr>
                <w:spacing w:val="-8"/>
                <w:sz w:val="18"/>
              </w:rPr>
              <w:t xml:space="preserve"> </w:t>
            </w:r>
            <w:r>
              <w:rPr>
                <w:sz w:val="18"/>
              </w:rPr>
              <w:t>0~220</w:t>
            </w:r>
            <w:r>
              <w:rPr>
                <w:spacing w:val="-10"/>
                <w:sz w:val="18"/>
              </w:rPr>
              <w:t>，默认值</w:t>
            </w:r>
            <w:r>
              <w:rPr>
                <w:spacing w:val="-10"/>
                <w:sz w:val="18"/>
              </w:rPr>
              <w:t xml:space="preserve"> </w:t>
            </w:r>
            <w:r>
              <w:rPr>
                <w:sz w:val="18"/>
              </w:rPr>
              <w:t>50</w:t>
            </w:r>
            <w:r>
              <w:rPr>
                <w:spacing w:val="-2"/>
                <w:sz w:val="18"/>
              </w:rPr>
              <w:t>，表示触发报</w:t>
            </w:r>
            <w:r>
              <w:rPr>
                <w:sz w:val="18"/>
              </w:rPr>
              <w:t>警时车速高于阈值为二级报警，否则为一级报警</w:t>
            </w:r>
          </w:p>
          <w:p w:rsidR="00F55565" w:rsidRDefault="00970F3D">
            <w:pPr>
              <w:pStyle w:val="TableParagraph"/>
              <w:spacing w:before="1"/>
              <w:ind w:left="107"/>
              <w:rPr>
                <w:sz w:val="18"/>
              </w:rPr>
            </w:pPr>
            <w:r>
              <w:rPr>
                <w:sz w:val="18"/>
              </w:rPr>
              <w:t xml:space="preserve">0xFF </w:t>
            </w:r>
            <w:r>
              <w:rPr>
                <w:sz w:val="18"/>
              </w:rPr>
              <w:t>表示不修改参数</w:t>
            </w:r>
          </w:p>
        </w:tc>
      </w:tr>
      <w:tr w:rsidR="00F55565">
        <w:trPr>
          <w:trHeight w:val="624"/>
        </w:trPr>
        <w:tc>
          <w:tcPr>
            <w:tcW w:w="1651" w:type="dxa"/>
          </w:tcPr>
          <w:p w:rsidR="00F55565" w:rsidRDefault="00F55565">
            <w:pPr>
              <w:pStyle w:val="TableParagraph"/>
              <w:spacing w:before="5"/>
              <w:rPr>
                <w:rFonts w:ascii="黑体"/>
                <w:sz w:val="15"/>
              </w:rPr>
            </w:pPr>
          </w:p>
          <w:p w:rsidR="00F55565" w:rsidRDefault="00970F3D">
            <w:pPr>
              <w:pStyle w:val="TableParagraph"/>
              <w:spacing w:before="1"/>
              <w:ind w:left="734"/>
              <w:rPr>
                <w:sz w:val="18"/>
              </w:rPr>
            </w:pPr>
            <w:r>
              <w:rPr>
                <w:sz w:val="18"/>
              </w:rPr>
              <w:t>28</w:t>
            </w:r>
          </w:p>
        </w:tc>
        <w:tc>
          <w:tcPr>
            <w:tcW w:w="1651" w:type="dxa"/>
          </w:tcPr>
          <w:p w:rsidR="00F55565" w:rsidRDefault="00970F3D">
            <w:pPr>
              <w:pStyle w:val="TableParagraph"/>
              <w:spacing w:before="42"/>
              <w:ind w:left="194"/>
              <w:rPr>
                <w:sz w:val="18"/>
              </w:rPr>
            </w:pPr>
            <w:r>
              <w:rPr>
                <w:sz w:val="18"/>
              </w:rPr>
              <w:t>频繁变道报警前</w:t>
            </w:r>
          </w:p>
          <w:p w:rsidR="00F55565" w:rsidRDefault="00970F3D">
            <w:pPr>
              <w:pStyle w:val="TableParagraph"/>
              <w:spacing w:before="81"/>
              <w:ind w:left="194"/>
              <w:rPr>
                <w:sz w:val="18"/>
              </w:rPr>
            </w:pPr>
            <w:r>
              <w:rPr>
                <w:sz w:val="18"/>
              </w:rPr>
              <w:t>后视频录制时间</w:t>
            </w:r>
          </w:p>
        </w:tc>
        <w:tc>
          <w:tcPr>
            <w:tcW w:w="1652" w:type="dxa"/>
          </w:tcPr>
          <w:p w:rsidR="00F55565" w:rsidRDefault="00F55565">
            <w:pPr>
              <w:pStyle w:val="TableParagraph"/>
              <w:spacing w:before="5"/>
              <w:rPr>
                <w:rFonts w:ascii="黑体"/>
                <w:sz w:val="15"/>
              </w:rPr>
            </w:pPr>
          </w:p>
          <w:p w:rsidR="00F55565" w:rsidRDefault="00970F3D">
            <w:pPr>
              <w:pStyle w:val="TableParagraph"/>
              <w:spacing w:before="1"/>
              <w:ind w:left="444" w:right="433"/>
              <w:jc w:val="center"/>
              <w:rPr>
                <w:sz w:val="18"/>
              </w:rPr>
            </w:pPr>
            <w:r>
              <w:rPr>
                <w:sz w:val="18"/>
              </w:rPr>
              <w:t>BYTE</w:t>
            </w:r>
          </w:p>
        </w:tc>
        <w:tc>
          <w:tcPr>
            <w:tcW w:w="4403" w:type="dxa"/>
          </w:tcPr>
          <w:p w:rsidR="00F55565" w:rsidRDefault="00970F3D">
            <w:pPr>
              <w:pStyle w:val="TableParagraph"/>
              <w:spacing w:before="42"/>
              <w:ind w:left="107"/>
              <w:rPr>
                <w:sz w:val="18"/>
              </w:rPr>
            </w:pPr>
            <w:r>
              <w:rPr>
                <w:spacing w:val="-6"/>
                <w:sz w:val="18"/>
              </w:rPr>
              <w:t>单位秒，取值范围</w:t>
            </w:r>
            <w:r>
              <w:rPr>
                <w:spacing w:val="-6"/>
                <w:sz w:val="18"/>
              </w:rPr>
              <w:t xml:space="preserve"> </w:t>
            </w:r>
            <w:r>
              <w:rPr>
                <w:sz w:val="18"/>
              </w:rPr>
              <w:t>0-60</w:t>
            </w:r>
            <w:r>
              <w:rPr>
                <w:spacing w:val="-10"/>
                <w:sz w:val="18"/>
              </w:rPr>
              <w:t>，默认值</w:t>
            </w:r>
            <w:r>
              <w:rPr>
                <w:spacing w:val="-10"/>
                <w:sz w:val="18"/>
              </w:rPr>
              <w:t xml:space="preserve"> </w:t>
            </w:r>
            <w:r>
              <w:rPr>
                <w:sz w:val="18"/>
              </w:rPr>
              <w:t>5</w:t>
            </w:r>
            <w:r>
              <w:rPr>
                <w:sz w:val="18"/>
              </w:rPr>
              <w:t>，</w:t>
            </w:r>
          </w:p>
          <w:p w:rsidR="00F55565" w:rsidRDefault="00970F3D">
            <w:pPr>
              <w:pStyle w:val="TableParagraph"/>
              <w:spacing w:before="81"/>
              <w:ind w:left="107"/>
              <w:rPr>
                <w:sz w:val="18"/>
              </w:rPr>
            </w:pPr>
            <w:r>
              <w:rPr>
                <w:sz w:val="18"/>
              </w:rPr>
              <w:t>0</w:t>
            </w:r>
            <w:r>
              <w:rPr>
                <w:spacing w:val="-8"/>
                <w:sz w:val="18"/>
              </w:rPr>
              <w:t xml:space="preserve"> </w:t>
            </w:r>
            <w:r>
              <w:rPr>
                <w:spacing w:val="-8"/>
                <w:sz w:val="18"/>
              </w:rPr>
              <w:t>表示不录像，</w:t>
            </w:r>
            <w:r>
              <w:rPr>
                <w:sz w:val="18"/>
              </w:rPr>
              <w:t>0xFF</w:t>
            </w:r>
            <w:r>
              <w:rPr>
                <w:spacing w:val="-7"/>
                <w:sz w:val="18"/>
              </w:rPr>
              <w:t xml:space="preserve"> </w:t>
            </w:r>
            <w:r>
              <w:rPr>
                <w:spacing w:val="-7"/>
                <w:sz w:val="18"/>
              </w:rPr>
              <w:t>表示不修改参数</w:t>
            </w:r>
          </w:p>
        </w:tc>
      </w:tr>
      <w:tr w:rsidR="00F55565">
        <w:trPr>
          <w:trHeight w:val="623"/>
        </w:trPr>
        <w:tc>
          <w:tcPr>
            <w:tcW w:w="1651" w:type="dxa"/>
          </w:tcPr>
          <w:p w:rsidR="00F55565" w:rsidRDefault="00F55565">
            <w:pPr>
              <w:pStyle w:val="TableParagraph"/>
              <w:spacing w:before="5"/>
              <w:rPr>
                <w:rFonts w:ascii="黑体"/>
                <w:sz w:val="15"/>
              </w:rPr>
            </w:pPr>
          </w:p>
          <w:p w:rsidR="00F55565" w:rsidRDefault="00970F3D">
            <w:pPr>
              <w:pStyle w:val="TableParagraph"/>
              <w:ind w:left="734"/>
              <w:rPr>
                <w:sz w:val="18"/>
              </w:rPr>
            </w:pPr>
            <w:r>
              <w:rPr>
                <w:sz w:val="18"/>
              </w:rPr>
              <w:t>29</w:t>
            </w:r>
          </w:p>
        </w:tc>
        <w:tc>
          <w:tcPr>
            <w:tcW w:w="1651" w:type="dxa"/>
          </w:tcPr>
          <w:p w:rsidR="00F55565" w:rsidRDefault="00970F3D">
            <w:pPr>
              <w:pStyle w:val="TableParagraph"/>
              <w:spacing w:before="41"/>
              <w:ind w:left="174" w:right="166"/>
              <w:jc w:val="center"/>
              <w:rPr>
                <w:sz w:val="18"/>
              </w:rPr>
            </w:pPr>
            <w:r>
              <w:rPr>
                <w:sz w:val="18"/>
              </w:rPr>
              <w:t>频繁变道报警拍</w:t>
            </w:r>
          </w:p>
          <w:p w:rsidR="00F55565" w:rsidRDefault="00970F3D">
            <w:pPr>
              <w:pStyle w:val="TableParagraph"/>
              <w:spacing w:before="82"/>
              <w:ind w:left="174" w:right="166"/>
              <w:jc w:val="center"/>
              <w:rPr>
                <w:sz w:val="18"/>
              </w:rPr>
            </w:pPr>
            <w:r>
              <w:rPr>
                <w:sz w:val="18"/>
              </w:rPr>
              <w:t>照张数</w:t>
            </w:r>
          </w:p>
        </w:tc>
        <w:tc>
          <w:tcPr>
            <w:tcW w:w="1652" w:type="dxa"/>
          </w:tcPr>
          <w:p w:rsidR="00F55565" w:rsidRDefault="00F55565">
            <w:pPr>
              <w:pStyle w:val="TableParagraph"/>
              <w:spacing w:before="5"/>
              <w:rPr>
                <w:rFonts w:ascii="黑体"/>
                <w:sz w:val="15"/>
              </w:rPr>
            </w:pPr>
          </w:p>
          <w:p w:rsidR="00F55565" w:rsidRDefault="00970F3D">
            <w:pPr>
              <w:pStyle w:val="TableParagraph"/>
              <w:ind w:left="444" w:right="433"/>
              <w:jc w:val="center"/>
              <w:rPr>
                <w:sz w:val="18"/>
              </w:rPr>
            </w:pPr>
            <w:r>
              <w:rPr>
                <w:sz w:val="18"/>
              </w:rPr>
              <w:t>BYTE</w:t>
            </w:r>
          </w:p>
        </w:tc>
        <w:tc>
          <w:tcPr>
            <w:tcW w:w="4403" w:type="dxa"/>
          </w:tcPr>
          <w:p w:rsidR="00F55565" w:rsidRDefault="00970F3D">
            <w:pPr>
              <w:pStyle w:val="TableParagraph"/>
              <w:spacing w:before="41"/>
              <w:ind w:left="107"/>
              <w:rPr>
                <w:sz w:val="18"/>
              </w:rPr>
            </w:pPr>
            <w:r>
              <w:rPr>
                <w:sz w:val="18"/>
              </w:rPr>
              <w:t>取值范围</w:t>
            </w:r>
            <w:r>
              <w:rPr>
                <w:sz w:val="18"/>
              </w:rPr>
              <w:t xml:space="preserve"> 0-10</w:t>
            </w:r>
            <w:r>
              <w:rPr>
                <w:sz w:val="18"/>
              </w:rPr>
              <w:t>，默认值</w:t>
            </w:r>
            <w:r>
              <w:rPr>
                <w:sz w:val="18"/>
              </w:rPr>
              <w:t xml:space="preserve"> 3</w:t>
            </w:r>
            <w:r>
              <w:rPr>
                <w:sz w:val="18"/>
              </w:rPr>
              <w:t>，</w:t>
            </w:r>
          </w:p>
          <w:p w:rsidR="00F55565" w:rsidRDefault="00970F3D">
            <w:pPr>
              <w:pStyle w:val="TableParagraph"/>
              <w:spacing w:before="82"/>
              <w:ind w:left="107"/>
              <w:rPr>
                <w:sz w:val="18"/>
              </w:rPr>
            </w:pPr>
            <w:r>
              <w:rPr>
                <w:sz w:val="18"/>
              </w:rPr>
              <w:t xml:space="preserve">0 </w:t>
            </w:r>
            <w:r>
              <w:rPr>
                <w:sz w:val="18"/>
              </w:rPr>
              <w:t>表示不抓拍，</w:t>
            </w:r>
            <w:r>
              <w:rPr>
                <w:sz w:val="18"/>
              </w:rPr>
              <w:t xml:space="preserve">0xFF </w:t>
            </w:r>
            <w:r>
              <w:rPr>
                <w:sz w:val="18"/>
              </w:rPr>
              <w:t>表示不修改参数</w:t>
            </w:r>
          </w:p>
        </w:tc>
      </w:tr>
    </w:tbl>
    <w:p w:rsidR="00F55565" w:rsidRDefault="00F55565">
      <w:pPr>
        <w:rPr>
          <w:sz w:val="18"/>
        </w:rPr>
        <w:sectPr w:rsidR="00F55565">
          <w:pgSz w:w="11910" w:h="16840"/>
          <w:pgMar w:top="1420" w:right="1020" w:bottom="280" w:left="1120" w:header="720" w:footer="720" w:gutter="0"/>
          <w:cols w:space="720"/>
        </w:sectPr>
      </w:pPr>
    </w:p>
    <w:tbl>
      <w:tblPr>
        <w:tblW w:w="9357" w:type="dxa"/>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51"/>
        <w:gridCol w:w="1651"/>
        <w:gridCol w:w="1652"/>
        <w:gridCol w:w="4403"/>
      </w:tblGrid>
      <w:tr w:rsidR="00F55565">
        <w:trPr>
          <w:trHeight w:val="623"/>
        </w:trPr>
        <w:tc>
          <w:tcPr>
            <w:tcW w:w="1651" w:type="dxa"/>
          </w:tcPr>
          <w:p w:rsidR="00F55565" w:rsidRDefault="00F55565">
            <w:pPr>
              <w:pStyle w:val="TableParagraph"/>
              <w:spacing w:before="5"/>
              <w:rPr>
                <w:rFonts w:ascii="黑体"/>
                <w:sz w:val="15"/>
              </w:rPr>
            </w:pPr>
          </w:p>
          <w:p w:rsidR="00F55565" w:rsidRDefault="00970F3D">
            <w:pPr>
              <w:pStyle w:val="TableParagraph"/>
              <w:ind w:left="734"/>
              <w:rPr>
                <w:sz w:val="18"/>
              </w:rPr>
            </w:pPr>
            <w:r>
              <w:rPr>
                <w:sz w:val="18"/>
              </w:rPr>
              <w:t>30</w:t>
            </w:r>
          </w:p>
        </w:tc>
        <w:tc>
          <w:tcPr>
            <w:tcW w:w="1651" w:type="dxa"/>
          </w:tcPr>
          <w:p w:rsidR="00F55565" w:rsidRDefault="00970F3D">
            <w:pPr>
              <w:pStyle w:val="TableParagraph"/>
              <w:spacing w:before="41"/>
              <w:ind w:left="174" w:right="166"/>
              <w:jc w:val="center"/>
              <w:rPr>
                <w:sz w:val="18"/>
              </w:rPr>
            </w:pPr>
            <w:r>
              <w:rPr>
                <w:sz w:val="18"/>
              </w:rPr>
              <w:t>频繁变道报警拍</w:t>
            </w:r>
          </w:p>
          <w:p w:rsidR="00F55565" w:rsidRDefault="00970F3D">
            <w:pPr>
              <w:pStyle w:val="TableParagraph"/>
              <w:spacing w:before="82"/>
              <w:ind w:left="174" w:right="166"/>
              <w:jc w:val="center"/>
              <w:rPr>
                <w:sz w:val="18"/>
              </w:rPr>
            </w:pPr>
            <w:r>
              <w:rPr>
                <w:sz w:val="18"/>
              </w:rPr>
              <w:t>照间隔</w:t>
            </w:r>
          </w:p>
        </w:tc>
        <w:tc>
          <w:tcPr>
            <w:tcW w:w="1652" w:type="dxa"/>
          </w:tcPr>
          <w:p w:rsidR="00F55565" w:rsidRDefault="00F55565">
            <w:pPr>
              <w:pStyle w:val="TableParagraph"/>
              <w:spacing w:before="5"/>
              <w:rPr>
                <w:rFonts w:ascii="黑体"/>
                <w:sz w:val="15"/>
              </w:rPr>
            </w:pPr>
          </w:p>
          <w:p w:rsidR="00F55565" w:rsidRDefault="00970F3D">
            <w:pPr>
              <w:pStyle w:val="TableParagraph"/>
              <w:ind w:left="444" w:right="433"/>
              <w:jc w:val="center"/>
              <w:rPr>
                <w:sz w:val="18"/>
              </w:rPr>
            </w:pPr>
            <w:r>
              <w:rPr>
                <w:sz w:val="18"/>
              </w:rPr>
              <w:t>BYTE</w:t>
            </w:r>
          </w:p>
        </w:tc>
        <w:tc>
          <w:tcPr>
            <w:tcW w:w="4403" w:type="dxa"/>
          </w:tcPr>
          <w:p w:rsidR="00F55565" w:rsidRDefault="00970F3D">
            <w:pPr>
              <w:pStyle w:val="TableParagraph"/>
              <w:spacing w:before="41"/>
              <w:ind w:left="107"/>
              <w:rPr>
                <w:sz w:val="18"/>
              </w:rPr>
            </w:pPr>
            <w:r>
              <w:rPr>
                <w:sz w:val="18"/>
              </w:rPr>
              <w:t>单位</w:t>
            </w:r>
            <w:r>
              <w:rPr>
                <w:sz w:val="18"/>
              </w:rPr>
              <w:t xml:space="preserve"> 100ms </w:t>
            </w:r>
            <w:r>
              <w:rPr>
                <w:sz w:val="18"/>
              </w:rPr>
              <w:t>取值范围</w:t>
            </w:r>
            <w:r>
              <w:rPr>
                <w:sz w:val="18"/>
              </w:rPr>
              <w:t xml:space="preserve"> 1~10</w:t>
            </w:r>
            <w:r>
              <w:rPr>
                <w:sz w:val="18"/>
              </w:rPr>
              <w:t>，默认</w:t>
            </w:r>
            <w:r>
              <w:rPr>
                <w:sz w:val="18"/>
              </w:rPr>
              <w:t xml:space="preserve"> 2</w:t>
            </w:r>
            <w:r>
              <w:rPr>
                <w:sz w:val="18"/>
              </w:rPr>
              <w:t>，</w:t>
            </w:r>
          </w:p>
          <w:p w:rsidR="00F55565" w:rsidRDefault="00970F3D">
            <w:pPr>
              <w:pStyle w:val="TableParagraph"/>
              <w:spacing w:before="82"/>
              <w:ind w:left="107"/>
              <w:rPr>
                <w:sz w:val="18"/>
              </w:rPr>
            </w:pPr>
            <w:r>
              <w:rPr>
                <w:sz w:val="18"/>
              </w:rPr>
              <w:t xml:space="preserve">0xFF </w:t>
            </w:r>
            <w:r>
              <w:rPr>
                <w:sz w:val="18"/>
              </w:rPr>
              <w:t>表示不修改参数</w:t>
            </w:r>
          </w:p>
        </w:tc>
      </w:tr>
      <w:tr w:rsidR="00F55565">
        <w:trPr>
          <w:trHeight w:val="936"/>
        </w:trPr>
        <w:tc>
          <w:tcPr>
            <w:tcW w:w="1651" w:type="dxa"/>
          </w:tcPr>
          <w:p w:rsidR="00F55565" w:rsidRDefault="00F55565">
            <w:pPr>
              <w:pStyle w:val="TableParagraph"/>
              <w:rPr>
                <w:rFonts w:ascii="黑体"/>
                <w:sz w:val="18"/>
              </w:rPr>
            </w:pPr>
          </w:p>
          <w:p w:rsidR="00F55565" w:rsidRDefault="00970F3D">
            <w:pPr>
              <w:pStyle w:val="TableParagraph"/>
              <w:spacing w:before="122"/>
              <w:ind w:left="734"/>
              <w:rPr>
                <w:sz w:val="18"/>
              </w:rPr>
            </w:pPr>
            <w:r>
              <w:rPr>
                <w:sz w:val="18"/>
              </w:rPr>
              <w:t>31</w:t>
            </w:r>
          </w:p>
        </w:tc>
        <w:tc>
          <w:tcPr>
            <w:tcW w:w="1651" w:type="dxa"/>
          </w:tcPr>
          <w:p w:rsidR="00F55565" w:rsidRDefault="00F55565">
            <w:pPr>
              <w:pStyle w:val="TableParagraph"/>
              <w:spacing w:before="5"/>
              <w:rPr>
                <w:rFonts w:ascii="黑体"/>
                <w:sz w:val="15"/>
              </w:rPr>
            </w:pPr>
          </w:p>
          <w:p w:rsidR="00F55565" w:rsidRDefault="00970F3D">
            <w:pPr>
              <w:pStyle w:val="TableParagraph"/>
              <w:spacing w:line="324" w:lineRule="auto"/>
              <w:ind w:left="374" w:right="184" w:hanging="180"/>
              <w:rPr>
                <w:sz w:val="18"/>
              </w:rPr>
            </w:pPr>
            <w:r>
              <w:rPr>
                <w:sz w:val="18"/>
              </w:rPr>
              <w:t>车道偏离报警分级速度阈值</w:t>
            </w:r>
          </w:p>
        </w:tc>
        <w:tc>
          <w:tcPr>
            <w:tcW w:w="1652" w:type="dxa"/>
          </w:tcPr>
          <w:p w:rsidR="00F55565" w:rsidRDefault="00F55565">
            <w:pPr>
              <w:pStyle w:val="TableParagraph"/>
              <w:rPr>
                <w:rFonts w:ascii="黑体"/>
                <w:sz w:val="18"/>
              </w:rPr>
            </w:pPr>
          </w:p>
          <w:p w:rsidR="00F55565" w:rsidRDefault="00970F3D">
            <w:pPr>
              <w:pStyle w:val="TableParagraph"/>
              <w:spacing w:before="122"/>
              <w:ind w:left="444" w:right="433"/>
              <w:jc w:val="center"/>
              <w:rPr>
                <w:sz w:val="18"/>
              </w:rPr>
            </w:pPr>
            <w:r>
              <w:rPr>
                <w:sz w:val="18"/>
              </w:rPr>
              <w:t>BYTE</w:t>
            </w:r>
          </w:p>
        </w:tc>
        <w:tc>
          <w:tcPr>
            <w:tcW w:w="4403" w:type="dxa"/>
          </w:tcPr>
          <w:p w:rsidR="00F55565" w:rsidRDefault="00970F3D">
            <w:pPr>
              <w:pStyle w:val="TableParagraph"/>
              <w:spacing w:before="41" w:line="324" w:lineRule="auto"/>
              <w:ind w:left="107" w:right="97"/>
              <w:rPr>
                <w:sz w:val="18"/>
              </w:rPr>
            </w:pPr>
            <w:r>
              <w:rPr>
                <w:spacing w:val="-16"/>
                <w:sz w:val="18"/>
              </w:rPr>
              <w:t>单位</w:t>
            </w:r>
            <w:r>
              <w:rPr>
                <w:spacing w:val="-16"/>
                <w:sz w:val="18"/>
              </w:rPr>
              <w:t xml:space="preserve"> </w:t>
            </w:r>
            <w:r>
              <w:rPr>
                <w:sz w:val="18"/>
              </w:rPr>
              <w:t>km/h</w:t>
            </w:r>
            <w:r>
              <w:rPr>
                <w:spacing w:val="-8"/>
                <w:sz w:val="18"/>
              </w:rPr>
              <w:t>，取值范围</w:t>
            </w:r>
            <w:r>
              <w:rPr>
                <w:spacing w:val="-8"/>
                <w:sz w:val="18"/>
              </w:rPr>
              <w:t xml:space="preserve"> </w:t>
            </w:r>
            <w:r>
              <w:rPr>
                <w:sz w:val="18"/>
              </w:rPr>
              <w:t>0~220</w:t>
            </w:r>
            <w:r>
              <w:rPr>
                <w:spacing w:val="-10"/>
                <w:sz w:val="18"/>
              </w:rPr>
              <w:t>，默认值</w:t>
            </w:r>
            <w:r>
              <w:rPr>
                <w:spacing w:val="-10"/>
                <w:sz w:val="18"/>
              </w:rPr>
              <w:t xml:space="preserve"> </w:t>
            </w:r>
            <w:r>
              <w:rPr>
                <w:sz w:val="18"/>
              </w:rPr>
              <w:t>50</w:t>
            </w:r>
            <w:r>
              <w:rPr>
                <w:spacing w:val="-2"/>
                <w:sz w:val="18"/>
              </w:rPr>
              <w:t>。表示触发报</w:t>
            </w:r>
            <w:r>
              <w:rPr>
                <w:sz w:val="18"/>
              </w:rPr>
              <w:t>警时车速高于阈值为二级报警，否则为一级报警</w:t>
            </w:r>
          </w:p>
          <w:p w:rsidR="00F55565" w:rsidRDefault="00970F3D">
            <w:pPr>
              <w:pStyle w:val="TableParagraph"/>
              <w:spacing w:before="1"/>
              <w:ind w:left="107"/>
              <w:rPr>
                <w:sz w:val="18"/>
              </w:rPr>
            </w:pPr>
            <w:r>
              <w:rPr>
                <w:sz w:val="18"/>
              </w:rPr>
              <w:t xml:space="preserve">0 </w:t>
            </w:r>
            <w:r>
              <w:rPr>
                <w:sz w:val="18"/>
              </w:rPr>
              <w:t>表示不录像，</w:t>
            </w:r>
            <w:r>
              <w:rPr>
                <w:sz w:val="18"/>
              </w:rPr>
              <w:t xml:space="preserve">0xFF </w:t>
            </w:r>
            <w:r>
              <w:rPr>
                <w:sz w:val="18"/>
              </w:rPr>
              <w:t>表示不修改参数</w:t>
            </w:r>
          </w:p>
        </w:tc>
      </w:tr>
      <w:tr w:rsidR="00F55565">
        <w:trPr>
          <w:trHeight w:val="623"/>
        </w:trPr>
        <w:tc>
          <w:tcPr>
            <w:tcW w:w="1651" w:type="dxa"/>
          </w:tcPr>
          <w:p w:rsidR="00F55565" w:rsidRDefault="00F55565">
            <w:pPr>
              <w:pStyle w:val="TableParagraph"/>
              <w:spacing w:before="4"/>
              <w:rPr>
                <w:rFonts w:ascii="黑体"/>
                <w:sz w:val="15"/>
              </w:rPr>
            </w:pPr>
          </w:p>
          <w:p w:rsidR="00F55565" w:rsidRDefault="00970F3D">
            <w:pPr>
              <w:pStyle w:val="TableParagraph"/>
              <w:ind w:left="734"/>
              <w:rPr>
                <w:sz w:val="18"/>
              </w:rPr>
            </w:pPr>
            <w:r>
              <w:rPr>
                <w:sz w:val="18"/>
              </w:rPr>
              <w:t>32</w:t>
            </w:r>
          </w:p>
        </w:tc>
        <w:tc>
          <w:tcPr>
            <w:tcW w:w="1651" w:type="dxa"/>
          </w:tcPr>
          <w:p w:rsidR="00F55565" w:rsidRDefault="00970F3D">
            <w:pPr>
              <w:pStyle w:val="TableParagraph"/>
              <w:spacing w:before="41"/>
              <w:ind w:left="194"/>
              <w:rPr>
                <w:sz w:val="18"/>
              </w:rPr>
            </w:pPr>
            <w:r>
              <w:rPr>
                <w:sz w:val="18"/>
              </w:rPr>
              <w:t>车道偏离报警前</w:t>
            </w:r>
          </w:p>
          <w:p w:rsidR="00F55565" w:rsidRDefault="00970F3D">
            <w:pPr>
              <w:pStyle w:val="TableParagraph"/>
              <w:spacing w:before="81"/>
              <w:ind w:left="194"/>
              <w:rPr>
                <w:sz w:val="18"/>
              </w:rPr>
            </w:pPr>
            <w:r>
              <w:rPr>
                <w:sz w:val="18"/>
              </w:rPr>
              <w:t>后视频录制时间</w:t>
            </w:r>
          </w:p>
        </w:tc>
        <w:tc>
          <w:tcPr>
            <w:tcW w:w="1652" w:type="dxa"/>
          </w:tcPr>
          <w:p w:rsidR="00F55565" w:rsidRDefault="00F55565">
            <w:pPr>
              <w:pStyle w:val="TableParagraph"/>
              <w:spacing w:before="4"/>
              <w:rPr>
                <w:rFonts w:ascii="黑体"/>
                <w:sz w:val="15"/>
              </w:rPr>
            </w:pPr>
          </w:p>
          <w:p w:rsidR="00F55565" w:rsidRDefault="00970F3D">
            <w:pPr>
              <w:pStyle w:val="TableParagraph"/>
              <w:ind w:left="444" w:right="433"/>
              <w:jc w:val="center"/>
              <w:rPr>
                <w:sz w:val="18"/>
              </w:rPr>
            </w:pPr>
            <w:r>
              <w:rPr>
                <w:sz w:val="18"/>
              </w:rPr>
              <w:t>BYTE</w:t>
            </w:r>
          </w:p>
        </w:tc>
        <w:tc>
          <w:tcPr>
            <w:tcW w:w="4403" w:type="dxa"/>
          </w:tcPr>
          <w:p w:rsidR="00F55565" w:rsidRDefault="00970F3D">
            <w:pPr>
              <w:pStyle w:val="TableParagraph"/>
              <w:spacing w:before="41"/>
              <w:ind w:left="107"/>
              <w:rPr>
                <w:sz w:val="18"/>
              </w:rPr>
            </w:pPr>
            <w:r>
              <w:rPr>
                <w:spacing w:val="-6"/>
                <w:sz w:val="18"/>
              </w:rPr>
              <w:t>单位秒，取值范围</w:t>
            </w:r>
            <w:r>
              <w:rPr>
                <w:spacing w:val="-6"/>
                <w:sz w:val="18"/>
              </w:rPr>
              <w:t xml:space="preserve"> </w:t>
            </w:r>
            <w:r>
              <w:rPr>
                <w:sz w:val="18"/>
              </w:rPr>
              <w:t>0-60</w:t>
            </w:r>
            <w:r>
              <w:rPr>
                <w:spacing w:val="-10"/>
                <w:sz w:val="18"/>
              </w:rPr>
              <w:t>，默认值</w:t>
            </w:r>
            <w:r>
              <w:rPr>
                <w:spacing w:val="-10"/>
                <w:sz w:val="18"/>
              </w:rPr>
              <w:t xml:space="preserve"> </w:t>
            </w:r>
            <w:r>
              <w:rPr>
                <w:sz w:val="18"/>
              </w:rPr>
              <w:t>5</w:t>
            </w:r>
            <w:r>
              <w:rPr>
                <w:sz w:val="18"/>
              </w:rPr>
              <w:t>，</w:t>
            </w:r>
          </w:p>
          <w:p w:rsidR="00F55565" w:rsidRDefault="00970F3D">
            <w:pPr>
              <w:pStyle w:val="TableParagraph"/>
              <w:spacing w:before="81"/>
              <w:ind w:left="107"/>
              <w:rPr>
                <w:sz w:val="18"/>
              </w:rPr>
            </w:pPr>
            <w:r>
              <w:rPr>
                <w:sz w:val="18"/>
              </w:rPr>
              <w:t>0</w:t>
            </w:r>
            <w:r>
              <w:rPr>
                <w:spacing w:val="-8"/>
                <w:sz w:val="18"/>
              </w:rPr>
              <w:t xml:space="preserve"> </w:t>
            </w:r>
            <w:r>
              <w:rPr>
                <w:spacing w:val="-8"/>
                <w:sz w:val="18"/>
              </w:rPr>
              <w:t>表示不录像，</w:t>
            </w:r>
            <w:r>
              <w:rPr>
                <w:sz w:val="18"/>
              </w:rPr>
              <w:t>0xFF</w:t>
            </w:r>
            <w:r>
              <w:rPr>
                <w:spacing w:val="-7"/>
                <w:sz w:val="18"/>
              </w:rPr>
              <w:t xml:space="preserve"> </w:t>
            </w:r>
            <w:r>
              <w:rPr>
                <w:spacing w:val="-7"/>
                <w:sz w:val="18"/>
              </w:rPr>
              <w:t>表示不修改参数</w:t>
            </w:r>
          </w:p>
        </w:tc>
      </w:tr>
      <w:tr w:rsidR="00F55565">
        <w:trPr>
          <w:trHeight w:val="624"/>
        </w:trPr>
        <w:tc>
          <w:tcPr>
            <w:tcW w:w="1651" w:type="dxa"/>
          </w:tcPr>
          <w:p w:rsidR="00F55565" w:rsidRDefault="00F55565">
            <w:pPr>
              <w:pStyle w:val="TableParagraph"/>
              <w:spacing w:before="4"/>
              <w:rPr>
                <w:rFonts w:ascii="黑体"/>
                <w:sz w:val="15"/>
              </w:rPr>
            </w:pPr>
          </w:p>
          <w:p w:rsidR="00F55565" w:rsidRDefault="00970F3D">
            <w:pPr>
              <w:pStyle w:val="TableParagraph"/>
              <w:ind w:left="734"/>
              <w:rPr>
                <w:sz w:val="18"/>
              </w:rPr>
            </w:pPr>
            <w:r>
              <w:rPr>
                <w:sz w:val="18"/>
              </w:rPr>
              <w:t>33</w:t>
            </w:r>
          </w:p>
        </w:tc>
        <w:tc>
          <w:tcPr>
            <w:tcW w:w="1651" w:type="dxa"/>
          </w:tcPr>
          <w:p w:rsidR="00F55565" w:rsidRDefault="00970F3D">
            <w:pPr>
              <w:pStyle w:val="TableParagraph"/>
              <w:spacing w:before="40"/>
              <w:ind w:left="174" w:right="166"/>
              <w:jc w:val="center"/>
              <w:rPr>
                <w:sz w:val="18"/>
              </w:rPr>
            </w:pPr>
            <w:r>
              <w:rPr>
                <w:sz w:val="18"/>
              </w:rPr>
              <w:t>车道偏离报警拍</w:t>
            </w:r>
          </w:p>
          <w:p w:rsidR="00F55565" w:rsidRDefault="00970F3D">
            <w:pPr>
              <w:pStyle w:val="TableParagraph"/>
              <w:spacing w:before="81"/>
              <w:ind w:left="174" w:right="166"/>
              <w:jc w:val="center"/>
              <w:rPr>
                <w:sz w:val="18"/>
              </w:rPr>
            </w:pPr>
            <w:r>
              <w:rPr>
                <w:sz w:val="18"/>
              </w:rPr>
              <w:t>照张数</w:t>
            </w:r>
          </w:p>
        </w:tc>
        <w:tc>
          <w:tcPr>
            <w:tcW w:w="1652" w:type="dxa"/>
          </w:tcPr>
          <w:p w:rsidR="00F55565" w:rsidRDefault="00F55565">
            <w:pPr>
              <w:pStyle w:val="TableParagraph"/>
              <w:spacing w:before="4"/>
              <w:rPr>
                <w:rFonts w:ascii="黑体"/>
                <w:sz w:val="15"/>
              </w:rPr>
            </w:pPr>
          </w:p>
          <w:p w:rsidR="00F55565" w:rsidRDefault="00970F3D">
            <w:pPr>
              <w:pStyle w:val="TableParagraph"/>
              <w:ind w:left="444" w:right="433"/>
              <w:jc w:val="center"/>
              <w:rPr>
                <w:sz w:val="18"/>
              </w:rPr>
            </w:pPr>
            <w:r>
              <w:rPr>
                <w:sz w:val="18"/>
              </w:rPr>
              <w:t>BYTE</w:t>
            </w:r>
          </w:p>
        </w:tc>
        <w:tc>
          <w:tcPr>
            <w:tcW w:w="4403" w:type="dxa"/>
          </w:tcPr>
          <w:p w:rsidR="00F55565" w:rsidRDefault="00970F3D">
            <w:pPr>
              <w:pStyle w:val="TableParagraph"/>
              <w:spacing w:before="40"/>
              <w:ind w:left="107"/>
              <w:rPr>
                <w:sz w:val="18"/>
              </w:rPr>
            </w:pPr>
            <w:r>
              <w:rPr>
                <w:sz w:val="18"/>
              </w:rPr>
              <w:t>取值范围</w:t>
            </w:r>
            <w:r>
              <w:rPr>
                <w:sz w:val="18"/>
              </w:rPr>
              <w:t xml:space="preserve"> 0-10</w:t>
            </w:r>
            <w:r>
              <w:rPr>
                <w:sz w:val="18"/>
              </w:rPr>
              <w:t>，默认值</w:t>
            </w:r>
            <w:r>
              <w:rPr>
                <w:sz w:val="18"/>
              </w:rPr>
              <w:t xml:space="preserve"> 3</w:t>
            </w:r>
            <w:r>
              <w:rPr>
                <w:sz w:val="18"/>
              </w:rPr>
              <w:t>，</w:t>
            </w:r>
          </w:p>
          <w:p w:rsidR="00F55565" w:rsidRDefault="00970F3D">
            <w:pPr>
              <w:pStyle w:val="TableParagraph"/>
              <w:spacing w:before="81"/>
              <w:ind w:left="107"/>
              <w:rPr>
                <w:sz w:val="18"/>
              </w:rPr>
            </w:pPr>
            <w:r>
              <w:rPr>
                <w:sz w:val="18"/>
              </w:rPr>
              <w:t xml:space="preserve">0 </w:t>
            </w:r>
            <w:r>
              <w:rPr>
                <w:sz w:val="18"/>
              </w:rPr>
              <w:t>表示不抓拍，</w:t>
            </w:r>
            <w:r>
              <w:rPr>
                <w:sz w:val="18"/>
              </w:rPr>
              <w:t xml:space="preserve">0xFF </w:t>
            </w:r>
            <w:r>
              <w:rPr>
                <w:sz w:val="18"/>
              </w:rPr>
              <w:t>表示不修改</w:t>
            </w:r>
          </w:p>
        </w:tc>
      </w:tr>
      <w:tr w:rsidR="00F55565">
        <w:trPr>
          <w:trHeight w:val="624"/>
        </w:trPr>
        <w:tc>
          <w:tcPr>
            <w:tcW w:w="1651" w:type="dxa"/>
          </w:tcPr>
          <w:p w:rsidR="00F55565" w:rsidRDefault="00F55565">
            <w:pPr>
              <w:pStyle w:val="TableParagraph"/>
              <w:spacing w:before="3"/>
              <w:rPr>
                <w:rFonts w:ascii="黑体"/>
                <w:sz w:val="15"/>
              </w:rPr>
            </w:pPr>
          </w:p>
          <w:p w:rsidR="00F55565" w:rsidRDefault="00970F3D">
            <w:pPr>
              <w:pStyle w:val="TableParagraph"/>
              <w:spacing w:before="1"/>
              <w:ind w:left="734"/>
              <w:rPr>
                <w:sz w:val="18"/>
              </w:rPr>
            </w:pPr>
            <w:r>
              <w:rPr>
                <w:sz w:val="18"/>
              </w:rPr>
              <w:t>34</w:t>
            </w:r>
          </w:p>
        </w:tc>
        <w:tc>
          <w:tcPr>
            <w:tcW w:w="1651" w:type="dxa"/>
          </w:tcPr>
          <w:p w:rsidR="00F55565" w:rsidRDefault="00970F3D">
            <w:pPr>
              <w:pStyle w:val="TableParagraph"/>
              <w:spacing w:before="40"/>
              <w:ind w:left="174" w:right="166"/>
              <w:jc w:val="center"/>
              <w:rPr>
                <w:sz w:val="18"/>
              </w:rPr>
            </w:pPr>
            <w:r>
              <w:rPr>
                <w:sz w:val="18"/>
              </w:rPr>
              <w:t>车道偏离报警拍</w:t>
            </w:r>
          </w:p>
          <w:p w:rsidR="00F55565" w:rsidRDefault="00970F3D">
            <w:pPr>
              <w:pStyle w:val="TableParagraph"/>
              <w:spacing w:before="81"/>
              <w:ind w:left="174" w:right="166"/>
              <w:jc w:val="center"/>
              <w:rPr>
                <w:sz w:val="18"/>
              </w:rPr>
            </w:pPr>
            <w:r>
              <w:rPr>
                <w:sz w:val="18"/>
              </w:rPr>
              <w:t>照间隔</w:t>
            </w:r>
          </w:p>
        </w:tc>
        <w:tc>
          <w:tcPr>
            <w:tcW w:w="1652" w:type="dxa"/>
          </w:tcPr>
          <w:p w:rsidR="00F55565" w:rsidRDefault="00F55565">
            <w:pPr>
              <w:pStyle w:val="TableParagraph"/>
              <w:spacing w:before="3"/>
              <w:rPr>
                <w:rFonts w:ascii="黑体"/>
                <w:sz w:val="15"/>
              </w:rPr>
            </w:pPr>
          </w:p>
          <w:p w:rsidR="00F55565" w:rsidRDefault="00970F3D">
            <w:pPr>
              <w:pStyle w:val="TableParagraph"/>
              <w:spacing w:before="1"/>
              <w:ind w:left="444" w:right="433"/>
              <w:jc w:val="center"/>
              <w:rPr>
                <w:sz w:val="18"/>
              </w:rPr>
            </w:pPr>
            <w:r>
              <w:rPr>
                <w:sz w:val="18"/>
              </w:rPr>
              <w:t>BYTE</w:t>
            </w:r>
          </w:p>
        </w:tc>
        <w:tc>
          <w:tcPr>
            <w:tcW w:w="4403" w:type="dxa"/>
          </w:tcPr>
          <w:p w:rsidR="00F55565" w:rsidRDefault="00970F3D">
            <w:pPr>
              <w:pStyle w:val="TableParagraph"/>
              <w:spacing w:before="40"/>
              <w:ind w:left="107"/>
              <w:rPr>
                <w:sz w:val="18"/>
              </w:rPr>
            </w:pPr>
            <w:r>
              <w:rPr>
                <w:sz w:val="18"/>
              </w:rPr>
              <w:t>单位</w:t>
            </w:r>
            <w:r>
              <w:rPr>
                <w:sz w:val="18"/>
              </w:rPr>
              <w:t xml:space="preserve"> 100ms</w:t>
            </w:r>
            <w:r>
              <w:rPr>
                <w:sz w:val="18"/>
              </w:rPr>
              <w:t>，取值范围</w:t>
            </w:r>
            <w:r>
              <w:rPr>
                <w:sz w:val="18"/>
              </w:rPr>
              <w:t xml:space="preserve"> 1~10</w:t>
            </w:r>
            <w:r>
              <w:rPr>
                <w:sz w:val="18"/>
              </w:rPr>
              <w:t>，默认值</w:t>
            </w:r>
            <w:r>
              <w:rPr>
                <w:sz w:val="18"/>
              </w:rPr>
              <w:t xml:space="preserve"> 2</w:t>
            </w:r>
          </w:p>
          <w:p w:rsidR="00F55565" w:rsidRDefault="00970F3D">
            <w:pPr>
              <w:pStyle w:val="TableParagraph"/>
              <w:spacing w:before="81"/>
              <w:ind w:left="107"/>
              <w:rPr>
                <w:sz w:val="18"/>
              </w:rPr>
            </w:pPr>
            <w:r>
              <w:rPr>
                <w:sz w:val="18"/>
              </w:rPr>
              <w:t xml:space="preserve">0xFF </w:t>
            </w:r>
            <w:r>
              <w:rPr>
                <w:sz w:val="18"/>
              </w:rPr>
              <w:t>表示不修改参数</w:t>
            </w:r>
          </w:p>
        </w:tc>
      </w:tr>
      <w:tr w:rsidR="00F55565">
        <w:trPr>
          <w:trHeight w:val="935"/>
        </w:trPr>
        <w:tc>
          <w:tcPr>
            <w:tcW w:w="1651" w:type="dxa"/>
          </w:tcPr>
          <w:p w:rsidR="00F55565" w:rsidRDefault="00F55565">
            <w:pPr>
              <w:pStyle w:val="TableParagraph"/>
              <w:rPr>
                <w:rFonts w:ascii="黑体"/>
                <w:sz w:val="18"/>
              </w:rPr>
            </w:pPr>
          </w:p>
          <w:p w:rsidR="00F55565" w:rsidRDefault="00970F3D">
            <w:pPr>
              <w:pStyle w:val="TableParagraph"/>
              <w:spacing w:before="123"/>
              <w:ind w:left="734"/>
              <w:rPr>
                <w:sz w:val="18"/>
              </w:rPr>
            </w:pPr>
            <w:r>
              <w:rPr>
                <w:sz w:val="18"/>
              </w:rPr>
              <w:t>35</w:t>
            </w:r>
          </w:p>
        </w:tc>
        <w:tc>
          <w:tcPr>
            <w:tcW w:w="1651" w:type="dxa"/>
          </w:tcPr>
          <w:p w:rsidR="00F55565" w:rsidRDefault="00F55565">
            <w:pPr>
              <w:pStyle w:val="TableParagraph"/>
              <w:spacing w:before="5"/>
              <w:rPr>
                <w:rFonts w:ascii="黑体"/>
                <w:sz w:val="15"/>
              </w:rPr>
            </w:pPr>
          </w:p>
          <w:p w:rsidR="00F55565" w:rsidRDefault="00970F3D">
            <w:pPr>
              <w:pStyle w:val="TableParagraph"/>
              <w:spacing w:before="1" w:line="324" w:lineRule="auto"/>
              <w:ind w:left="554" w:right="184" w:hanging="360"/>
              <w:rPr>
                <w:sz w:val="18"/>
              </w:rPr>
            </w:pPr>
            <w:r>
              <w:rPr>
                <w:sz w:val="18"/>
              </w:rPr>
              <w:t>前向碰撞报警时间阈值</w:t>
            </w:r>
          </w:p>
        </w:tc>
        <w:tc>
          <w:tcPr>
            <w:tcW w:w="1652" w:type="dxa"/>
          </w:tcPr>
          <w:p w:rsidR="00F55565" w:rsidRDefault="00F55565">
            <w:pPr>
              <w:pStyle w:val="TableParagraph"/>
              <w:rPr>
                <w:rFonts w:ascii="黑体"/>
                <w:sz w:val="18"/>
              </w:rPr>
            </w:pPr>
          </w:p>
          <w:p w:rsidR="00F55565" w:rsidRDefault="00970F3D">
            <w:pPr>
              <w:pStyle w:val="TableParagraph"/>
              <w:spacing w:before="123"/>
              <w:ind w:left="444" w:right="433"/>
              <w:jc w:val="center"/>
              <w:rPr>
                <w:sz w:val="18"/>
              </w:rPr>
            </w:pPr>
            <w:r>
              <w:rPr>
                <w:sz w:val="18"/>
              </w:rPr>
              <w:t>BYTE</w:t>
            </w:r>
          </w:p>
        </w:tc>
        <w:tc>
          <w:tcPr>
            <w:tcW w:w="4403" w:type="dxa"/>
          </w:tcPr>
          <w:p w:rsidR="00F55565" w:rsidRDefault="00970F3D">
            <w:pPr>
              <w:pStyle w:val="TableParagraph"/>
              <w:spacing w:before="42" w:line="324" w:lineRule="auto"/>
              <w:ind w:left="107" w:right="6"/>
              <w:rPr>
                <w:sz w:val="18"/>
              </w:rPr>
            </w:pPr>
            <w:r>
              <w:rPr>
                <w:spacing w:val="-15"/>
                <w:sz w:val="18"/>
              </w:rPr>
              <w:t>单位</w:t>
            </w:r>
            <w:r>
              <w:rPr>
                <w:spacing w:val="-15"/>
                <w:sz w:val="18"/>
              </w:rPr>
              <w:t xml:space="preserve"> </w:t>
            </w:r>
            <w:r>
              <w:rPr>
                <w:spacing w:val="1"/>
                <w:sz w:val="18"/>
              </w:rPr>
              <w:t>1</w:t>
            </w:r>
            <w:r>
              <w:rPr>
                <w:spacing w:val="-2"/>
                <w:sz w:val="18"/>
              </w:rPr>
              <w:t>0</w:t>
            </w:r>
            <w:r>
              <w:rPr>
                <w:spacing w:val="1"/>
                <w:sz w:val="18"/>
              </w:rPr>
              <w:t>0</w:t>
            </w:r>
            <w:r>
              <w:rPr>
                <w:spacing w:val="-2"/>
                <w:sz w:val="18"/>
              </w:rPr>
              <w:t>ms</w:t>
            </w:r>
            <w:r>
              <w:rPr>
                <w:spacing w:val="-24"/>
                <w:sz w:val="18"/>
              </w:rPr>
              <w:t>，取值范围</w:t>
            </w:r>
            <w:r>
              <w:rPr>
                <w:spacing w:val="-24"/>
                <w:sz w:val="18"/>
              </w:rPr>
              <w:t xml:space="preserve"> </w:t>
            </w:r>
            <w:r>
              <w:rPr>
                <w:spacing w:val="1"/>
                <w:sz w:val="18"/>
              </w:rPr>
              <w:t>1</w:t>
            </w:r>
            <w:r>
              <w:rPr>
                <w:spacing w:val="-2"/>
                <w:sz w:val="18"/>
              </w:rPr>
              <w:t>0</w:t>
            </w:r>
            <w:r>
              <w:rPr>
                <w:spacing w:val="1"/>
                <w:sz w:val="18"/>
              </w:rPr>
              <w:t>~</w:t>
            </w:r>
            <w:r>
              <w:rPr>
                <w:spacing w:val="-2"/>
                <w:sz w:val="18"/>
              </w:rPr>
              <w:t>50</w:t>
            </w:r>
            <w:r>
              <w:rPr>
                <w:spacing w:val="-15"/>
                <w:sz w:val="18"/>
              </w:rPr>
              <w:t>，目前使用国标规定值</w:t>
            </w:r>
            <w:r>
              <w:rPr>
                <w:spacing w:val="-15"/>
                <w:sz w:val="18"/>
              </w:rPr>
              <w:t xml:space="preserve"> </w:t>
            </w:r>
            <w:r>
              <w:rPr>
                <w:spacing w:val="1"/>
                <w:sz w:val="18"/>
              </w:rPr>
              <w:t>2</w:t>
            </w:r>
            <w:r>
              <w:rPr>
                <w:spacing w:val="-2"/>
                <w:sz w:val="18"/>
              </w:rPr>
              <w:t>7</w:t>
            </w:r>
            <w:r>
              <w:rPr>
                <w:sz w:val="18"/>
              </w:rPr>
              <w:t>，预留修改接口。</w:t>
            </w:r>
          </w:p>
          <w:p w:rsidR="00F55565" w:rsidRDefault="00970F3D">
            <w:pPr>
              <w:pStyle w:val="TableParagraph"/>
              <w:spacing w:before="1"/>
              <w:ind w:left="107"/>
              <w:rPr>
                <w:sz w:val="18"/>
              </w:rPr>
            </w:pPr>
            <w:r>
              <w:rPr>
                <w:sz w:val="18"/>
              </w:rPr>
              <w:t xml:space="preserve">0xFF </w:t>
            </w:r>
            <w:r>
              <w:rPr>
                <w:sz w:val="18"/>
              </w:rPr>
              <w:t>表示不修改参数</w:t>
            </w:r>
          </w:p>
        </w:tc>
      </w:tr>
      <w:tr w:rsidR="00F55565">
        <w:trPr>
          <w:trHeight w:val="936"/>
        </w:trPr>
        <w:tc>
          <w:tcPr>
            <w:tcW w:w="1651" w:type="dxa"/>
          </w:tcPr>
          <w:p w:rsidR="00F55565" w:rsidRDefault="00F55565">
            <w:pPr>
              <w:pStyle w:val="TableParagraph"/>
              <w:rPr>
                <w:rFonts w:ascii="黑体"/>
                <w:sz w:val="18"/>
              </w:rPr>
            </w:pPr>
          </w:p>
          <w:p w:rsidR="00F55565" w:rsidRDefault="00970F3D">
            <w:pPr>
              <w:pStyle w:val="TableParagraph"/>
              <w:spacing w:before="123"/>
              <w:ind w:left="734"/>
              <w:rPr>
                <w:sz w:val="18"/>
              </w:rPr>
            </w:pPr>
            <w:r>
              <w:rPr>
                <w:sz w:val="18"/>
              </w:rPr>
              <w:t>36</w:t>
            </w:r>
          </w:p>
        </w:tc>
        <w:tc>
          <w:tcPr>
            <w:tcW w:w="1651" w:type="dxa"/>
          </w:tcPr>
          <w:p w:rsidR="00F55565" w:rsidRDefault="00F55565">
            <w:pPr>
              <w:pStyle w:val="TableParagraph"/>
              <w:spacing w:before="5"/>
              <w:rPr>
                <w:rFonts w:ascii="黑体"/>
                <w:sz w:val="15"/>
              </w:rPr>
            </w:pPr>
          </w:p>
          <w:p w:rsidR="00F55565" w:rsidRDefault="00970F3D">
            <w:pPr>
              <w:pStyle w:val="TableParagraph"/>
              <w:spacing w:line="324" w:lineRule="auto"/>
              <w:ind w:left="374" w:right="184" w:hanging="180"/>
              <w:rPr>
                <w:sz w:val="18"/>
              </w:rPr>
            </w:pPr>
            <w:r>
              <w:rPr>
                <w:sz w:val="18"/>
              </w:rPr>
              <w:t>前向碰撞报警分级速度阈值</w:t>
            </w:r>
          </w:p>
        </w:tc>
        <w:tc>
          <w:tcPr>
            <w:tcW w:w="1652" w:type="dxa"/>
          </w:tcPr>
          <w:p w:rsidR="00F55565" w:rsidRDefault="00F55565">
            <w:pPr>
              <w:pStyle w:val="TableParagraph"/>
              <w:rPr>
                <w:rFonts w:ascii="黑体"/>
                <w:sz w:val="18"/>
              </w:rPr>
            </w:pPr>
          </w:p>
          <w:p w:rsidR="00F55565" w:rsidRDefault="00970F3D">
            <w:pPr>
              <w:pStyle w:val="TableParagraph"/>
              <w:spacing w:before="123"/>
              <w:ind w:left="444" w:right="433"/>
              <w:jc w:val="center"/>
              <w:rPr>
                <w:sz w:val="18"/>
              </w:rPr>
            </w:pPr>
            <w:r>
              <w:rPr>
                <w:sz w:val="18"/>
              </w:rPr>
              <w:t>BYTE</w:t>
            </w:r>
          </w:p>
        </w:tc>
        <w:tc>
          <w:tcPr>
            <w:tcW w:w="4403" w:type="dxa"/>
          </w:tcPr>
          <w:p w:rsidR="00F55565" w:rsidRDefault="00970F3D">
            <w:pPr>
              <w:pStyle w:val="TableParagraph"/>
              <w:spacing w:before="41" w:line="324" w:lineRule="auto"/>
              <w:ind w:left="107" w:right="97"/>
              <w:rPr>
                <w:sz w:val="18"/>
              </w:rPr>
            </w:pPr>
            <w:r>
              <w:rPr>
                <w:spacing w:val="-16"/>
                <w:sz w:val="18"/>
              </w:rPr>
              <w:t>单位</w:t>
            </w:r>
            <w:r>
              <w:rPr>
                <w:spacing w:val="-16"/>
                <w:sz w:val="18"/>
              </w:rPr>
              <w:t xml:space="preserve"> </w:t>
            </w:r>
            <w:r>
              <w:rPr>
                <w:sz w:val="18"/>
              </w:rPr>
              <w:t>km/h</w:t>
            </w:r>
            <w:r>
              <w:rPr>
                <w:spacing w:val="-8"/>
                <w:sz w:val="18"/>
              </w:rPr>
              <w:t>，取值范围</w:t>
            </w:r>
            <w:r>
              <w:rPr>
                <w:spacing w:val="-8"/>
                <w:sz w:val="18"/>
              </w:rPr>
              <w:t xml:space="preserve"> </w:t>
            </w:r>
            <w:r>
              <w:rPr>
                <w:sz w:val="18"/>
              </w:rPr>
              <w:t>0~220</w:t>
            </w:r>
            <w:r>
              <w:rPr>
                <w:spacing w:val="-10"/>
                <w:sz w:val="18"/>
              </w:rPr>
              <w:t>，默认值</w:t>
            </w:r>
            <w:r>
              <w:rPr>
                <w:spacing w:val="-10"/>
                <w:sz w:val="18"/>
              </w:rPr>
              <w:t xml:space="preserve"> </w:t>
            </w:r>
            <w:r>
              <w:rPr>
                <w:sz w:val="18"/>
              </w:rPr>
              <w:t>50</w:t>
            </w:r>
            <w:r>
              <w:rPr>
                <w:spacing w:val="-2"/>
                <w:sz w:val="18"/>
              </w:rPr>
              <w:t>。表示触发报</w:t>
            </w:r>
            <w:r>
              <w:rPr>
                <w:sz w:val="18"/>
              </w:rPr>
              <w:t>警时车速高于阈值为二级报警，否则为一级报警</w:t>
            </w:r>
          </w:p>
          <w:p w:rsidR="00F55565" w:rsidRDefault="00970F3D">
            <w:pPr>
              <w:pStyle w:val="TableParagraph"/>
              <w:spacing w:before="2"/>
              <w:ind w:left="107"/>
              <w:rPr>
                <w:sz w:val="18"/>
              </w:rPr>
            </w:pPr>
            <w:r>
              <w:rPr>
                <w:sz w:val="18"/>
              </w:rPr>
              <w:t xml:space="preserve">0xFF </w:t>
            </w:r>
            <w:r>
              <w:rPr>
                <w:sz w:val="18"/>
              </w:rPr>
              <w:t>表示不修改参数</w:t>
            </w:r>
          </w:p>
        </w:tc>
      </w:tr>
      <w:tr w:rsidR="00F55565">
        <w:trPr>
          <w:trHeight w:val="623"/>
        </w:trPr>
        <w:tc>
          <w:tcPr>
            <w:tcW w:w="1651" w:type="dxa"/>
          </w:tcPr>
          <w:p w:rsidR="00F55565" w:rsidRDefault="00F55565">
            <w:pPr>
              <w:pStyle w:val="TableParagraph"/>
              <w:spacing w:before="5"/>
              <w:rPr>
                <w:rFonts w:ascii="黑体"/>
                <w:sz w:val="15"/>
              </w:rPr>
            </w:pPr>
          </w:p>
          <w:p w:rsidR="00F55565" w:rsidRDefault="00970F3D">
            <w:pPr>
              <w:pStyle w:val="TableParagraph"/>
              <w:ind w:left="734"/>
              <w:rPr>
                <w:sz w:val="18"/>
              </w:rPr>
            </w:pPr>
            <w:r>
              <w:rPr>
                <w:sz w:val="18"/>
              </w:rPr>
              <w:t>37</w:t>
            </w:r>
          </w:p>
        </w:tc>
        <w:tc>
          <w:tcPr>
            <w:tcW w:w="1651" w:type="dxa"/>
          </w:tcPr>
          <w:p w:rsidR="00F55565" w:rsidRDefault="00970F3D">
            <w:pPr>
              <w:pStyle w:val="TableParagraph"/>
              <w:spacing w:before="41"/>
              <w:ind w:left="194"/>
              <w:rPr>
                <w:sz w:val="18"/>
              </w:rPr>
            </w:pPr>
            <w:r>
              <w:rPr>
                <w:sz w:val="18"/>
              </w:rPr>
              <w:t>前向碰撞报警前</w:t>
            </w:r>
          </w:p>
          <w:p w:rsidR="00F55565" w:rsidRDefault="00970F3D">
            <w:pPr>
              <w:pStyle w:val="TableParagraph"/>
              <w:spacing w:before="81"/>
              <w:ind w:left="194"/>
              <w:rPr>
                <w:sz w:val="18"/>
              </w:rPr>
            </w:pPr>
            <w:r>
              <w:rPr>
                <w:sz w:val="18"/>
              </w:rPr>
              <w:t>后视频录制时间</w:t>
            </w:r>
          </w:p>
        </w:tc>
        <w:tc>
          <w:tcPr>
            <w:tcW w:w="1652" w:type="dxa"/>
          </w:tcPr>
          <w:p w:rsidR="00F55565" w:rsidRDefault="00F55565">
            <w:pPr>
              <w:pStyle w:val="TableParagraph"/>
              <w:spacing w:before="5"/>
              <w:rPr>
                <w:rFonts w:ascii="黑体"/>
                <w:sz w:val="15"/>
              </w:rPr>
            </w:pPr>
          </w:p>
          <w:p w:rsidR="00F55565" w:rsidRDefault="00970F3D">
            <w:pPr>
              <w:pStyle w:val="TableParagraph"/>
              <w:ind w:left="444" w:right="433"/>
              <w:jc w:val="center"/>
              <w:rPr>
                <w:sz w:val="18"/>
              </w:rPr>
            </w:pPr>
            <w:r>
              <w:rPr>
                <w:sz w:val="18"/>
              </w:rPr>
              <w:t>BYTE</w:t>
            </w:r>
          </w:p>
        </w:tc>
        <w:tc>
          <w:tcPr>
            <w:tcW w:w="4403" w:type="dxa"/>
          </w:tcPr>
          <w:p w:rsidR="00F55565" w:rsidRDefault="00970F3D">
            <w:pPr>
              <w:pStyle w:val="TableParagraph"/>
              <w:spacing w:before="41"/>
              <w:ind w:left="107"/>
              <w:rPr>
                <w:sz w:val="18"/>
              </w:rPr>
            </w:pPr>
            <w:r>
              <w:rPr>
                <w:spacing w:val="-6"/>
                <w:sz w:val="18"/>
              </w:rPr>
              <w:t>单位秒，取值范围</w:t>
            </w:r>
            <w:r>
              <w:rPr>
                <w:spacing w:val="-6"/>
                <w:sz w:val="18"/>
              </w:rPr>
              <w:t xml:space="preserve"> </w:t>
            </w:r>
            <w:r>
              <w:rPr>
                <w:sz w:val="18"/>
              </w:rPr>
              <w:t>0-60</w:t>
            </w:r>
            <w:r>
              <w:rPr>
                <w:spacing w:val="-10"/>
                <w:sz w:val="18"/>
              </w:rPr>
              <w:t>，默认值</w:t>
            </w:r>
            <w:r>
              <w:rPr>
                <w:spacing w:val="-10"/>
                <w:sz w:val="18"/>
              </w:rPr>
              <w:t xml:space="preserve"> </w:t>
            </w:r>
            <w:r>
              <w:rPr>
                <w:sz w:val="18"/>
              </w:rPr>
              <w:t>5</w:t>
            </w:r>
            <w:r>
              <w:rPr>
                <w:sz w:val="18"/>
              </w:rPr>
              <w:t>，</w:t>
            </w:r>
          </w:p>
          <w:p w:rsidR="00F55565" w:rsidRDefault="00970F3D">
            <w:pPr>
              <w:pStyle w:val="TableParagraph"/>
              <w:spacing w:before="81"/>
              <w:ind w:left="107"/>
              <w:rPr>
                <w:sz w:val="18"/>
              </w:rPr>
            </w:pPr>
            <w:r>
              <w:rPr>
                <w:sz w:val="18"/>
              </w:rPr>
              <w:t>0</w:t>
            </w:r>
            <w:r>
              <w:rPr>
                <w:spacing w:val="-8"/>
                <w:sz w:val="18"/>
              </w:rPr>
              <w:t xml:space="preserve"> </w:t>
            </w:r>
            <w:r>
              <w:rPr>
                <w:spacing w:val="-8"/>
                <w:sz w:val="18"/>
              </w:rPr>
              <w:t>表示不录像，</w:t>
            </w:r>
            <w:r>
              <w:rPr>
                <w:sz w:val="18"/>
              </w:rPr>
              <w:t>0xFF</w:t>
            </w:r>
            <w:r>
              <w:rPr>
                <w:spacing w:val="-7"/>
                <w:sz w:val="18"/>
              </w:rPr>
              <w:t xml:space="preserve"> </w:t>
            </w:r>
            <w:r>
              <w:rPr>
                <w:spacing w:val="-7"/>
                <w:sz w:val="18"/>
              </w:rPr>
              <w:t>表示不修改参数</w:t>
            </w:r>
          </w:p>
        </w:tc>
      </w:tr>
      <w:tr w:rsidR="00F55565">
        <w:trPr>
          <w:trHeight w:val="623"/>
        </w:trPr>
        <w:tc>
          <w:tcPr>
            <w:tcW w:w="1651" w:type="dxa"/>
          </w:tcPr>
          <w:p w:rsidR="00F55565" w:rsidRDefault="00F55565">
            <w:pPr>
              <w:pStyle w:val="TableParagraph"/>
              <w:spacing w:before="4"/>
              <w:rPr>
                <w:rFonts w:ascii="黑体"/>
                <w:sz w:val="15"/>
              </w:rPr>
            </w:pPr>
          </w:p>
          <w:p w:rsidR="00F55565" w:rsidRDefault="00970F3D">
            <w:pPr>
              <w:pStyle w:val="TableParagraph"/>
              <w:ind w:left="734"/>
              <w:rPr>
                <w:sz w:val="18"/>
              </w:rPr>
            </w:pPr>
            <w:r>
              <w:rPr>
                <w:sz w:val="18"/>
              </w:rPr>
              <w:t>38</w:t>
            </w:r>
          </w:p>
        </w:tc>
        <w:tc>
          <w:tcPr>
            <w:tcW w:w="1651" w:type="dxa"/>
          </w:tcPr>
          <w:p w:rsidR="00F55565" w:rsidRDefault="00970F3D">
            <w:pPr>
              <w:pStyle w:val="TableParagraph"/>
              <w:spacing w:before="40"/>
              <w:ind w:left="174" w:right="166"/>
              <w:jc w:val="center"/>
              <w:rPr>
                <w:sz w:val="18"/>
              </w:rPr>
            </w:pPr>
            <w:r>
              <w:rPr>
                <w:sz w:val="18"/>
              </w:rPr>
              <w:t>前向碰撞报警拍</w:t>
            </w:r>
          </w:p>
          <w:p w:rsidR="00F55565" w:rsidRDefault="00970F3D">
            <w:pPr>
              <w:pStyle w:val="TableParagraph"/>
              <w:spacing w:before="82"/>
              <w:ind w:left="174" w:right="166"/>
              <w:jc w:val="center"/>
              <w:rPr>
                <w:sz w:val="18"/>
              </w:rPr>
            </w:pPr>
            <w:r>
              <w:rPr>
                <w:sz w:val="18"/>
              </w:rPr>
              <w:t>照张数</w:t>
            </w:r>
          </w:p>
        </w:tc>
        <w:tc>
          <w:tcPr>
            <w:tcW w:w="1652" w:type="dxa"/>
          </w:tcPr>
          <w:p w:rsidR="00F55565" w:rsidRDefault="00F55565">
            <w:pPr>
              <w:pStyle w:val="TableParagraph"/>
              <w:spacing w:before="4"/>
              <w:rPr>
                <w:rFonts w:ascii="黑体"/>
                <w:sz w:val="15"/>
              </w:rPr>
            </w:pPr>
          </w:p>
          <w:p w:rsidR="00F55565" w:rsidRDefault="00970F3D">
            <w:pPr>
              <w:pStyle w:val="TableParagraph"/>
              <w:ind w:left="444" w:right="433"/>
              <w:jc w:val="center"/>
              <w:rPr>
                <w:sz w:val="18"/>
              </w:rPr>
            </w:pPr>
            <w:r>
              <w:rPr>
                <w:sz w:val="18"/>
              </w:rPr>
              <w:t>BYTE</w:t>
            </w:r>
          </w:p>
        </w:tc>
        <w:tc>
          <w:tcPr>
            <w:tcW w:w="4403" w:type="dxa"/>
          </w:tcPr>
          <w:p w:rsidR="00F55565" w:rsidRDefault="00970F3D">
            <w:pPr>
              <w:pStyle w:val="TableParagraph"/>
              <w:spacing w:before="40"/>
              <w:ind w:left="107"/>
              <w:rPr>
                <w:sz w:val="18"/>
              </w:rPr>
            </w:pPr>
            <w:r>
              <w:rPr>
                <w:sz w:val="18"/>
              </w:rPr>
              <w:t>取值范围</w:t>
            </w:r>
            <w:r>
              <w:rPr>
                <w:sz w:val="18"/>
              </w:rPr>
              <w:t xml:space="preserve"> 0-10</w:t>
            </w:r>
            <w:r>
              <w:rPr>
                <w:sz w:val="18"/>
              </w:rPr>
              <w:t>，默认值</w:t>
            </w:r>
            <w:r>
              <w:rPr>
                <w:sz w:val="18"/>
              </w:rPr>
              <w:t xml:space="preserve"> 3</w:t>
            </w:r>
            <w:r>
              <w:rPr>
                <w:sz w:val="18"/>
              </w:rPr>
              <w:t>，</w:t>
            </w:r>
          </w:p>
          <w:p w:rsidR="00F55565" w:rsidRDefault="00970F3D">
            <w:pPr>
              <w:pStyle w:val="TableParagraph"/>
              <w:spacing w:before="82"/>
              <w:ind w:left="107"/>
              <w:rPr>
                <w:sz w:val="18"/>
              </w:rPr>
            </w:pPr>
            <w:r>
              <w:rPr>
                <w:sz w:val="18"/>
              </w:rPr>
              <w:t xml:space="preserve">0 </w:t>
            </w:r>
            <w:r>
              <w:rPr>
                <w:sz w:val="18"/>
              </w:rPr>
              <w:t>表示不抓拍，</w:t>
            </w:r>
            <w:r>
              <w:rPr>
                <w:sz w:val="18"/>
              </w:rPr>
              <w:t xml:space="preserve">0xFF </w:t>
            </w:r>
            <w:r>
              <w:rPr>
                <w:sz w:val="18"/>
              </w:rPr>
              <w:t>表示不修改</w:t>
            </w:r>
          </w:p>
        </w:tc>
      </w:tr>
      <w:tr w:rsidR="00F55565">
        <w:trPr>
          <w:trHeight w:val="623"/>
        </w:trPr>
        <w:tc>
          <w:tcPr>
            <w:tcW w:w="1651" w:type="dxa"/>
          </w:tcPr>
          <w:p w:rsidR="00F55565" w:rsidRDefault="00F55565">
            <w:pPr>
              <w:pStyle w:val="TableParagraph"/>
              <w:spacing w:before="4"/>
              <w:rPr>
                <w:rFonts w:ascii="黑体"/>
                <w:sz w:val="15"/>
              </w:rPr>
            </w:pPr>
          </w:p>
          <w:p w:rsidR="00F55565" w:rsidRDefault="00970F3D">
            <w:pPr>
              <w:pStyle w:val="TableParagraph"/>
              <w:ind w:left="734"/>
              <w:rPr>
                <w:sz w:val="18"/>
              </w:rPr>
            </w:pPr>
            <w:r>
              <w:rPr>
                <w:sz w:val="18"/>
              </w:rPr>
              <w:t>39</w:t>
            </w:r>
          </w:p>
        </w:tc>
        <w:tc>
          <w:tcPr>
            <w:tcW w:w="1651" w:type="dxa"/>
          </w:tcPr>
          <w:p w:rsidR="00F55565" w:rsidRDefault="00970F3D">
            <w:pPr>
              <w:pStyle w:val="TableParagraph"/>
              <w:spacing w:before="40"/>
              <w:ind w:left="174" w:right="166"/>
              <w:jc w:val="center"/>
              <w:rPr>
                <w:sz w:val="18"/>
              </w:rPr>
            </w:pPr>
            <w:r>
              <w:rPr>
                <w:sz w:val="18"/>
              </w:rPr>
              <w:t>前向碰撞报警拍</w:t>
            </w:r>
          </w:p>
          <w:p w:rsidR="00F55565" w:rsidRDefault="00970F3D">
            <w:pPr>
              <w:pStyle w:val="TableParagraph"/>
              <w:spacing w:before="81"/>
              <w:ind w:left="174" w:right="166"/>
              <w:jc w:val="center"/>
              <w:rPr>
                <w:sz w:val="18"/>
              </w:rPr>
            </w:pPr>
            <w:r>
              <w:rPr>
                <w:sz w:val="18"/>
              </w:rPr>
              <w:t>照间隔</w:t>
            </w:r>
          </w:p>
        </w:tc>
        <w:tc>
          <w:tcPr>
            <w:tcW w:w="1652" w:type="dxa"/>
          </w:tcPr>
          <w:p w:rsidR="00F55565" w:rsidRDefault="00F55565">
            <w:pPr>
              <w:pStyle w:val="TableParagraph"/>
              <w:spacing w:before="4"/>
              <w:rPr>
                <w:rFonts w:ascii="黑体"/>
                <w:sz w:val="15"/>
              </w:rPr>
            </w:pPr>
          </w:p>
          <w:p w:rsidR="00F55565" w:rsidRDefault="00970F3D">
            <w:pPr>
              <w:pStyle w:val="TableParagraph"/>
              <w:ind w:left="444" w:right="433"/>
              <w:jc w:val="center"/>
              <w:rPr>
                <w:sz w:val="18"/>
              </w:rPr>
            </w:pPr>
            <w:r>
              <w:rPr>
                <w:sz w:val="18"/>
              </w:rPr>
              <w:t>BYTE</w:t>
            </w:r>
          </w:p>
        </w:tc>
        <w:tc>
          <w:tcPr>
            <w:tcW w:w="4403" w:type="dxa"/>
          </w:tcPr>
          <w:p w:rsidR="00F55565" w:rsidRDefault="00970F3D">
            <w:pPr>
              <w:pStyle w:val="TableParagraph"/>
              <w:spacing w:before="40"/>
              <w:ind w:left="107"/>
              <w:rPr>
                <w:sz w:val="18"/>
              </w:rPr>
            </w:pPr>
            <w:r>
              <w:rPr>
                <w:sz w:val="18"/>
              </w:rPr>
              <w:t>单位</w:t>
            </w:r>
            <w:r>
              <w:rPr>
                <w:sz w:val="18"/>
              </w:rPr>
              <w:t xml:space="preserve"> 100ms</w:t>
            </w:r>
            <w:r>
              <w:rPr>
                <w:sz w:val="18"/>
              </w:rPr>
              <w:t>，取值范围</w:t>
            </w:r>
            <w:r>
              <w:rPr>
                <w:sz w:val="18"/>
              </w:rPr>
              <w:t xml:space="preserve"> 1~10</w:t>
            </w:r>
            <w:r>
              <w:rPr>
                <w:sz w:val="18"/>
              </w:rPr>
              <w:t>，默认值</w:t>
            </w:r>
            <w:r>
              <w:rPr>
                <w:sz w:val="18"/>
              </w:rPr>
              <w:t xml:space="preserve"> 2</w:t>
            </w:r>
            <w:r>
              <w:rPr>
                <w:sz w:val="18"/>
              </w:rPr>
              <w:t>，</w:t>
            </w:r>
          </w:p>
          <w:p w:rsidR="00F55565" w:rsidRDefault="00970F3D">
            <w:pPr>
              <w:pStyle w:val="TableParagraph"/>
              <w:spacing w:before="81"/>
              <w:ind w:left="107"/>
              <w:rPr>
                <w:sz w:val="18"/>
              </w:rPr>
            </w:pPr>
            <w:r>
              <w:rPr>
                <w:sz w:val="18"/>
              </w:rPr>
              <w:t xml:space="preserve">0xFF </w:t>
            </w:r>
            <w:r>
              <w:rPr>
                <w:sz w:val="18"/>
              </w:rPr>
              <w:t>表示不修改参数</w:t>
            </w:r>
          </w:p>
        </w:tc>
      </w:tr>
      <w:tr w:rsidR="00F55565">
        <w:trPr>
          <w:trHeight w:val="623"/>
        </w:trPr>
        <w:tc>
          <w:tcPr>
            <w:tcW w:w="1651" w:type="dxa"/>
          </w:tcPr>
          <w:p w:rsidR="00F55565" w:rsidRDefault="00F55565">
            <w:pPr>
              <w:pStyle w:val="TableParagraph"/>
              <w:spacing w:before="3"/>
              <w:rPr>
                <w:rFonts w:ascii="黑体"/>
                <w:sz w:val="15"/>
              </w:rPr>
            </w:pPr>
          </w:p>
          <w:p w:rsidR="00F55565" w:rsidRDefault="00970F3D">
            <w:pPr>
              <w:pStyle w:val="TableParagraph"/>
              <w:spacing w:before="1"/>
              <w:ind w:left="734"/>
              <w:rPr>
                <w:sz w:val="18"/>
              </w:rPr>
            </w:pPr>
            <w:r>
              <w:rPr>
                <w:sz w:val="18"/>
              </w:rPr>
              <w:t>40</w:t>
            </w:r>
          </w:p>
        </w:tc>
        <w:tc>
          <w:tcPr>
            <w:tcW w:w="1651" w:type="dxa"/>
          </w:tcPr>
          <w:p w:rsidR="00F55565" w:rsidRDefault="00970F3D">
            <w:pPr>
              <w:pStyle w:val="TableParagraph"/>
              <w:spacing w:before="40"/>
              <w:ind w:left="174" w:right="166"/>
              <w:jc w:val="center"/>
              <w:rPr>
                <w:sz w:val="18"/>
              </w:rPr>
            </w:pPr>
            <w:r>
              <w:rPr>
                <w:sz w:val="18"/>
              </w:rPr>
              <w:t>行人碰撞报警时</w:t>
            </w:r>
          </w:p>
          <w:p w:rsidR="00F55565" w:rsidRDefault="00970F3D">
            <w:pPr>
              <w:pStyle w:val="TableParagraph"/>
              <w:spacing w:before="81"/>
              <w:ind w:left="174" w:right="166"/>
              <w:jc w:val="center"/>
              <w:rPr>
                <w:sz w:val="18"/>
              </w:rPr>
            </w:pPr>
            <w:r>
              <w:rPr>
                <w:sz w:val="18"/>
              </w:rPr>
              <w:t>间阈值</w:t>
            </w:r>
          </w:p>
        </w:tc>
        <w:tc>
          <w:tcPr>
            <w:tcW w:w="1652" w:type="dxa"/>
          </w:tcPr>
          <w:p w:rsidR="00F55565" w:rsidRDefault="00F55565">
            <w:pPr>
              <w:pStyle w:val="TableParagraph"/>
              <w:spacing w:before="3"/>
              <w:rPr>
                <w:rFonts w:ascii="黑体"/>
                <w:sz w:val="15"/>
              </w:rPr>
            </w:pPr>
          </w:p>
          <w:p w:rsidR="00F55565" w:rsidRDefault="00970F3D">
            <w:pPr>
              <w:pStyle w:val="TableParagraph"/>
              <w:spacing w:before="1"/>
              <w:ind w:left="444" w:right="433"/>
              <w:jc w:val="center"/>
              <w:rPr>
                <w:sz w:val="18"/>
              </w:rPr>
            </w:pPr>
            <w:r>
              <w:rPr>
                <w:sz w:val="18"/>
              </w:rPr>
              <w:t>BYTE</w:t>
            </w:r>
          </w:p>
        </w:tc>
        <w:tc>
          <w:tcPr>
            <w:tcW w:w="4403" w:type="dxa"/>
          </w:tcPr>
          <w:p w:rsidR="00F55565" w:rsidRDefault="00970F3D">
            <w:pPr>
              <w:pStyle w:val="TableParagraph"/>
              <w:spacing w:before="40"/>
              <w:ind w:left="107"/>
              <w:rPr>
                <w:sz w:val="18"/>
              </w:rPr>
            </w:pPr>
            <w:r>
              <w:rPr>
                <w:sz w:val="18"/>
              </w:rPr>
              <w:t>单位</w:t>
            </w:r>
            <w:r>
              <w:rPr>
                <w:sz w:val="18"/>
              </w:rPr>
              <w:t xml:space="preserve"> 100ms</w:t>
            </w:r>
            <w:r>
              <w:rPr>
                <w:sz w:val="18"/>
              </w:rPr>
              <w:t>，取值范围</w:t>
            </w:r>
            <w:r>
              <w:rPr>
                <w:sz w:val="18"/>
              </w:rPr>
              <w:t xml:space="preserve"> 10-50</w:t>
            </w:r>
            <w:r>
              <w:rPr>
                <w:sz w:val="18"/>
              </w:rPr>
              <w:t>，默认值</w:t>
            </w:r>
            <w:r>
              <w:rPr>
                <w:sz w:val="18"/>
              </w:rPr>
              <w:t xml:space="preserve"> 30</w:t>
            </w:r>
            <w:r>
              <w:rPr>
                <w:sz w:val="18"/>
              </w:rPr>
              <w:t>，</w:t>
            </w:r>
          </w:p>
          <w:p w:rsidR="00F55565" w:rsidRDefault="00970F3D">
            <w:pPr>
              <w:pStyle w:val="TableParagraph"/>
              <w:spacing w:before="81"/>
              <w:ind w:left="107"/>
              <w:rPr>
                <w:sz w:val="18"/>
              </w:rPr>
            </w:pPr>
            <w:r>
              <w:rPr>
                <w:sz w:val="18"/>
              </w:rPr>
              <w:t xml:space="preserve">0xFF </w:t>
            </w:r>
            <w:r>
              <w:rPr>
                <w:sz w:val="18"/>
              </w:rPr>
              <w:t>表示不修改参数</w:t>
            </w:r>
          </w:p>
        </w:tc>
      </w:tr>
      <w:tr w:rsidR="00F55565">
        <w:trPr>
          <w:trHeight w:val="936"/>
        </w:trPr>
        <w:tc>
          <w:tcPr>
            <w:tcW w:w="1651" w:type="dxa"/>
          </w:tcPr>
          <w:p w:rsidR="00F55565" w:rsidRDefault="00F55565">
            <w:pPr>
              <w:pStyle w:val="TableParagraph"/>
              <w:rPr>
                <w:rFonts w:ascii="黑体"/>
                <w:sz w:val="18"/>
              </w:rPr>
            </w:pPr>
          </w:p>
          <w:p w:rsidR="00F55565" w:rsidRDefault="00970F3D">
            <w:pPr>
              <w:pStyle w:val="TableParagraph"/>
              <w:spacing w:before="123"/>
              <w:ind w:left="734"/>
              <w:rPr>
                <w:sz w:val="18"/>
              </w:rPr>
            </w:pPr>
            <w:r>
              <w:rPr>
                <w:sz w:val="18"/>
              </w:rPr>
              <w:t>41</w:t>
            </w:r>
          </w:p>
        </w:tc>
        <w:tc>
          <w:tcPr>
            <w:tcW w:w="1651" w:type="dxa"/>
          </w:tcPr>
          <w:p w:rsidR="00F55565" w:rsidRDefault="00F55565">
            <w:pPr>
              <w:pStyle w:val="TableParagraph"/>
              <w:spacing w:before="5"/>
              <w:rPr>
                <w:rFonts w:ascii="黑体"/>
                <w:sz w:val="15"/>
              </w:rPr>
            </w:pPr>
          </w:p>
          <w:p w:rsidR="00F55565" w:rsidRDefault="00970F3D">
            <w:pPr>
              <w:pStyle w:val="TableParagraph"/>
              <w:spacing w:before="1" w:line="324" w:lineRule="auto"/>
              <w:ind w:left="374" w:right="184" w:hanging="180"/>
              <w:rPr>
                <w:sz w:val="18"/>
              </w:rPr>
            </w:pPr>
            <w:r>
              <w:rPr>
                <w:sz w:val="18"/>
              </w:rPr>
              <w:t>行人碰撞报警使能速度阈值</w:t>
            </w:r>
          </w:p>
        </w:tc>
        <w:tc>
          <w:tcPr>
            <w:tcW w:w="1652" w:type="dxa"/>
          </w:tcPr>
          <w:p w:rsidR="00F55565" w:rsidRDefault="00F55565">
            <w:pPr>
              <w:pStyle w:val="TableParagraph"/>
              <w:rPr>
                <w:rFonts w:ascii="黑体"/>
                <w:sz w:val="18"/>
              </w:rPr>
            </w:pPr>
          </w:p>
          <w:p w:rsidR="00F55565" w:rsidRDefault="00970F3D">
            <w:pPr>
              <w:pStyle w:val="TableParagraph"/>
              <w:spacing w:before="123"/>
              <w:ind w:left="444" w:right="433"/>
              <w:jc w:val="center"/>
              <w:rPr>
                <w:sz w:val="18"/>
              </w:rPr>
            </w:pPr>
            <w:r>
              <w:rPr>
                <w:sz w:val="18"/>
              </w:rPr>
              <w:t>BYTE</w:t>
            </w:r>
          </w:p>
        </w:tc>
        <w:tc>
          <w:tcPr>
            <w:tcW w:w="4403" w:type="dxa"/>
          </w:tcPr>
          <w:p w:rsidR="00F55565" w:rsidRDefault="00970F3D">
            <w:pPr>
              <w:pStyle w:val="TableParagraph"/>
              <w:spacing w:before="42" w:line="324" w:lineRule="auto"/>
              <w:ind w:left="107" w:right="97"/>
              <w:rPr>
                <w:sz w:val="18"/>
              </w:rPr>
            </w:pPr>
            <w:r>
              <w:rPr>
                <w:spacing w:val="-16"/>
                <w:sz w:val="18"/>
              </w:rPr>
              <w:t>单位</w:t>
            </w:r>
            <w:r>
              <w:rPr>
                <w:spacing w:val="-16"/>
                <w:sz w:val="18"/>
              </w:rPr>
              <w:t xml:space="preserve"> </w:t>
            </w:r>
            <w:r>
              <w:rPr>
                <w:sz w:val="18"/>
              </w:rPr>
              <w:t>km/h</w:t>
            </w:r>
            <w:r>
              <w:rPr>
                <w:spacing w:val="-8"/>
                <w:sz w:val="18"/>
              </w:rPr>
              <w:t>，取值范围</w:t>
            </w:r>
            <w:r>
              <w:rPr>
                <w:spacing w:val="-8"/>
                <w:sz w:val="18"/>
              </w:rPr>
              <w:t xml:space="preserve"> </w:t>
            </w:r>
            <w:r>
              <w:rPr>
                <w:sz w:val="18"/>
              </w:rPr>
              <w:t>0~220</w:t>
            </w:r>
            <w:r>
              <w:rPr>
                <w:spacing w:val="-10"/>
                <w:sz w:val="18"/>
              </w:rPr>
              <w:t>，默认值</w:t>
            </w:r>
            <w:r>
              <w:rPr>
                <w:spacing w:val="-10"/>
                <w:sz w:val="18"/>
              </w:rPr>
              <w:t xml:space="preserve"> </w:t>
            </w:r>
            <w:r>
              <w:rPr>
                <w:sz w:val="18"/>
              </w:rPr>
              <w:t>50</w:t>
            </w:r>
            <w:r>
              <w:rPr>
                <w:spacing w:val="-2"/>
                <w:sz w:val="18"/>
              </w:rPr>
              <w:t>。低于该值时</w:t>
            </w:r>
            <w:r>
              <w:rPr>
                <w:sz w:val="18"/>
              </w:rPr>
              <w:t>进行报警，高于该值时功能关闭。</w:t>
            </w:r>
          </w:p>
          <w:p w:rsidR="00F55565" w:rsidRDefault="00970F3D">
            <w:pPr>
              <w:pStyle w:val="TableParagraph"/>
              <w:spacing w:before="1"/>
              <w:ind w:left="107"/>
              <w:rPr>
                <w:sz w:val="18"/>
              </w:rPr>
            </w:pPr>
            <w:r>
              <w:rPr>
                <w:sz w:val="18"/>
              </w:rPr>
              <w:t xml:space="preserve">0xFF </w:t>
            </w:r>
            <w:r>
              <w:rPr>
                <w:sz w:val="18"/>
              </w:rPr>
              <w:t>表示不修改参数</w:t>
            </w:r>
          </w:p>
        </w:tc>
      </w:tr>
      <w:tr w:rsidR="00F55565">
        <w:trPr>
          <w:trHeight w:val="623"/>
        </w:trPr>
        <w:tc>
          <w:tcPr>
            <w:tcW w:w="1651" w:type="dxa"/>
          </w:tcPr>
          <w:p w:rsidR="00F55565" w:rsidRDefault="00F55565">
            <w:pPr>
              <w:pStyle w:val="TableParagraph"/>
              <w:spacing w:before="5"/>
              <w:rPr>
                <w:rFonts w:ascii="黑体"/>
                <w:sz w:val="15"/>
              </w:rPr>
            </w:pPr>
          </w:p>
          <w:p w:rsidR="00F55565" w:rsidRDefault="00970F3D">
            <w:pPr>
              <w:pStyle w:val="TableParagraph"/>
              <w:ind w:left="734"/>
              <w:rPr>
                <w:sz w:val="18"/>
              </w:rPr>
            </w:pPr>
            <w:r>
              <w:rPr>
                <w:sz w:val="18"/>
              </w:rPr>
              <w:t>42</w:t>
            </w:r>
          </w:p>
        </w:tc>
        <w:tc>
          <w:tcPr>
            <w:tcW w:w="1651" w:type="dxa"/>
          </w:tcPr>
          <w:p w:rsidR="00F55565" w:rsidRDefault="00970F3D">
            <w:pPr>
              <w:pStyle w:val="TableParagraph"/>
              <w:spacing w:before="41"/>
              <w:ind w:left="194"/>
              <w:rPr>
                <w:sz w:val="18"/>
              </w:rPr>
            </w:pPr>
            <w:r>
              <w:rPr>
                <w:sz w:val="18"/>
              </w:rPr>
              <w:t>行人碰撞报警前</w:t>
            </w:r>
          </w:p>
          <w:p w:rsidR="00F55565" w:rsidRDefault="00970F3D">
            <w:pPr>
              <w:pStyle w:val="TableParagraph"/>
              <w:spacing w:before="82"/>
              <w:ind w:left="194"/>
              <w:rPr>
                <w:sz w:val="18"/>
              </w:rPr>
            </w:pPr>
            <w:r>
              <w:rPr>
                <w:sz w:val="18"/>
              </w:rPr>
              <w:t>后视频录制时间</w:t>
            </w:r>
          </w:p>
        </w:tc>
        <w:tc>
          <w:tcPr>
            <w:tcW w:w="1652" w:type="dxa"/>
          </w:tcPr>
          <w:p w:rsidR="00F55565" w:rsidRDefault="00F55565">
            <w:pPr>
              <w:pStyle w:val="TableParagraph"/>
              <w:spacing w:before="5"/>
              <w:rPr>
                <w:rFonts w:ascii="黑体"/>
                <w:sz w:val="15"/>
              </w:rPr>
            </w:pPr>
          </w:p>
          <w:p w:rsidR="00F55565" w:rsidRDefault="00970F3D">
            <w:pPr>
              <w:pStyle w:val="TableParagraph"/>
              <w:ind w:left="444" w:right="433"/>
              <w:jc w:val="center"/>
              <w:rPr>
                <w:sz w:val="18"/>
              </w:rPr>
            </w:pPr>
            <w:r>
              <w:rPr>
                <w:sz w:val="18"/>
              </w:rPr>
              <w:t>BYTE</w:t>
            </w:r>
          </w:p>
        </w:tc>
        <w:tc>
          <w:tcPr>
            <w:tcW w:w="4403" w:type="dxa"/>
          </w:tcPr>
          <w:p w:rsidR="00F55565" w:rsidRDefault="00970F3D">
            <w:pPr>
              <w:pStyle w:val="TableParagraph"/>
              <w:spacing w:before="41"/>
              <w:ind w:left="107"/>
              <w:rPr>
                <w:sz w:val="18"/>
              </w:rPr>
            </w:pPr>
            <w:r>
              <w:rPr>
                <w:spacing w:val="-6"/>
                <w:sz w:val="18"/>
              </w:rPr>
              <w:t>单位秒，取值范围</w:t>
            </w:r>
            <w:r>
              <w:rPr>
                <w:spacing w:val="-6"/>
                <w:sz w:val="18"/>
              </w:rPr>
              <w:t xml:space="preserve"> </w:t>
            </w:r>
            <w:r>
              <w:rPr>
                <w:sz w:val="18"/>
              </w:rPr>
              <w:t>0-60</w:t>
            </w:r>
            <w:r>
              <w:rPr>
                <w:spacing w:val="-10"/>
                <w:sz w:val="18"/>
              </w:rPr>
              <w:t>，默认值</w:t>
            </w:r>
            <w:r>
              <w:rPr>
                <w:spacing w:val="-10"/>
                <w:sz w:val="18"/>
              </w:rPr>
              <w:t xml:space="preserve"> </w:t>
            </w:r>
            <w:r>
              <w:rPr>
                <w:sz w:val="18"/>
              </w:rPr>
              <w:t>5</w:t>
            </w:r>
            <w:r>
              <w:rPr>
                <w:sz w:val="18"/>
              </w:rPr>
              <w:t>，</w:t>
            </w:r>
          </w:p>
          <w:p w:rsidR="00F55565" w:rsidRDefault="00970F3D">
            <w:pPr>
              <w:pStyle w:val="TableParagraph"/>
              <w:spacing w:before="82"/>
              <w:ind w:left="107"/>
              <w:rPr>
                <w:sz w:val="18"/>
              </w:rPr>
            </w:pPr>
            <w:r>
              <w:rPr>
                <w:sz w:val="18"/>
              </w:rPr>
              <w:t>0</w:t>
            </w:r>
            <w:r>
              <w:rPr>
                <w:spacing w:val="-8"/>
                <w:sz w:val="18"/>
              </w:rPr>
              <w:t xml:space="preserve"> </w:t>
            </w:r>
            <w:r>
              <w:rPr>
                <w:spacing w:val="-8"/>
                <w:sz w:val="18"/>
              </w:rPr>
              <w:t>表示不录像，</w:t>
            </w:r>
            <w:r>
              <w:rPr>
                <w:sz w:val="18"/>
              </w:rPr>
              <w:t>0xFF</w:t>
            </w:r>
            <w:r>
              <w:rPr>
                <w:spacing w:val="-7"/>
                <w:sz w:val="18"/>
              </w:rPr>
              <w:t xml:space="preserve"> </w:t>
            </w:r>
            <w:r>
              <w:rPr>
                <w:spacing w:val="-7"/>
                <w:sz w:val="18"/>
              </w:rPr>
              <w:t>表示不修改参数</w:t>
            </w:r>
          </w:p>
        </w:tc>
      </w:tr>
      <w:tr w:rsidR="00F55565">
        <w:trPr>
          <w:trHeight w:val="624"/>
        </w:trPr>
        <w:tc>
          <w:tcPr>
            <w:tcW w:w="1651" w:type="dxa"/>
          </w:tcPr>
          <w:p w:rsidR="00F55565" w:rsidRDefault="00F55565">
            <w:pPr>
              <w:pStyle w:val="TableParagraph"/>
              <w:spacing w:before="5"/>
              <w:rPr>
                <w:rFonts w:ascii="黑体"/>
                <w:sz w:val="15"/>
              </w:rPr>
            </w:pPr>
          </w:p>
          <w:p w:rsidR="00F55565" w:rsidRDefault="00970F3D">
            <w:pPr>
              <w:pStyle w:val="TableParagraph"/>
              <w:ind w:left="734"/>
              <w:rPr>
                <w:sz w:val="18"/>
              </w:rPr>
            </w:pPr>
            <w:r>
              <w:rPr>
                <w:sz w:val="18"/>
              </w:rPr>
              <w:t>43</w:t>
            </w:r>
          </w:p>
        </w:tc>
        <w:tc>
          <w:tcPr>
            <w:tcW w:w="1651" w:type="dxa"/>
          </w:tcPr>
          <w:p w:rsidR="00F55565" w:rsidRDefault="00970F3D">
            <w:pPr>
              <w:pStyle w:val="TableParagraph"/>
              <w:spacing w:before="41"/>
              <w:ind w:left="174" w:right="166"/>
              <w:jc w:val="center"/>
              <w:rPr>
                <w:sz w:val="18"/>
              </w:rPr>
            </w:pPr>
            <w:r>
              <w:rPr>
                <w:sz w:val="18"/>
              </w:rPr>
              <w:t>行人碰撞报警拍</w:t>
            </w:r>
          </w:p>
          <w:p w:rsidR="00F55565" w:rsidRDefault="00970F3D">
            <w:pPr>
              <w:pStyle w:val="TableParagraph"/>
              <w:spacing w:before="81"/>
              <w:ind w:left="174" w:right="166"/>
              <w:jc w:val="center"/>
              <w:rPr>
                <w:sz w:val="18"/>
              </w:rPr>
            </w:pPr>
            <w:r>
              <w:rPr>
                <w:sz w:val="18"/>
              </w:rPr>
              <w:t>照张数</w:t>
            </w:r>
          </w:p>
        </w:tc>
        <w:tc>
          <w:tcPr>
            <w:tcW w:w="1652" w:type="dxa"/>
          </w:tcPr>
          <w:p w:rsidR="00F55565" w:rsidRDefault="00F55565">
            <w:pPr>
              <w:pStyle w:val="TableParagraph"/>
              <w:spacing w:before="5"/>
              <w:rPr>
                <w:rFonts w:ascii="黑体"/>
                <w:sz w:val="15"/>
              </w:rPr>
            </w:pPr>
          </w:p>
          <w:p w:rsidR="00F55565" w:rsidRDefault="00970F3D">
            <w:pPr>
              <w:pStyle w:val="TableParagraph"/>
              <w:ind w:left="444" w:right="433"/>
              <w:jc w:val="center"/>
              <w:rPr>
                <w:sz w:val="18"/>
              </w:rPr>
            </w:pPr>
            <w:r>
              <w:rPr>
                <w:sz w:val="18"/>
              </w:rPr>
              <w:t>BYTE</w:t>
            </w:r>
          </w:p>
        </w:tc>
        <w:tc>
          <w:tcPr>
            <w:tcW w:w="4403" w:type="dxa"/>
          </w:tcPr>
          <w:p w:rsidR="00F55565" w:rsidRDefault="00970F3D">
            <w:pPr>
              <w:pStyle w:val="TableParagraph"/>
              <w:spacing w:before="41"/>
              <w:ind w:left="107"/>
              <w:rPr>
                <w:sz w:val="18"/>
              </w:rPr>
            </w:pPr>
            <w:r>
              <w:rPr>
                <w:sz w:val="18"/>
              </w:rPr>
              <w:t>取值范围</w:t>
            </w:r>
            <w:r>
              <w:rPr>
                <w:sz w:val="18"/>
              </w:rPr>
              <w:t xml:space="preserve"> 0-10</w:t>
            </w:r>
            <w:r>
              <w:rPr>
                <w:sz w:val="18"/>
              </w:rPr>
              <w:t>，默认值</w:t>
            </w:r>
            <w:r>
              <w:rPr>
                <w:sz w:val="18"/>
              </w:rPr>
              <w:t xml:space="preserve"> 3</w:t>
            </w:r>
            <w:r>
              <w:rPr>
                <w:sz w:val="18"/>
              </w:rPr>
              <w:t>，</w:t>
            </w:r>
          </w:p>
          <w:p w:rsidR="00F55565" w:rsidRDefault="00970F3D">
            <w:pPr>
              <w:pStyle w:val="TableParagraph"/>
              <w:spacing w:before="81"/>
              <w:ind w:left="107"/>
              <w:rPr>
                <w:sz w:val="18"/>
              </w:rPr>
            </w:pPr>
            <w:r>
              <w:rPr>
                <w:sz w:val="18"/>
              </w:rPr>
              <w:t xml:space="preserve">0 </w:t>
            </w:r>
            <w:r>
              <w:rPr>
                <w:sz w:val="18"/>
              </w:rPr>
              <w:t>表示不抓拍，</w:t>
            </w:r>
            <w:r>
              <w:rPr>
                <w:sz w:val="18"/>
              </w:rPr>
              <w:t xml:space="preserve">0xFF </w:t>
            </w:r>
            <w:r>
              <w:rPr>
                <w:sz w:val="18"/>
              </w:rPr>
              <w:t>表示不修改</w:t>
            </w:r>
          </w:p>
        </w:tc>
      </w:tr>
      <w:tr w:rsidR="00F55565">
        <w:trPr>
          <w:trHeight w:val="623"/>
        </w:trPr>
        <w:tc>
          <w:tcPr>
            <w:tcW w:w="1651" w:type="dxa"/>
          </w:tcPr>
          <w:p w:rsidR="00F55565" w:rsidRDefault="00F55565">
            <w:pPr>
              <w:pStyle w:val="TableParagraph"/>
              <w:spacing w:before="4"/>
              <w:rPr>
                <w:rFonts w:ascii="黑体"/>
                <w:sz w:val="15"/>
              </w:rPr>
            </w:pPr>
          </w:p>
          <w:p w:rsidR="00F55565" w:rsidRDefault="00970F3D">
            <w:pPr>
              <w:pStyle w:val="TableParagraph"/>
              <w:ind w:left="734"/>
              <w:rPr>
                <w:sz w:val="18"/>
              </w:rPr>
            </w:pPr>
            <w:r>
              <w:rPr>
                <w:sz w:val="18"/>
              </w:rPr>
              <w:t>44</w:t>
            </w:r>
          </w:p>
        </w:tc>
        <w:tc>
          <w:tcPr>
            <w:tcW w:w="1651" w:type="dxa"/>
          </w:tcPr>
          <w:p w:rsidR="00F55565" w:rsidRDefault="00970F3D">
            <w:pPr>
              <w:pStyle w:val="TableParagraph"/>
              <w:spacing w:before="41"/>
              <w:ind w:left="174" w:right="166"/>
              <w:jc w:val="center"/>
              <w:rPr>
                <w:sz w:val="18"/>
              </w:rPr>
            </w:pPr>
            <w:r>
              <w:rPr>
                <w:sz w:val="18"/>
              </w:rPr>
              <w:t>行人碰撞报警拍</w:t>
            </w:r>
          </w:p>
          <w:p w:rsidR="00F55565" w:rsidRDefault="00970F3D">
            <w:pPr>
              <w:pStyle w:val="TableParagraph"/>
              <w:spacing w:before="81"/>
              <w:ind w:left="174" w:right="166"/>
              <w:jc w:val="center"/>
              <w:rPr>
                <w:sz w:val="18"/>
              </w:rPr>
            </w:pPr>
            <w:r>
              <w:rPr>
                <w:sz w:val="18"/>
              </w:rPr>
              <w:t>照间隔</w:t>
            </w:r>
          </w:p>
        </w:tc>
        <w:tc>
          <w:tcPr>
            <w:tcW w:w="1652" w:type="dxa"/>
          </w:tcPr>
          <w:p w:rsidR="00F55565" w:rsidRDefault="00F55565">
            <w:pPr>
              <w:pStyle w:val="TableParagraph"/>
              <w:spacing w:before="4"/>
              <w:rPr>
                <w:rFonts w:ascii="黑体"/>
                <w:sz w:val="15"/>
              </w:rPr>
            </w:pPr>
          </w:p>
          <w:p w:rsidR="00F55565" w:rsidRDefault="00970F3D">
            <w:pPr>
              <w:pStyle w:val="TableParagraph"/>
              <w:ind w:left="444" w:right="433"/>
              <w:jc w:val="center"/>
              <w:rPr>
                <w:sz w:val="18"/>
              </w:rPr>
            </w:pPr>
            <w:r>
              <w:rPr>
                <w:sz w:val="18"/>
              </w:rPr>
              <w:t>BYTE</w:t>
            </w:r>
          </w:p>
        </w:tc>
        <w:tc>
          <w:tcPr>
            <w:tcW w:w="4403" w:type="dxa"/>
          </w:tcPr>
          <w:p w:rsidR="00F55565" w:rsidRDefault="00970F3D">
            <w:pPr>
              <w:pStyle w:val="TableParagraph"/>
              <w:spacing w:before="41"/>
              <w:ind w:left="107"/>
              <w:rPr>
                <w:sz w:val="18"/>
              </w:rPr>
            </w:pPr>
            <w:r>
              <w:rPr>
                <w:sz w:val="18"/>
              </w:rPr>
              <w:t>单位</w:t>
            </w:r>
            <w:r>
              <w:rPr>
                <w:sz w:val="18"/>
              </w:rPr>
              <w:t xml:space="preserve"> 100ms</w:t>
            </w:r>
            <w:r>
              <w:rPr>
                <w:sz w:val="18"/>
              </w:rPr>
              <w:t>，取值范围</w:t>
            </w:r>
            <w:r>
              <w:rPr>
                <w:sz w:val="18"/>
              </w:rPr>
              <w:t xml:space="preserve"> 1~10</w:t>
            </w:r>
            <w:r>
              <w:rPr>
                <w:sz w:val="18"/>
              </w:rPr>
              <w:t>，默认值</w:t>
            </w:r>
            <w:r>
              <w:rPr>
                <w:sz w:val="18"/>
              </w:rPr>
              <w:t xml:space="preserve"> 2</w:t>
            </w:r>
            <w:r>
              <w:rPr>
                <w:sz w:val="18"/>
              </w:rPr>
              <w:t>，</w:t>
            </w:r>
          </w:p>
          <w:p w:rsidR="00F55565" w:rsidRDefault="00970F3D">
            <w:pPr>
              <w:pStyle w:val="TableParagraph"/>
              <w:spacing w:before="81"/>
              <w:ind w:left="107"/>
              <w:rPr>
                <w:sz w:val="18"/>
              </w:rPr>
            </w:pPr>
            <w:r>
              <w:rPr>
                <w:sz w:val="18"/>
              </w:rPr>
              <w:t xml:space="preserve">0xFF </w:t>
            </w:r>
            <w:r>
              <w:rPr>
                <w:sz w:val="18"/>
              </w:rPr>
              <w:t>表示不修改参数</w:t>
            </w:r>
          </w:p>
        </w:tc>
      </w:tr>
      <w:tr w:rsidR="00F55565">
        <w:trPr>
          <w:trHeight w:val="623"/>
        </w:trPr>
        <w:tc>
          <w:tcPr>
            <w:tcW w:w="1651" w:type="dxa"/>
          </w:tcPr>
          <w:p w:rsidR="00F55565" w:rsidRDefault="00F55565">
            <w:pPr>
              <w:pStyle w:val="TableParagraph"/>
              <w:spacing w:before="4"/>
              <w:rPr>
                <w:rFonts w:ascii="黑体"/>
                <w:sz w:val="15"/>
              </w:rPr>
            </w:pPr>
          </w:p>
          <w:p w:rsidR="00F55565" w:rsidRDefault="00970F3D">
            <w:pPr>
              <w:pStyle w:val="TableParagraph"/>
              <w:ind w:left="734"/>
              <w:rPr>
                <w:sz w:val="18"/>
              </w:rPr>
            </w:pPr>
            <w:r>
              <w:rPr>
                <w:sz w:val="18"/>
              </w:rPr>
              <w:t>45</w:t>
            </w:r>
          </w:p>
        </w:tc>
        <w:tc>
          <w:tcPr>
            <w:tcW w:w="1651" w:type="dxa"/>
          </w:tcPr>
          <w:p w:rsidR="00F55565" w:rsidRDefault="00970F3D">
            <w:pPr>
              <w:pStyle w:val="TableParagraph"/>
              <w:spacing w:before="40"/>
              <w:ind w:left="174" w:right="166"/>
              <w:jc w:val="center"/>
              <w:rPr>
                <w:sz w:val="18"/>
              </w:rPr>
            </w:pPr>
            <w:r>
              <w:rPr>
                <w:sz w:val="18"/>
              </w:rPr>
              <w:t>车距监控报警距</w:t>
            </w:r>
          </w:p>
          <w:p w:rsidR="00F55565" w:rsidRDefault="00970F3D">
            <w:pPr>
              <w:pStyle w:val="TableParagraph"/>
              <w:spacing w:before="81"/>
              <w:ind w:left="174" w:right="166"/>
              <w:jc w:val="center"/>
              <w:rPr>
                <w:sz w:val="18"/>
              </w:rPr>
            </w:pPr>
            <w:r>
              <w:rPr>
                <w:sz w:val="18"/>
              </w:rPr>
              <w:t>离阈值</w:t>
            </w:r>
          </w:p>
        </w:tc>
        <w:tc>
          <w:tcPr>
            <w:tcW w:w="1652" w:type="dxa"/>
          </w:tcPr>
          <w:p w:rsidR="00F55565" w:rsidRDefault="00F55565">
            <w:pPr>
              <w:pStyle w:val="TableParagraph"/>
              <w:spacing w:before="4"/>
              <w:rPr>
                <w:rFonts w:ascii="黑体"/>
                <w:sz w:val="15"/>
              </w:rPr>
            </w:pPr>
          </w:p>
          <w:p w:rsidR="00F55565" w:rsidRDefault="00970F3D">
            <w:pPr>
              <w:pStyle w:val="TableParagraph"/>
              <w:ind w:left="444" w:right="433"/>
              <w:jc w:val="center"/>
              <w:rPr>
                <w:sz w:val="18"/>
              </w:rPr>
            </w:pPr>
            <w:r>
              <w:rPr>
                <w:sz w:val="18"/>
              </w:rPr>
              <w:t>BYTE</w:t>
            </w:r>
          </w:p>
        </w:tc>
        <w:tc>
          <w:tcPr>
            <w:tcW w:w="4403" w:type="dxa"/>
          </w:tcPr>
          <w:p w:rsidR="00F55565" w:rsidRDefault="00970F3D">
            <w:pPr>
              <w:pStyle w:val="TableParagraph"/>
              <w:spacing w:before="40"/>
              <w:ind w:left="107"/>
              <w:rPr>
                <w:sz w:val="18"/>
              </w:rPr>
            </w:pPr>
            <w:r>
              <w:rPr>
                <w:sz w:val="18"/>
              </w:rPr>
              <w:t>单位</w:t>
            </w:r>
            <w:r>
              <w:rPr>
                <w:sz w:val="18"/>
              </w:rPr>
              <w:t xml:space="preserve"> 100ms</w:t>
            </w:r>
            <w:r>
              <w:rPr>
                <w:sz w:val="18"/>
              </w:rPr>
              <w:t>，取值范围</w:t>
            </w:r>
            <w:r>
              <w:rPr>
                <w:sz w:val="18"/>
              </w:rPr>
              <w:t xml:space="preserve"> 10-50</w:t>
            </w:r>
            <w:r>
              <w:rPr>
                <w:sz w:val="18"/>
              </w:rPr>
              <w:t>，默认值</w:t>
            </w:r>
            <w:r>
              <w:rPr>
                <w:sz w:val="18"/>
              </w:rPr>
              <w:t xml:space="preserve"> 10</w:t>
            </w:r>
            <w:r>
              <w:rPr>
                <w:sz w:val="18"/>
              </w:rPr>
              <w:t>，</w:t>
            </w:r>
          </w:p>
          <w:p w:rsidR="00F55565" w:rsidRDefault="00970F3D">
            <w:pPr>
              <w:pStyle w:val="TableParagraph"/>
              <w:spacing w:before="81"/>
              <w:ind w:left="107"/>
              <w:rPr>
                <w:sz w:val="18"/>
              </w:rPr>
            </w:pPr>
            <w:r>
              <w:rPr>
                <w:sz w:val="18"/>
              </w:rPr>
              <w:t xml:space="preserve">0xFF </w:t>
            </w:r>
            <w:r>
              <w:rPr>
                <w:sz w:val="18"/>
              </w:rPr>
              <w:t>表示不修改参数</w:t>
            </w:r>
          </w:p>
        </w:tc>
      </w:tr>
      <w:tr w:rsidR="00F55565">
        <w:trPr>
          <w:trHeight w:val="936"/>
        </w:trPr>
        <w:tc>
          <w:tcPr>
            <w:tcW w:w="1651" w:type="dxa"/>
          </w:tcPr>
          <w:p w:rsidR="00F55565" w:rsidRDefault="00F55565">
            <w:pPr>
              <w:pStyle w:val="TableParagraph"/>
              <w:rPr>
                <w:rFonts w:ascii="黑体"/>
                <w:sz w:val="18"/>
              </w:rPr>
            </w:pPr>
          </w:p>
          <w:p w:rsidR="00F55565" w:rsidRDefault="00970F3D">
            <w:pPr>
              <w:pStyle w:val="TableParagraph"/>
              <w:spacing w:before="121"/>
              <w:ind w:left="734"/>
              <w:rPr>
                <w:sz w:val="18"/>
              </w:rPr>
            </w:pPr>
            <w:r>
              <w:rPr>
                <w:sz w:val="18"/>
              </w:rPr>
              <w:t>46</w:t>
            </w:r>
          </w:p>
        </w:tc>
        <w:tc>
          <w:tcPr>
            <w:tcW w:w="1651" w:type="dxa"/>
          </w:tcPr>
          <w:p w:rsidR="00F55565" w:rsidRDefault="00F55565">
            <w:pPr>
              <w:pStyle w:val="TableParagraph"/>
              <w:spacing w:before="3"/>
              <w:rPr>
                <w:rFonts w:ascii="黑体"/>
                <w:sz w:val="15"/>
              </w:rPr>
            </w:pPr>
          </w:p>
          <w:p w:rsidR="00F55565" w:rsidRDefault="00970F3D">
            <w:pPr>
              <w:pStyle w:val="TableParagraph"/>
              <w:spacing w:before="1" w:line="324" w:lineRule="auto"/>
              <w:ind w:left="374" w:right="184" w:hanging="180"/>
              <w:rPr>
                <w:sz w:val="18"/>
              </w:rPr>
            </w:pPr>
            <w:r>
              <w:rPr>
                <w:sz w:val="18"/>
              </w:rPr>
              <w:t>车距监控报警分级速度阈值</w:t>
            </w:r>
          </w:p>
        </w:tc>
        <w:tc>
          <w:tcPr>
            <w:tcW w:w="1652" w:type="dxa"/>
          </w:tcPr>
          <w:p w:rsidR="00F55565" w:rsidRDefault="00F55565">
            <w:pPr>
              <w:pStyle w:val="TableParagraph"/>
              <w:rPr>
                <w:rFonts w:ascii="黑体"/>
                <w:sz w:val="18"/>
              </w:rPr>
            </w:pPr>
          </w:p>
          <w:p w:rsidR="00F55565" w:rsidRDefault="00970F3D">
            <w:pPr>
              <w:pStyle w:val="TableParagraph"/>
              <w:spacing w:before="121"/>
              <w:ind w:left="444" w:right="433"/>
              <w:jc w:val="center"/>
              <w:rPr>
                <w:sz w:val="18"/>
              </w:rPr>
            </w:pPr>
            <w:r>
              <w:rPr>
                <w:sz w:val="18"/>
              </w:rPr>
              <w:t>BYTE</w:t>
            </w:r>
          </w:p>
        </w:tc>
        <w:tc>
          <w:tcPr>
            <w:tcW w:w="4403" w:type="dxa"/>
          </w:tcPr>
          <w:p w:rsidR="00F55565" w:rsidRDefault="00970F3D">
            <w:pPr>
              <w:pStyle w:val="TableParagraph"/>
              <w:spacing w:before="40" w:line="324" w:lineRule="auto"/>
              <w:ind w:left="107" w:right="97"/>
              <w:rPr>
                <w:sz w:val="18"/>
              </w:rPr>
            </w:pPr>
            <w:r>
              <w:rPr>
                <w:spacing w:val="-16"/>
                <w:sz w:val="18"/>
              </w:rPr>
              <w:t>单位</w:t>
            </w:r>
            <w:r>
              <w:rPr>
                <w:spacing w:val="-16"/>
                <w:sz w:val="18"/>
              </w:rPr>
              <w:t xml:space="preserve"> </w:t>
            </w:r>
            <w:r>
              <w:rPr>
                <w:sz w:val="18"/>
              </w:rPr>
              <w:t>km/h</w:t>
            </w:r>
            <w:r>
              <w:rPr>
                <w:spacing w:val="-8"/>
                <w:sz w:val="18"/>
              </w:rPr>
              <w:t>，取值范围</w:t>
            </w:r>
            <w:r>
              <w:rPr>
                <w:spacing w:val="-8"/>
                <w:sz w:val="18"/>
              </w:rPr>
              <w:t xml:space="preserve"> </w:t>
            </w:r>
            <w:r>
              <w:rPr>
                <w:sz w:val="18"/>
              </w:rPr>
              <w:t>0~220</w:t>
            </w:r>
            <w:r>
              <w:rPr>
                <w:spacing w:val="-10"/>
                <w:sz w:val="18"/>
              </w:rPr>
              <w:t>，默认值</w:t>
            </w:r>
            <w:r>
              <w:rPr>
                <w:spacing w:val="-10"/>
                <w:sz w:val="18"/>
              </w:rPr>
              <w:t xml:space="preserve"> </w:t>
            </w:r>
            <w:r>
              <w:rPr>
                <w:sz w:val="18"/>
              </w:rPr>
              <w:t>50</w:t>
            </w:r>
            <w:r>
              <w:rPr>
                <w:spacing w:val="-2"/>
                <w:sz w:val="18"/>
              </w:rPr>
              <w:t>。表示触发报</w:t>
            </w:r>
            <w:r>
              <w:rPr>
                <w:sz w:val="18"/>
              </w:rPr>
              <w:t>警时车速高于阈值为二级报警，否则为一级报警</w:t>
            </w:r>
          </w:p>
          <w:p w:rsidR="00F55565" w:rsidRDefault="00970F3D">
            <w:pPr>
              <w:pStyle w:val="TableParagraph"/>
              <w:spacing w:before="1"/>
              <w:ind w:left="107"/>
              <w:rPr>
                <w:sz w:val="18"/>
              </w:rPr>
            </w:pPr>
            <w:r>
              <w:rPr>
                <w:sz w:val="18"/>
              </w:rPr>
              <w:t xml:space="preserve">0xFF </w:t>
            </w:r>
            <w:r>
              <w:rPr>
                <w:sz w:val="18"/>
              </w:rPr>
              <w:t>表示不修改参数</w:t>
            </w:r>
          </w:p>
        </w:tc>
      </w:tr>
      <w:tr w:rsidR="00F55565">
        <w:trPr>
          <w:trHeight w:val="623"/>
        </w:trPr>
        <w:tc>
          <w:tcPr>
            <w:tcW w:w="1651" w:type="dxa"/>
          </w:tcPr>
          <w:p w:rsidR="00F55565" w:rsidRDefault="00F55565">
            <w:pPr>
              <w:pStyle w:val="TableParagraph"/>
              <w:spacing w:before="5"/>
              <w:rPr>
                <w:rFonts w:ascii="黑体"/>
                <w:sz w:val="15"/>
              </w:rPr>
            </w:pPr>
          </w:p>
          <w:p w:rsidR="00F55565" w:rsidRDefault="00970F3D">
            <w:pPr>
              <w:pStyle w:val="TableParagraph"/>
              <w:spacing w:before="1"/>
              <w:ind w:left="734"/>
              <w:rPr>
                <w:sz w:val="18"/>
              </w:rPr>
            </w:pPr>
            <w:r>
              <w:rPr>
                <w:sz w:val="18"/>
              </w:rPr>
              <w:t>47</w:t>
            </w:r>
          </w:p>
        </w:tc>
        <w:tc>
          <w:tcPr>
            <w:tcW w:w="1651" w:type="dxa"/>
          </w:tcPr>
          <w:p w:rsidR="00F55565" w:rsidRDefault="00970F3D">
            <w:pPr>
              <w:pStyle w:val="TableParagraph"/>
              <w:spacing w:before="42"/>
              <w:ind w:left="194"/>
              <w:rPr>
                <w:sz w:val="18"/>
              </w:rPr>
            </w:pPr>
            <w:r>
              <w:rPr>
                <w:sz w:val="18"/>
              </w:rPr>
              <w:t>车距过近报警前</w:t>
            </w:r>
          </w:p>
          <w:p w:rsidR="00F55565" w:rsidRDefault="00970F3D">
            <w:pPr>
              <w:pStyle w:val="TableParagraph"/>
              <w:spacing w:before="81"/>
              <w:ind w:left="194"/>
              <w:rPr>
                <w:sz w:val="18"/>
              </w:rPr>
            </w:pPr>
            <w:r>
              <w:rPr>
                <w:sz w:val="18"/>
              </w:rPr>
              <w:t>后视频录制时间</w:t>
            </w:r>
          </w:p>
        </w:tc>
        <w:tc>
          <w:tcPr>
            <w:tcW w:w="1652" w:type="dxa"/>
          </w:tcPr>
          <w:p w:rsidR="00F55565" w:rsidRDefault="00F55565">
            <w:pPr>
              <w:pStyle w:val="TableParagraph"/>
              <w:spacing w:before="5"/>
              <w:rPr>
                <w:rFonts w:ascii="黑体"/>
                <w:sz w:val="15"/>
              </w:rPr>
            </w:pPr>
          </w:p>
          <w:p w:rsidR="00F55565" w:rsidRDefault="00970F3D">
            <w:pPr>
              <w:pStyle w:val="TableParagraph"/>
              <w:spacing w:before="1"/>
              <w:ind w:left="444" w:right="433"/>
              <w:jc w:val="center"/>
              <w:rPr>
                <w:sz w:val="18"/>
              </w:rPr>
            </w:pPr>
            <w:r>
              <w:rPr>
                <w:sz w:val="18"/>
              </w:rPr>
              <w:t>BYTE</w:t>
            </w:r>
          </w:p>
        </w:tc>
        <w:tc>
          <w:tcPr>
            <w:tcW w:w="4403" w:type="dxa"/>
          </w:tcPr>
          <w:p w:rsidR="00F55565" w:rsidRDefault="00970F3D">
            <w:pPr>
              <w:pStyle w:val="TableParagraph"/>
              <w:spacing w:before="42"/>
              <w:ind w:left="107"/>
              <w:rPr>
                <w:sz w:val="18"/>
              </w:rPr>
            </w:pPr>
            <w:r>
              <w:rPr>
                <w:spacing w:val="-6"/>
                <w:sz w:val="18"/>
              </w:rPr>
              <w:t>单位秒，取值范围</w:t>
            </w:r>
            <w:r>
              <w:rPr>
                <w:spacing w:val="-6"/>
                <w:sz w:val="18"/>
              </w:rPr>
              <w:t xml:space="preserve"> </w:t>
            </w:r>
            <w:r>
              <w:rPr>
                <w:sz w:val="18"/>
              </w:rPr>
              <w:t>0-60</w:t>
            </w:r>
            <w:r>
              <w:rPr>
                <w:spacing w:val="-10"/>
                <w:sz w:val="18"/>
              </w:rPr>
              <w:t>，默认值</w:t>
            </w:r>
            <w:r>
              <w:rPr>
                <w:spacing w:val="-10"/>
                <w:sz w:val="18"/>
              </w:rPr>
              <w:t xml:space="preserve"> </w:t>
            </w:r>
            <w:r>
              <w:rPr>
                <w:sz w:val="18"/>
              </w:rPr>
              <w:t>5</w:t>
            </w:r>
            <w:r>
              <w:rPr>
                <w:sz w:val="18"/>
              </w:rPr>
              <w:t>，</w:t>
            </w:r>
          </w:p>
          <w:p w:rsidR="00F55565" w:rsidRDefault="00970F3D">
            <w:pPr>
              <w:pStyle w:val="TableParagraph"/>
              <w:spacing w:before="81"/>
              <w:ind w:left="107"/>
              <w:rPr>
                <w:sz w:val="18"/>
              </w:rPr>
            </w:pPr>
            <w:r>
              <w:rPr>
                <w:sz w:val="18"/>
              </w:rPr>
              <w:t>0</w:t>
            </w:r>
            <w:r>
              <w:rPr>
                <w:spacing w:val="-8"/>
                <w:sz w:val="18"/>
              </w:rPr>
              <w:t xml:space="preserve"> </w:t>
            </w:r>
            <w:r>
              <w:rPr>
                <w:spacing w:val="-8"/>
                <w:sz w:val="18"/>
              </w:rPr>
              <w:t>表示不录像，</w:t>
            </w:r>
            <w:r>
              <w:rPr>
                <w:sz w:val="18"/>
              </w:rPr>
              <w:t>0xFF</w:t>
            </w:r>
            <w:r>
              <w:rPr>
                <w:spacing w:val="-7"/>
                <w:sz w:val="18"/>
              </w:rPr>
              <w:t xml:space="preserve"> </w:t>
            </w:r>
            <w:r>
              <w:rPr>
                <w:spacing w:val="-7"/>
                <w:sz w:val="18"/>
              </w:rPr>
              <w:t>表示不修改参数</w:t>
            </w:r>
          </w:p>
        </w:tc>
      </w:tr>
      <w:tr w:rsidR="00F55565">
        <w:trPr>
          <w:trHeight w:val="623"/>
        </w:trPr>
        <w:tc>
          <w:tcPr>
            <w:tcW w:w="1651" w:type="dxa"/>
          </w:tcPr>
          <w:p w:rsidR="00F55565" w:rsidRDefault="00F55565">
            <w:pPr>
              <w:pStyle w:val="TableParagraph"/>
              <w:spacing w:before="5"/>
              <w:rPr>
                <w:rFonts w:ascii="黑体"/>
                <w:sz w:val="15"/>
              </w:rPr>
            </w:pPr>
          </w:p>
          <w:p w:rsidR="00F55565" w:rsidRDefault="00970F3D">
            <w:pPr>
              <w:pStyle w:val="TableParagraph"/>
              <w:ind w:left="734"/>
              <w:rPr>
                <w:sz w:val="18"/>
              </w:rPr>
            </w:pPr>
            <w:r>
              <w:rPr>
                <w:sz w:val="18"/>
              </w:rPr>
              <w:t>48</w:t>
            </w:r>
          </w:p>
        </w:tc>
        <w:tc>
          <w:tcPr>
            <w:tcW w:w="1651" w:type="dxa"/>
          </w:tcPr>
          <w:p w:rsidR="00F55565" w:rsidRDefault="00970F3D">
            <w:pPr>
              <w:pStyle w:val="TableParagraph"/>
              <w:spacing w:before="41"/>
              <w:ind w:left="174" w:right="166"/>
              <w:jc w:val="center"/>
              <w:rPr>
                <w:sz w:val="18"/>
              </w:rPr>
            </w:pPr>
            <w:r>
              <w:rPr>
                <w:sz w:val="18"/>
              </w:rPr>
              <w:t>车距过近报警拍</w:t>
            </w:r>
          </w:p>
          <w:p w:rsidR="00F55565" w:rsidRDefault="00970F3D">
            <w:pPr>
              <w:pStyle w:val="TableParagraph"/>
              <w:spacing w:before="82"/>
              <w:ind w:left="174" w:right="166"/>
              <w:jc w:val="center"/>
              <w:rPr>
                <w:sz w:val="18"/>
              </w:rPr>
            </w:pPr>
            <w:r>
              <w:rPr>
                <w:sz w:val="18"/>
              </w:rPr>
              <w:t>照张数</w:t>
            </w:r>
          </w:p>
        </w:tc>
        <w:tc>
          <w:tcPr>
            <w:tcW w:w="1652" w:type="dxa"/>
          </w:tcPr>
          <w:p w:rsidR="00F55565" w:rsidRDefault="00F55565">
            <w:pPr>
              <w:pStyle w:val="TableParagraph"/>
              <w:spacing w:before="5"/>
              <w:rPr>
                <w:rFonts w:ascii="黑体"/>
                <w:sz w:val="15"/>
              </w:rPr>
            </w:pPr>
          </w:p>
          <w:p w:rsidR="00F55565" w:rsidRDefault="00970F3D">
            <w:pPr>
              <w:pStyle w:val="TableParagraph"/>
              <w:ind w:left="444" w:right="433"/>
              <w:jc w:val="center"/>
              <w:rPr>
                <w:sz w:val="18"/>
              </w:rPr>
            </w:pPr>
            <w:r>
              <w:rPr>
                <w:sz w:val="18"/>
              </w:rPr>
              <w:t>BYTE</w:t>
            </w:r>
          </w:p>
        </w:tc>
        <w:tc>
          <w:tcPr>
            <w:tcW w:w="4403" w:type="dxa"/>
          </w:tcPr>
          <w:p w:rsidR="00F55565" w:rsidRDefault="00970F3D">
            <w:pPr>
              <w:pStyle w:val="TableParagraph"/>
              <w:spacing w:before="41"/>
              <w:ind w:left="107"/>
              <w:rPr>
                <w:sz w:val="18"/>
              </w:rPr>
            </w:pPr>
            <w:r>
              <w:rPr>
                <w:sz w:val="18"/>
              </w:rPr>
              <w:t>取值范围</w:t>
            </w:r>
            <w:r>
              <w:rPr>
                <w:sz w:val="18"/>
              </w:rPr>
              <w:t xml:space="preserve"> 0-10</w:t>
            </w:r>
            <w:r>
              <w:rPr>
                <w:sz w:val="18"/>
              </w:rPr>
              <w:t>，默认值</w:t>
            </w:r>
            <w:r>
              <w:rPr>
                <w:sz w:val="18"/>
              </w:rPr>
              <w:t xml:space="preserve"> 3</w:t>
            </w:r>
            <w:r>
              <w:rPr>
                <w:sz w:val="18"/>
              </w:rPr>
              <w:t>，</w:t>
            </w:r>
          </w:p>
          <w:p w:rsidR="00F55565" w:rsidRDefault="00970F3D">
            <w:pPr>
              <w:pStyle w:val="TableParagraph"/>
              <w:spacing w:before="82"/>
              <w:ind w:left="107"/>
              <w:rPr>
                <w:sz w:val="18"/>
              </w:rPr>
            </w:pPr>
            <w:r>
              <w:rPr>
                <w:sz w:val="18"/>
              </w:rPr>
              <w:t xml:space="preserve">0 </w:t>
            </w:r>
            <w:r>
              <w:rPr>
                <w:sz w:val="18"/>
              </w:rPr>
              <w:t>表示不抓拍，</w:t>
            </w:r>
            <w:r>
              <w:rPr>
                <w:sz w:val="18"/>
              </w:rPr>
              <w:t xml:space="preserve">0xFF </w:t>
            </w:r>
            <w:r>
              <w:rPr>
                <w:sz w:val="18"/>
              </w:rPr>
              <w:t>表示不修改参数</w:t>
            </w:r>
          </w:p>
        </w:tc>
      </w:tr>
      <w:tr w:rsidR="00F55565">
        <w:trPr>
          <w:trHeight w:val="312"/>
        </w:trPr>
        <w:tc>
          <w:tcPr>
            <w:tcW w:w="1651" w:type="dxa"/>
          </w:tcPr>
          <w:p w:rsidR="00F55565" w:rsidRDefault="00970F3D">
            <w:pPr>
              <w:pStyle w:val="TableParagraph"/>
              <w:spacing w:before="41"/>
              <w:ind w:left="734"/>
              <w:rPr>
                <w:sz w:val="18"/>
              </w:rPr>
            </w:pPr>
            <w:r>
              <w:rPr>
                <w:sz w:val="18"/>
              </w:rPr>
              <w:t>49</w:t>
            </w:r>
          </w:p>
        </w:tc>
        <w:tc>
          <w:tcPr>
            <w:tcW w:w="1651" w:type="dxa"/>
          </w:tcPr>
          <w:p w:rsidR="00F55565" w:rsidRDefault="00970F3D">
            <w:pPr>
              <w:pStyle w:val="TableParagraph"/>
              <w:spacing w:before="41"/>
              <w:ind w:left="194"/>
              <w:rPr>
                <w:sz w:val="18"/>
              </w:rPr>
            </w:pPr>
            <w:r>
              <w:rPr>
                <w:sz w:val="18"/>
              </w:rPr>
              <w:t>车距过近报警拍</w:t>
            </w:r>
          </w:p>
        </w:tc>
        <w:tc>
          <w:tcPr>
            <w:tcW w:w="1652" w:type="dxa"/>
          </w:tcPr>
          <w:p w:rsidR="00F55565" w:rsidRDefault="00970F3D">
            <w:pPr>
              <w:pStyle w:val="TableParagraph"/>
              <w:spacing w:before="41"/>
              <w:ind w:left="444" w:right="433"/>
              <w:jc w:val="center"/>
              <w:rPr>
                <w:sz w:val="18"/>
              </w:rPr>
            </w:pPr>
            <w:r>
              <w:rPr>
                <w:sz w:val="18"/>
              </w:rPr>
              <w:t>BYTE</w:t>
            </w:r>
          </w:p>
        </w:tc>
        <w:tc>
          <w:tcPr>
            <w:tcW w:w="4403" w:type="dxa"/>
          </w:tcPr>
          <w:p w:rsidR="00F55565" w:rsidRDefault="00970F3D">
            <w:pPr>
              <w:pStyle w:val="TableParagraph"/>
              <w:spacing w:before="41"/>
              <w:ind w:left="107"/>
              <w:rPr>
                <w:sz w:val="18"/>
              </w:rPr>
            </w:pPr>
            <w:r>
              <w:rPr>
                <w:sz w:val="18"/>
              </w:rPr>
              <w:t>单位</w:t>
            </w:r>
            <w:r>
              <w:rPr>
                <w:sz w:val="18"/>
              </w:rPr>
              <w:t xml:space="preserve"> 100ms</w:t>
            </w:r>
            <w:r>
              <w:rPr>
                <w:sz w:val="18"/>
              </w:rPr>
              <w:t>，取值范围</w:t>
            </w:r>
            <w:r>
              <w:rPr>
                <w:sz w:val="18"/>
              </w:rPr>
              <w:t xml:space="preserve"> 1~10</w:t>
            </w:r>
            <w:r>
              <w:rPr>
                <w:sz w:val="18"/>
              </w:rPr>
              <w:t>，默认值</w:t>
            </w:r>
            <w:r>
              <w:rPr>
                <w:sz w:val="18"/>
              </w:rPr>
              <w:t xml:space="preserve"> 2</w:t>
            </w:r>
            <w:r>
              <w:rPr>
                <w:sz w:val="18"/>
              </w:rPr>
              <w:t>，</w:t>
            </w:r>
          </w:p>
        </w:tc>
      </w:tr>
    </w:tbl>
    <w:p w:rsidR="00F55565" w:rsidRDefault="00F55565">
      <w:pPr>
        <w:rPr>
          <w:sz w:val="18"/>
        </w:rPr>
        <w:sectPr w:rsidR="00F55565">
          <w:pgSz w:w="11910" w:h="16840"/>
          <w:pgMar w:top="1420" w:right="1020" w:bottom="280" w:left="1120" w:header="720" w:footer="720" w:gutter="0"/>
          <w:cols w:space="720"/>
        </w:sectPr>
      </w:pPr>
    </w:p>
    <w:tbl>
      <w:tblPr>
        <w:tblW w:w="9357" w:type="dxa"/>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51"/>
        <w:gridCol w:w="1651"/>
        <w:gridCol w:w="1652"/>
        <w:gridCol w:w="4403"/>
      </w:tblGrid>
      <w:tr w:rsidR="00F55565">
        <w:trPr>
          <w:trHeight w:val="312"/>
        </w:trPr>
        <w:tc>
          <w:tcPr>
            <w:tcW w:w="1651" w:type="dxa"/>
          </w:tcPr>
          <w:p w:rsidR="00F55565" w:rsidRDefault="00F55565">
            <w:pPr>
              <w:pStyle w:val="TableParagraph"/>
              <w:rPr>
                <w:rFonts w:ascii="Times New Roman"/>
                <w:sz w:val="18"/>
              </w:rPr>
            </w:pPr>
          </w:p>
        </w:tc>
        <w:tc>
          <w:tcPr>
            <w:tcW w:w="1651" w:type="dxa"/>
          </w:tcPr>
          <w:p w:rsidR="00F55565" w:rsidRDefault="00970F3D">
            <w:pPr>
              <w:pStyle w:val="TableParagraph"/>
              <w:spacing w:before="41"/>
              <w:ind w:left="174" w:right="166"/>
              <w:jc w:val="center"/>
              <w:rPr>
                <w:sz w:val="18"/>
              </w:rPr>
            </w:pPr>
            <w:r>
              <w:rPr>
                <w:sz w:val="18"/>
              </w:rPr>
              <w:t>照间隔</w:t>
            </w:r>
          </w:p>
        </w:tc>
        <w:tc>
          <w:tcPr>
            <w:tcW w:w="1652" w:type="dxa"/>
          </w:tcPr>
          <w:p w:rsidR="00F55565" w:rsidRDefault="00F55565">
            <w:pPr>
              <w:pStyle w:val="TableParagraph"/>
              <w:rPr>
                <w:rFonts w:ascii="Times New Roman"/>
                <w:sz w:val="18"/>
              </w:rPr>
            </w:pPr>
          </w:p>
        </w:tc>
        <w:tc>
          <w:tcPr>
            <w:tcW w:w="4403" w:type="dxa"/>
          </w:tcPr>
          <w:p w:rsidR="00F55565" w:rsidRDefault="00970F3D">
            <w:pPr>
              <w:pStyle w:val="TableParagraph"/>
              <w:spacing w:before="41"/>
              <w:ind w:left="107"/>
              <w:rPr>
                <w:sz w:val="18"/>
              </w:rPr>
            </w:pPr>
            <w:r>
              <w:rPr>
                <w:sz w:val="18"/>
              </w:rPr>
              <w:t xml:space="preserve">0xFF </w:t>
            </w:r>
            <w:r>
              <w:rPr>
                <w:sz w:val="18"/>
              </w:rPr>
              <w:t>表示不修改参数</w:t>
            </w:r>
          </w:p>
        </w:tc>
      </w:tr>
      <w:tr w:rsidR="00F55565">
        <w:trPr>
          <w:trHeight w:val="623"/>
        </w:trPr>
        <w:tc>
          <w:tcPr>
            <w:tcW w:w="1651" w:type="dxa"/>
          </w:tcPr>
          <w:p w:rsidR="00F55565" w:rsidRDefault="00F55565">
            <w:pPr>
              <w:pStyle w:val="TableParagraph"/>
              <w:spacing w:before="5"/>
              <w:rPr>
                <w:rFonts w:ascii="黑体"/>
                <w:sz w:val="15"/>
              </w:rPr>
            </w:pPr>
          </w:p>
          <w:p w:rsidR="00F55565" w:rsidRDefault="00970F3D">
            <w:pPr>
              <w:pStyle w:val="TableParagraph"/>
              <w:ind w:left="734"/>
              <w:rPr>
                <w:sz w:val="18"/>
              </w:rPr>
            </w:pPr>
            <w:r>
              <w:rPr>
                <w:sz w:val="18"/>
              </w:rPr>
              <w:t>50</w:t>
            </w:r>
          </w:p>
        </w:tc>
        <w:tc>
          <w:tcPr>
            <w:tcW w:w="1651" w:type="dxa"/>
          </w:tcPr>
          <w:p w:rsidR="00F55565" w:rsidRDefault="00970F3D">
            <w:pPr>
              <w:pStyle w:val="TableParagraph"/>
              <w:spacing w:before="41"/>
              <w:ind w:left="174" w:right="166"/>
              <w:jc w:val="center"/>
              <w:rPr>
                <w:sz w:val="18"/>
              </w:rPr>
            </w:pPr>
            <w:r>
              <w:rPr>
                <w:sz w:val="18"/>
              </w:rPr>
              <w:t>道路标志识别拍</w:t>
            </w:r>
          </w:p>
          <w:p w:rsidR="00F55565" w:rsidRDefault="00970F3D">
            <w:pPr>
              <w:pStyle w:val="TableParagraph"/>
              <w:spacing w:before="81"/>
              <w:ind w:left="174" w:right="166"/>
              <w:jc w:val="center"/>
              <w:rPr>
                <w:sz w:val="18"/>
              </w:rPr>
            </w:pPr>
            <w:r>
              <w:rPr>
                <w:sz w:val="18"/>
              </w:rPr>
              <w:t>照张数</w:t>
            </w:r>
          </w:p>
        </w:tc>
        <w:tc>
          <w:tcPr>
            <w:tcW w:w="1652" w:type="dxa"/>
          </w:tcPr>
          <w:p w:rsidR="00F55565" w:rsidRDefault="00F55565">
            <w:pPr>
              <w:pStyle w:val="TableParagraph"/>
              <w:spacing w:before="5"/>
              <w:rPr>
                <w:rFonts w:ascii="黑体"/>
                <w:sz w:val="15"/>
              </w:rPr>
            </w:pPr>
          </w:p>
          <w:p w:rsidR="00F55565" w:rsidRDefault="00970F3D">
            <w:pPr>
              <w:pStyle w:val="TableParagraph"/>
              <w:ind w:left="444" w:right="433"/>
              <w:jc w:val="center"/>
              <w:rPr>
                <w:sz w:val="18"/>
              </w:rPr>
            </w:pPr>
            <w:r>
              <w:rPr>
                <w:sz w:val="18"/>
              </w:rPr>
              <w:t>BYTE</w:t>
            </w:r>
          </w:p>
        </w:tc>
        <w:tc>
          <w:tcPr>
            <w:tcW w:w="4403" w:type="dxa"/>
          </w:tcPr>
          <w:p w:rsidR="00F55565" w:rsidRDefault="00970F3D">
            <w:pPr>
              <w:pStyle w:val="TableParagraph"/>
              <w:spacing w:before="41"/>
              <w:ind w:left="107"/>
              <w:rPr>
                <w:sz w:val="18"/>
              </w:rPr>
            </w:pPr>
            <w:r>
              <w:rPr>
                <w:sz w:val="18"/>
              </w:rPr>
              <w:t>取值范围</w:t>
            </w:r>
            <w:r>
              <w:rPr>
                <w:sz w:val="18"/>
              </w:rPr>
              <w:t xml:space="preserve"> 0-10</w:t>
            </w:r>
            <w:r>
              <w:rPr>
                <w:sz w:val="18"/>
              </w:rPr>
              <w:t>，默认值</w:t>
            </w:r>
            <w:r>
              <w:rPr>
                <w:sz w:val="18"/>
              </w:rPr>
              <w:t xml:space="preserve"> 3</w:t>
            </w:r>
          </w:p>
          <w:p w:rsidR="00F55565" w:rsidRDefault="00970F3D">
            <w:pPr>
              <w:pStyle w:val="TableParagraph"/>
              <w:spacing w:before="81"/>
              <w:ind w:left="107"/>
              <w:rPr>
                <w:sz w:val="18"/>
              </w:rPr>
            </w:pPr>
            <w:r>
              <w:rPr>
                <w:sz w:val="18"/>
              </w:rPr>
              <w:t xml:space="preserve">0 </w:t>
            </w:r>
            <w:r>
              <w:rPr>
                <w:sz w:val="18"/>
              </w:rPr>
              <w:t>表示不抓拍，</w:t>
            </w:r>
            <w:r>
              <w:rPr>
                <w:sz w:val="18"/>
              </w:rPr>
              <w:t xml:space="preserve">0xFF </w:t>
            </w:r>
            <w:r>
              <w:rPr>
                <w:sz w:val="18"/>
              </w:rPr>
              <w:t>表示不修改参数</w:t>
            </w:r>
          </w:p>
        </w:tc>
      </w:tr>
      <w:tr w:rsidR="00F55565">
        <w:trPr>
          <w:trHeight w:val="624"/>
        </w:trPr>
        <w:tc>
          <w:tcPr>
            <w:tcW w:w="1651" w:type="dxa"/>
          </w:tcPr>
          <w:p w:rsidR="00F55565" w:rsidRDefault="00F55565">
            <w:pPr>
              <w:pStyle w:val="TableParagraph"/>
              <w:spacing w:before="4"/>
              <w:rPr>
                <w:rFonts w:ascii="黑体"/>
                <w:sz w:val="15"/>
              </w:rPr>
            </w:pPr>
          </w:p>
          <w:p w:rsidR="00F55565" w:rsidRDefault="00970F3D">
            <w:pPr>
              <w:pStyle w:val="TableParagraph"/>
              <w:ind w:left="734"/>
              <w:rPr>
                <w:sz w:val="18"/>
              </w:rPr>
            </w:pPr>
            <w:r>
              <w:rPr>
                <w:sz w:val="18"/>
              </w:rPr>
              <w:t>51</w:t>
            </w:r>
          </w:p>
        </w:tc>
        <w:tc>
          <w:tcPr>
            <w:tcW w:w="1651" w:type="dxa"/>
          </w:tcPr>
          <w:p w:rsidR="00F55565" w:rsidRDefault="00970F3D">
            <w:pPr>
              <w:pStyle w:val="TableParagraph"/>
              <w:spacing w:before="40"/>
              <w:ind w:left="174" w:right="166"/>
              <w:jc w:val="center"/>
              <w:rPr>
                <w:sz w:val="18"/>
              </w:rPr>
            </w:pPr>
            <w:r>
              <w:rPr>
                <w:sz w:val="18"/>
              </w:rPr>
              <w:t>道路标志识别拍</w:t>
            </w:r>
          </w:p>
          <w:p w:rsidR="00F55565" w:rsidRDefault="00970F3D">
            <w:pPr>
              <w:pStyle w:val="TableParagraph"/>
              <w:spacing w:before="82"/>
              <w:ind w:left="174" w:right="166"/>
              <w:jc w:val="center"/>
              <w:rPr>
                <w:sz w:val="18"/>
              </w:rPr>
            </w:pPr>
            <w:r>
              <w:rPr>
                <w:sz w:val="18"/>
              </w:rPr>
              <w:t>照间隔</w:t>
            </w:r>
          </w:p>
        </w:tc>
        <w:tc>
          <w:tcPr>
            <w:tcW w:w="1652" w:type="dxa"/>
          </w:tcPr>
          <w:p w:rsidR="00F55565" w:rsidRDefault="00F55565">
            <w:pPr>
              <w:pStyle w:val="TableParagraph"/>
              <w:spacing w:before="4"/>
              <w:rPr>
                <w:rFonts w:ascii="黑体"/>
                <w:sz w:val="15"/>
              </w:rPr>
            </w:pPr>
          </w:p>
          <w:p w:rsidR="00F55565" w:rsidRDefault="00970F3D">
            <w:pPr>
              <w:pStyle w:val="TableParagraph"/>
              <w:ind w:left="444" w:right="433"/>
              <w:jc w:val="center"/>
              <w:rPr>
                <w:sz w:val="18"/>
              </w:rPr>
            </w:pPr>
            <w:r>
              <w:rPr>
                <w:sz w:val="18"/>
              </w:rPr>
              <w:t>BYTE</w:t>
            </w:r>
          </w:p>
        </w:tc>
        <w:tc>
          <w:tcPr>
            <w:tcW w:w="4403" w:type="dxa"/>
          </w:tcPr>
          <w:p w:rsidR="00F55565" w:rsidRDefault="00970F3D">
            <w:pPr>
              <w:pStyle w:val="TableParagraph"/>
              <w:spacing w:before="40"/>
              <w:ind w:left="107"/>
              <w:rPr>
                <w:sz w:val="18"/>
              </w:rPr>
            </w:pPr>
            <w:r>
              <w:rPr>
                <w:sz w:val="18"/>
              </w:rPr>
              <w:t>单位</w:t>
            </w:r>
            <w:r>
              <w:rPr>
                <w:sz w:val="18"/>
              </w:rPr>
              <w:t xml:space="preserve"> 100ms</w:t>
            </w:r>
            <w:r>
              <w:rPr>
                <w:sz w:val="18"/>
              </w:rPr>
              <w:t>，取值范围</w:t>
            </w:r>
            <w:r>
              <w:rPr>
                <w:sz w:val="18"/>
              </w:rPr>
              <w:t xml:space="preserve"> 1~10</w:t>
            </w:r>
            <w:r>
              <w:rPr>
                <w:sz w:val="18"/>
              </w:rPr>
              <w:t>，默认值</w:t>
            </w:r>
            <w:r>
              <w:rPr>
                <w:sz w:val="18"/>
              </w:rPr>
              <w:t xml:space="preserve"> 2</w:t>
            </w:r>
          </w:p>
          <w:p w:rsidR="00F55565" w:rsidRDefault="00970F3D">
            <w:pPr>
              <w:pStyle w:val="TableParagraph"/>
              <w:spacing w:before="82"/>
              <w:ind w:left="107"/>
              <w:rPr>
                <w:sz w:val="18"/>
              </w:rPr>
            </w:pPr>
            <w:r>
              <w:rPr>
                <w:sz w:val="18"/>
              </w:rPr>
              <w:t xml:space="preserve">0xFF </w:t>
            </w:r>
            <w:r>
              <w:rPr>
                <w:sz w:val="18"/>
              </w:rPr>
              <w:t>表示不修改参数</w:t>
            </w:r>
          </w:p>
        </w:tc>
      </w:tr>
      <w:tr w:rsidR="00F55565">
        <w:trPr>
          <w:trHeight w:val="312"/>
        </w:trPr>
        <w:tc>
          <w:tcPr>
            <w:tcW w:w="1651" w:type="dxa"/>
          </w:tcPr>
          <w:p w:rsidR="00F55565" w:rsidRDefault="00970F3D">
            <w:pPr>
              <w:pStyle w:val="TableParagraph"/>
              <w:spacing w:before="40"/>
              <w:ind w:left="734"/>
              <w:rPr>
                <w:sz w:val="18"/>
              </w:rPr>
            </w:pPr>
            <w:r>
              <w:rPr>
                <w:sz w:val="18"/>
              </w:rPr>
              <w:t>52</w:t>
            </w:r>
          </w:p>
        </w:tc>
        <w:tc>
          <w:tcPr>
            <w:tcW w:w="1651" w:type="dxa"/>
          </w:tcPr>
          <w:p w:rsidR="00F55565" w:rsidRDefault="00970F3D">
            <w:pPr>
              <w:pStyle w:val="TableParagraph"/>
              <w:spacing w:before="40"/>
              <w:ind w:left="172" w:right="166"/>
              <w:jc w:val="center"/>
              <w:rPr>
                <w:sz w:val="18"/>
              </w:rPr>
            </w:pPr>
            <w:r>
              <w:rPr>
                <w:sz w:val="18"/>
              </w:rPr>
              <w:t>保留字段</w:t>
            </w:r>
          </w:p>
        </w:tc>
        <w:tc>
          <w:tcPr>
            <w:tcW w:w="1652" w:type="dxa"/>
          </w:tcPr>
          <w:p w:rsidR="00F55565" w:rsidRDefault="00970F3D">
            <w:pPr>
              <w:pStyle w:val="TableParagraph"/>
              <w:spacing w:before="40"/>
              <w:ind w:left="444" w:right="433"/>
              <w:jc w:val="center"/>
              <w:rPr>
                <w:sz w:val="18"/>
              </w:rPr>
            </w:pPr>
            <w:r>
              <w:rPr>
                <w:sz w:val="18"/>
              </w:rPr>
              <w:t>BYTE[4]</w:t>
            </w:r>
          </w:p>
        </w:tc>
        <w:tc>
          <w:tcPr>
            <w:tcW w:w="4403" w:type="dxa"/>
          </w:tcPr>
          <w:p w:rsidR="00F55565" w:rsidRDefault="00F55565">
            <w:pPr>
              <w:pStyle w:val="TableParagraph"/>
              <w:rPr>
                <w:rFonts w:ascii="Times New Roman"/>
                <w:sz w:val="18"/>
              </w:rPr>
            </w:pPr>
          </w:p>
        </w:tc>
      </w:tr>
    </w:tbl>
    <w:p w:rsidR="00F55565" w:rsidRDefault="00F55565">
      <w:pPr>
        <w:pStyle w:val="a3"/>
        <w:spacing w:before="6"/>
        <w:rPr>
          <w:rFonts w:ascii="黑体"/>
          <w:sz w:val="8"/>
        </w:rPr>
      </w:pPr>
    </w:p>
    <w:p w:rsidR="00F55565" w:rsidRDefault="00970F3D">
      <w:pPr>
        <w:pStyle w:val="a3"/>
        <w:tabs>
          <w:tab w:val="left" w:pos="681"/>
        </w:tabs>
        <w:spacing w:before="69"/>
        <w:ind w:right="99"/>
        <w:jc w:val="center"/>
        <w:rPr>
          <w:rFonts w:ascii="黑体" w:eastAsia="黑体"/>
        </w:rPr>
      </w:pPr>
      <w:r>
        <w:rPr>
          <w:rFonts w:ascii="黑体" w:eastAsia="黑体" w:hint="eastAsia"/>
        </w:rPr>
        <w:t>表</w:t>
      </w:r>
      <w:r>
        <w:rPr>
          <w:rFonts w:ascii="黑体" w:eastAsia="黑体" w:hint="eastAsia"/>
        </w:rPr>
        <w:t>11</w:t>
      </w:r>
      <w:r>
        <w:rPr>
          <w:rFonts w:ascii="黑体" w:eastAsia="黑体" w:hint="eastAsia"/>
        </w:rPr>
        <w:tab/>
      </w:r>
      <w:r>
        <w:rPr>
          <w:rFonts w:ascii="黑体" w:eastAsia="黑体" w:hint="eastAsia"/>
        </w:rPr>
        <w:t>驾驶员行为监测功能参数</w:t>
      </w:r>
    </w:p>
    <w:p w:rsidR="00F55565" w:rsidRDefault="00F55565">
      <w:pPr>
        <w:pStyle w:val="a3"/>
        <w:spacing w:before="11"/>
        <w:rPr>
          <w:rFonts w:ascii="黑体"/>
          <w:sz w:val="13"/>
        </w:rPr>
      </w:pPr>
    </w:p>
    <w:tbl>
      <w:tblPr>
        <w:tblW w:w="9357" w:type="dxa"/>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51"/>
        <w:gridCol w:w="1651"/>
        <w:gridCol w:w="1652"/>
        <w:gridCol w:w="4403"/>
      </w:tblGrid>
      <w:tr w:rsidR="00F55565">
        <w:trPr>
          <w:trHeight w:val="312"/>
        </w:trPr>
        <w:tc>
          <w:tcPr>
            <w:tcW w:w="1651" w:type="dxa"/>
          </w:tcPr>
          <w:p w:rsidR="00F55565" w:rsidRDefault="00970F3D">
            <w:pPr>
              <w:pStyle w:val="TableParagraph"/>
              <w:spacing w:before="42"/>
              <w:ind w:left="174" w:right="162"/>
              <w:jc w:val="center"/>
              <w:rPr>
                <w:b/>
                <w:sz w:val="18"/>
              </w:rPr>
            </w:pPr>
            <w:r>
              <w:rPr>
                <w:b/>
                <w:sz w:val="18"/>
              </w:rPr>
              <w:t>起始字节</w:t>
            </w:r>
          </w:p>
        </w:tc>
        <w:tc>
          <w:tcPr>
            <w:tcW w:w="1651" w:type="dxa"/>
          </w:tcPr>
          <w:p w:rsidR="00F55565" w:rsidRDefault="00970F3D">
            <w:pPr>
              <w:pStyle w:val="TableParagraph"/>
              <w:spacing w:before="42"/>
              <w:ind w:left="172" w:right="166"/>
              <w:jc w:val="center"/>
              <w:rPr>
                <w:b/>
                <w:sz w:val="18"/>
              </w:rPr>
            </w:pPr>
            <w:r>
              <w:rPr>
                <w:b/>
                <w:sz w:val="18"/>
              </w:rPr>
              <w:t>字段</w:t>
            </w:r>
          </w:p>
        </w:tc>
        <w:tc>
          <w:tcPr>
            <w:tcW w:w="1652" w:type="dxa"/>
          </w:tcPr>
          <w:p w:rsidR="00F55565" w:rsidRDefault="00970F3D">
            <w:pPr>
              <w:pStyle w:val="TableParagraph"/>
              <w:spacing w:before="42"/>
              <w:ind w:left="444" w:right="432"/>
              <w:jc w:val="center"/>
              <w:rPr>
                <w:b/>
                <w:sz w:val="18"/>
              </w:rPr>
            </w:pPr>
            <w:r>
              <w:rPr>
                <w:b/>
                <w:sz w:val="18"/>
              </w:rPr>
              <w:t>数据类型</w:t>
            </w:r>
          </w:p>
        </w:tc>
        <w:tc>
          <w:tcPr>
            <w:tcW w:w="4403" w:type="dxa"/>
          </w:tcPr>
          <w:p w:rsidR="00F55565" w:rsidRDefault="00970F3D">
            <w:pPr>
              <w:pStyle w:val="TableParagraph"/>
              <w:spacing w:before="42"/>
              <w:ind w:left="1730" w:right="1718"/>
              <w:jc w:val="center"/>
              <w:rPr>
                <w:b/>
                <w:sz w:val="18"/>
              </w:rPr>
            </w:pPr>
            <w:r>
              <w:rPr>
                <w:b/>
                <w:sz w:val="18"/>
              </w:rPr>
              <w:t>描述及说明</w:t>
            </w:r>
          </w:p>
        </w:tc>
      </w:tr>
      <w:tr w:rsidR="00F55565">
        <w:trPr>
          <w:trHeight w:val="935"/>
        </w:trPr>
        <w:tc>
          <w:tcPr>
            <w:tcW w:w="1651" w:type="dxa"/>
          </w:tcPr>
          <w:p w:rsidR="00F55565" w:rsidRDefault="00F55565">
            <w:pPr>
              <w:pStyle w:val="TableParagraph"/>
              <w:rPr>
                <w:rFonts w:ascii="黑体"/>
                <w:sz w:val="18"/>
              </w:rPr>
            </w:pPr>
          </w:p>
          <w:p w:rsidR="00F55565" w:rsidRDefault="00970F3D">
            <w:pPr>
              <w:pStyle w:val="TableParagraph"/>
              <w:spacing w:before="123"/>
              <w:ind w:left="9"/>
              <w:jc w:val="center"/>
              <w:rPr>
                <w:sz w:val="18"/>
              </w:rPr>
            </w:pPr>
            <w:r>
              <w:rPr>
                <w:sz w:val="18"/>
              </w:rPr>
              <w:t>0</w:t>
            </w:r>
          </w:p>
        </w:tc>
        <w:tc>
          <w:tcPr>
            <w:tcW w:w="1651" w:type="dxa"/>
          </w:tcPr>
          <w:p w:rsidR="00F55565" w:rsidRDefault="00F55565">
            <w:pPr>
              <w:pStyle w:val="TableParagraph"/>
              <w:spacing w:before="5"/>
              <w:rPr>
                <w:rFonts w:ascii="黑体"/>
                <w:sz w:val="15"/>
              </w:rPr>
            </w:pPr>
          </w:p>
          <w:p w:rsidR="00F55565" w:rsidRDefault="00970F3D">
            <w:pPr>
              <w:pStyle w:val="TableParagraph"/>
              <w:spacing w:line="324" w:lineRule="auto"/>
              <w:ind w:left="734" w:right="184" w:hanging="540"/>
              <w:rPr>
                <w:sz w:val="18"/>
              </w:rPr>
            </w:pPr>
            <w:r>
              <w:rPr>
                <w:sz w:val="18"/>
              </w:rPr>
              <w:t>报警判断速度阈值</w:t>
            </w:r>
          </w:p>
        </w:tc>
        <w:tc>
          <w:tcPr>
            <w:tcW w:w="1652" w:type="dxa"/>
          </w:tcPr>
          <w:p w:rsidR="00F55565" w:rsidRDefault="00F55565">
            <w:pPr>
              <w:pStyle w:val="TableParagraph"/>
              <w:rPr>
                <w:rFonts w:ascii="黑体"/>
                <w:sz w:val="18"/>
              </w:rPr>
            </w:pPr>
          </w:p>
          <w:p w:rsidR="00F55565" w:rsidRDefault="00970F3D">
            <w:pPr>
              <w:pStyle w:val="TableParagraph"/>
              <w:spacing w:before="123"/>
              <w:ind w:left="444" w:right="433"/>
              <w:jc w:val="center"/>
              <w:rPr>
                <w:sz w:val="18"/>
              </w:rPr>
            </w:pPr>
            <w:r>
              <w:rPr>
                <w:sz w:val="18"/>
              </w:rPr>
              <w:t>BYTE</w:t>
            </w:r>
          </w:p>
        </w:tc>
        <w:tc>
          <w:tcPr>
            <w:tcW w:w="4403" w:type="dxa"/>
          </w:tcPr>
          <w:p w:rsidR="00F55565" w:rsidRDefault="00970F3D">
            <w:pPr>
              <w:pStyle w:val="TableParagraph"/>
              <w:spacing w:before="41" w:line="324" w:lineRule="auto"/>
              <w:ind w:left="107" w:right="95"/>
              <w:rPr>
                <w:sz w:val="18"/>
              </w:rPr>
            </w:pPr>
            <w:r>
              <w:rPr>
                <w:spacing w:val="-15"/>
                <w:sz w:val="18"/>
              </w:rPr>
              <w:t>单位</w:t>
            </w:r>
            <w:r>
              <w:rPr>
                <w:spacing w:val="-15"/>
                <w:sz w:val="18"/>
              </w:rPr>
              <w:t xml:space="preserve"> </w:t>
            </w:r>
            <w:r>
              <w:rPr>
                <w:spacing w:val="-7"/>
                <w:sz w:val="18"/>
              </w:rPr>
              <w:t>km/h</w:t>
            </w:r>
            <w:r>
              <w:rPr>
                <w:spacing w:val="-10"/>
                <w:sz w:val="18"/>
              </w:rPr>
              <w:t>，取值范围</w:t>
            </w:r>
            <w:r>
              <w:rPr>
                <w:spacing w:val="-10"/>
                <w:sz w:val="18"/>
              </w:rPr>
              <w:t xml:space="preserve"> </w:t>
            </w:r>
            <w:r>
              <w:rPr>
                <w:spacing w:val="-7"/>
                <w:sz w:val="18"/>
              </w:rPr>
              <w:t>0~60</w:t>
            </w:r>
            <w:r>
              <w:rPr>
                <w:spacing w:val="-12"/>
                <w:sz w:val="18"/>
              </w:rPr>
              <w:t>，默认值</w:t>
            </w:r>
            <w:r>
              <w:rPr>
                <w:spacing w:val="-12"/>
                <w:sz w:val="18"/>
              </w:rPr>
              <w:t xml:space="preserve"> </w:t>
            </w:r>
            <w:r>
              <w:rPr>
                <w:sz w:val="18"/>
              </w:rPr>
              <w:t>30</w:t>
            </w:r>
            <w:r>
              <w:rPr>
                <w:spacing w:val="-6"/>
                <w:sz w:val="18"/>
              </w:rPr>
              <w:t>。表示当车速高于此阈值才使能报警功能</w:t>
            </w:r>
          </w:p>
          <w:p w:rsidR="00F55565" w:rsidRDefault="00970F3D">
            <w:pPr>
              <w:pStyle w:val="TableParagraph"/>
              <w:spacing w:before="2"/>
              <w:ind w:left="107"/>
              <w:rPr>
                <w:sz w:val="18"/>
              </w:rPr>
            </w:pPr>
            <w:r>
              <w:rPr>
                <w:sz w:val="18"/>
              </w:rPr>
              <w:t xml:space="preserve">0xFF </w:t>
            </w:r>
            <w:r>
              <w:rPr>
                <w:sz w:val="18"/>
              </w:rPr>
              <w:t>表示不修改此参数</w:t>
            </w:r>
          </w:p>
        </w:tc>
      </w:tr>
      <w:tr w:rsidR="00F55565">
        <w:trPr>
          <w:trHeight w:val="624"/>
        </w:trPr>
        <w:tc>
          <w:tcPr>
            <w:tcW w:w="1651" w:type="dxa"/>
          </w:tcPr>
          <w:p w:rsidR="00F55565" w:rsidRDefault="00F55565">
            <w:pPr>
              <w:pStyle w:val="TableParagraph"/>
              <w:spacing w:before="5"/>
              <w:rPr>
                <w:rFonts w:ascii="黑体"/>
                <w:sz w:val="15"/>
              </w:rPr>
            </w:pPr>
          </w:p>
          <w:p w:rsidR="00F55565" w:rsidRDefault="00970F3D">
            <w:pPr>
              <w:pStyle w:val="TableParagraph"/>
              <w:ind w:left="9"/>
              <w:jc w:val="center"/>
              <w:rPr>
                <w:sz w:val="18"/>
              </w:rPr>
            </w:pPr>
            <w:r>
              <w:rPr>
                <w:sz w:val="18"/>
              </w:rPr>
              <w:t>1</w:t>
            </w:r>
          </w:p>
        </w:tc>
        <w:tc>
          <w:tcPr>
            <w:tcW w:w="1651" w:type="dxa"/>
          </w:tcPr>
          <w:p w:rsidR="00F55565" w:rsidRDefault="00F55565">
            <w:pPr>
              <w:pStyle w:val="TableParagraph"/>
              <w:spacing w:before="5"/>
              <w:rPr>
                <w:rFonts w:ascii="黑体"/>
                <w:sz w:val="15"/>
              </w:rPr>
            </w:pPr>
          </w:p>
          <w:p w:rsidR="00F55565" w:rsidRDefault="00970F3D">
            <w:pPr>
              <w:pStyle w:val="TableParagraph"/>
              <w:ind w:left="172" w:right="166"/>
              <w:jc w:val="center"/>
              <w:rPr>
                <w:sz w:val="18"/>
              </w:rPr>
            </w:pPr>
            <w:r>
              <w:rPr>
                <w:sz w:val="18"/>
              </w:rPr>
              <w:t>报警音量</w:t>
            </w:r>
          </w:p>
        </w:tc>
        <w:tc>
          <w:tcPr>
            <w:tcW w:w="1652" w:type="dxa"/>
          </w:tcPr>
          <w:p w:rsidR="00F55565" w:rsidRDefault="00F55565">
            <w:pPr>
              <w:pStyle w:val="TableParagraph"/>
              <w:spacing w:before="5"/>
              <w:rPr>
                <w:rFonts w:ascii="黑体"/>
                <w:sz w:val="15"/>
              </w:rPr>
            </w:pPr>
          </w:p>
          <w:p w:rsidR="00F55565" w:rsidRDefault="00970F3D">
            <w:pPr>
              <w:pStyle w:val="TableParagraph"/>
              <w:ind w:left="444" w:right="433"/>
              <w:jc w:val="center"/>
              <w:rPr>
                <w:sz w:val="18"/>
              </w:rPr>
            </w:pPr>
            <w:r>
              <w:rPr>
                <w:sz w:val="18"/>
              </w:rPr>
              <w:t>BYTE</w:t>
            </w:r>
          </w:p>
        </w:tc>
        <w:tc>
          <w:tcPr>
            <w:tcW w:w="4403" w:type="dxa"/>
          </w:tcPr>
          <w:p w:rsidR="00F55565" w:rsidRDefault="00970F3D">
            <w:pPr>
              <w:pStyle w:val="TableParagraph"/>
              <w:spacing w:before="41"/>
              <w:ind w:left="107"/>
              <w:rPr>
                <w:sz w:val="18"/>
              </w:rPr>
            </w:pPr>
            <w:r>
              <w:rPr>
                <w:sz w:val="18"/>
              </w:rPr>
              <w:t>0~8</w:t>
            </w:r>
            <w:r>
              <w:rPr>
                <w:sz w:val="18"/>
              </w:rPr>
              <w:t>，</w:t>
            </w:r>
            <w:r>
              <w:rPr>
                <w:sz w:val="18"/>
              </w:rPr>
              <w:t xml:space="preserve">8 </w:t>
            </w:r>
            <w:r>
              <w:rPr>
                <w:sz w:val="18"/>
              </w:rPr>
              <w:t>最大，</w:t>
            </w:r>
            <w:r>
              <w:rPr>
                <w:sz w:val="18"/>
              </w:rPr>
              <w:t xml:space="preserve">0 </w:t>
            </w:r>
            <w:r>
              <w:rPr>
                <w:sz w:val="18"/>
              </w:rPr>
              <w:t>静音，默认值</w:t>
            </w:r>
            <w:r>
              <w:rPr>
                <w:sz w:val="18"/>
              </w:rPr>
              <w:t xml:space="preserve"> 6</w:t>
            </w:r>
          </w:p>
          <w:p w:rsidR="00F55565" w:rsidRDefault="00970F3D">
            <w:pPr>
              <w:pStyle w:val="TableParagraph"/>
              <w:spacing w:before="81"/>
              <w:ind w:left="107"/>
              <w:rPr>
                <w:sz w:val="18"/>
              </w:rPr>
            </w:pPr>
            <w:r>
              <w:rPr>
                <w:sz w:val="18"/>
              </w:rPr>
              <w:t xml:space="preserve">0xFF </w:t>
            </w:r>
            <w:r>
              <w:rPr>
                <w:sz w:val="18"/>
              </w:rPr>
              <w:t>表示不修改参数</w:t>
            </w:r>
          </w:p>
        </w:tc>
      </w:tr>
      <w:tr w:rsidR="00F55565">
        <w:trPr>
          <w:trHeight w:val="2184"/>
        </w:trPr>
        <w:tc>
          <w:tcPr>
            <w:tcW w:w="1651"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3"/>
              <w:rPr>
                <w:rFonts w:ascii="黑体"/>
              </w:rPr>
            </w:pPr>
          </w:p>
          <w:p w:rsidR="00F55565" w:rsidRDefault="00970F3D">
            <w:pPr>
              <w:pStyle w:val="TableParagraph"/>
              <w:ind w:left="9"/>
              <w:jc w:val="center"/>
              <w:rPr>
                <w:sz w:val="18"/>
              </w:rPr>
            </w:pPr>
            <w:r>
              <w:rPr>
                <w:sz w:val="18"/>
              </w:rPr>
              <w:t>2</w:t>
            </w:r>
          </w:p>
        </w:tc>
        <w:tc>
          <w:tcPr>
            <w:tcW w:w="1651"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3"/>
              <w:rPr>
                <w:rFonts w:ascii="黑体"/>
              </w:rPr>
            </w:pPr>
          </w:p>
          <w:p w:rsidR="00F55565" w:rsidRDefault="00970F3D">
            <w:pPr>
              <w:pStyle w:val="TableParagraph"/>
              <w:ind w:left="172" w:right="166"/>
              <w:jc w:val="center"/>
              <w:rPr>
                <w:sz w:val="18"/>
              </w:rPr>
            </w:pPr>
            <w:r>
              <w:rPr>
                <w:sz w:val="18"/>
              </w:rPr>
              <w:t>主动拍照策略</w:t>
            </w:r>
          </w:p>
        </w:tc>
        <w:tc>
          <w:tcPr>
            <w:tcW w:w="1652"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3"/>
              <w:rPr>
                <w:rFonts w:ascii="黑体"/>
              </w:rPr>
            </w:pPr>
          </w:p>
          <w:p w:rsidR="00F55565" w:rsidRDefault="00970F3D">
            <w:pPr>
              <w:pStyle w:val="TableParagraph"/>
              <w:ind w:left="444" w:right="433"/>
              <w:jc w:val="center"/>
              <w:rPr>
                <w:sz w:val="18"/>
              </w:rPr>
            </w:pPr>
            <w:r>
              <w:rPr>
                <w:sz w:val="18"/>
              </w:rPr>
              <w:t>BYTE</w:t>
            </w:r>
          </w:p>
        </w:tc>
        <w:tc>
          <w:tcPr>
            <w:tcW w:w="4403" w:type="dxa"/>
          </w:tcPr>
          <w:p w:rsidR="00F55565" w:rsidRDefault="00970F3D">
            <w:pPr>
              <w:pStyle w:val="TableParagraph"/>
              <w:spacing w:before="41"/>
              <w:ind w:left="107"/>
              <w:rPr>
                <w:sz w:val="18"/>
              </w:rPr>
            </w:pPr>
            <w:r>
              <w:rPr>
                <w:sz w:val="18"/>
              </w:rPr>
              <w:t>0x00</w:t>
            </w:r>
            <w:r>
              <w:rPr>
                <w:sz w:val="18"/>
              </w:rPr>
              <w:t>：不开启</w:t>
            </w:r>
          </w:p>
          <w:p w:rsidR="00F55565" w:rsidRDefault="00970F3D">
            <w:pPr>
              <w:pStyle w:val="TableParagraph"/>
              <w:spacing w:before="81"/>
              <w:ind w:left="107"/>
              <w:rPr>
                <w:sz w:val="18"/>
              </w:rPr>
            </w:pPr>
            <w:r>
              <w:rPr>
                <w:spacing w:val="-1"/>
                <w:sz w:val="18"/>
              </w:rPr>
              <w:t>0x01</w:t>
            </w:r>
            <w:r>
              <w:rPr>
                <w:spacing w:val="-1"/>
                <w:sz w:val="18"/>
              </w:rPr>
              <w:t>：定时拍照</w:t>
            </w:r>
          </w:p>
          <w:p w:rsidR="00F55565" w:rsidRDefault="00970F3D">
            <w:pPr>
              <w:pStyle w:val="TableParagraph"/>
              <w:spacing w:before="81"/>
              <w:ind w:left="107"/>
              <w:rPr>
                <w:sz w:val="18"/>
              </w:rPr>
            </w:pPr>
            <w:r>
              <w:rPr>
                <w:spacing w:val="-1"/>
                <w:sz w:val="18"/>
              </w:rPr>
              <w:t>0x02</w:t>
            </w:r>
            <w:r>
              <w:rPr>
                <w:spacing w:val="-1"/>
                <w:sz w:val="18"/>
              </w:rPr>
              <w:t>：定距拍照</w:t>
            </w:r>
          </w:p>
          <w:p w:rsidR="00F55565" w:rsidRDefault="00970F3D">
            <w:pPr>
              <w:pStyle w:val="TableParagraph"/>
              <w:spacing w:before="82"/>
              <w:ind w:left="107"/>
              <w:rPr>
                <w:sz w:val="18"/>
              </w:rPr>
            </w:pPr>
            <w:r>
              <w:rPr>
                <w:spacing w:val="-1"/>
                <w:sz w:val="18"/>
              </w:rPr>
              <w:t>0x03</w:t>
            </w:r>
            <w:r>
              <w:rPr>
                <w:spacing w:val="-1"/>
                <w:sz w:val="18"/>
              </w:rPr>
              <w:t>：插卡触发</w:t>
            </w:r>
          </w:p>
          <w:p w:rsidR="00F55565" w:rsidRDefault="00970F3D">
            <w:pPr>
              <w:pStyle w:val="TableParagraph"/>
              <w:spacing w:before="81" w:line="324" w:lineRule="auto"/>
              <w:ind w:left="107" w:right="3096"/>
              <w:rPr>
                <w:sz w:val="18"/>
              </w:rPr>
            </w:pPr>
            <w:r>
              <w:rPr>
                <w:sz w:val="18"/>
              </w:rPr>
              <w:t>0x04</w:t>
            </w:r>
            <w:r>
              <w:rPr>
                <w:sz w:val="18"/>
              </w:rPr>
              <w:t>：</w:t>
            </w:r>
            <w:r>
              <w:rPr>
                <w:sz w:val="18"/>
              </w:rPr>
              <w:t xml:space="preserve"> </w:t>
            </w:r>
            <w:r>
              <w:rPr>
                <w:sz w:val="18"/>
              </w:rPr>
              <w:t>保</w:t>
            </w:r>
            <w:r>
              <w:rPr>
                <w:sz w:val="18"/>
              </w:rPr>
              <w:t xml:space="preserve"> </w:t>
            </w:r>
            <w:r>
              <w:rPr>
                <w:sz w:val="18"/>
              </w:rPr>
              <w:t>留</w:t>
            </w:r>
            <w:r>
              <w:rPr>
                <w:sz w:val="18"/>
              </w:rPr>
              <w:t xml:space="preserve"> </w:t>
            </w:r>
            <w:r>
              <w:rPr>
                <w:sz w:val="18"/>
              </w:rPr>
              <w:t>默认值</w:t>
            </w:r>
            <w:r>
              <w:rPr>
                <w:sz w:val="18"/>
              </w:rPr>
              <w:t xml:space="preserve"> 0x00</w:t>
            </w:r>
            <w:r>
              <w:rPr>
                <w:sz w:val="18"/>
              </w:rPr>
              <w:t>，</w:t>
            </w:r>
          </w:p>
          <w:p w:rsidR="00F55565" w:rsidRDefault="00970F3D">
            <w:pPr>
              <w:pStyle w:val="TableParagraph"/>
              <w:spacing w:before="1"/>
              <w:ind w:left="107"/>
              <w:rPr>
                <w:sz w:val="18"/>
              </w:rPr>
            </w:pPr>
            <w:r>
              <w:rPr>
                <w:sz w:val="18"/>
              </w:rPr>
              <w:t xml:space="preserve">0xFF </w:t>
            </w:r>
            <w:r>
              <w:rPr>
                <w:sz w:val="18"/>
              </w:rPr>
              <w:t>表示不修改参数</w:t>
            </w:r>
          </w:p>
        </w:tc>
      </w:tr>
      <w:tr w:rsidR="00F55565">
        <w:trPr>
          <w:trHeight w:val="623"/>
        </w:trPr>
        <w:tc>
          <w:tcPr>
            <w:tcW w:w="1651" w:type="dxa"/>
          </w:tcPr>
          <w:p w:rsidR="00F55565" w:rsidRDefault="00F55565">
            <w:pPr>
              <w:pStyle w:val="TableParagraph"/>
              <w:spacing w:before="4"/>
              <w:rPr>
                <w:rFonts w:ascii="黑体"/>
                <w:sz w:val="15"/>
              </w:rPr>
            </w:pPr>
          </w:p>
          <w:p w:rsidR="00F55565" w:rsidRDefault="00970F3D">
            <w:pPr>
              <w:pStyle w:val="TableParagraph"/>
              <w:ind w:left="9"/>
              <w:jc w:val="center"/>
              <w:rPr>
                <w:sz w:val="18"/>
              </w:rPr>
            </w:pPr>
            <w:r>
              <w:rPr>
                <w:sz w:val="18"/>
              </w:rPr>
              <w:t>3</w:t>
            </w:r>
          </w:p>
        </w:tc>
        <w:tc>
          <w:tcPr>
            <w:tcW w:w="1651" w:type="dxa"/>
          </w:tcPr>
          <w:p w:rsidR="00F55565" w:rsidRDefault="00970F3D">
            <w:pPr>
              <w:pStyle w:val="TableParagraph"/>
              <w:spacing w:before="40"/>
              <w:ind w:left="174" w:right="166"/>
              <w:jc w:val="center"/>
              <w:rPr>
                <w:sz w:val="18"/>
              </w:rPr>
            </w:pPr>
            <w:r>
              <w:rPr>
                <w:sz w:val="18"/>
              </w:rPr>
              <w:t>主动定时拍照时</w:t>
            </w:r>
          </w:p>
          <w:p w:rsidR="00F55565" w:rsidRDefault="00970F3D">
            <w:pPr>
              <w:pStyle w:val="TableParagraph"/>
              <w:spacing w:before="81"/>
              <w:ind w:left="174" w:right="166"/>
              <w:jc w:val="center"/>
              <w:rPr>
                <w:sz w:val="18"/>
              </w:rPr>
            </w:pPr>
            <w:r>
              <w:rPr>
                <w:sz w:val="18"/>
              </w:rPr>
              <w:t>间间隔</w:t>
            </w:r>
          </w:p>
        </w:tc>
        <w:tc>
          <w:tcPr>
            <w:tcW w:w="1652" w:type="dxa"/>
          </w:tcPr>
          <w:p w:rsidR="00F55565" w:rsidRDefault="00F55565">
            <w:pPr>
              <w:pStyle w:val="TableParagraph"/>
              <w:spacing w:before="4"/>
              <w:rPr>
                <w:rFonts w:ascii="黑体"/>
                <w:sz w:val="15"/>
              </w:rPr>
            </w:pPr>
          </w:p>
          <w:p w:rsidR="00F55565" w:rsidRDefault="00970F3D">
            <w:pPr>
              <w:pStyle w:val="TableParagraph"/>
              <w:ind w:left="444" w:right="433"/>
              <w:jc w:val="center"/>
              <w:rPr>
                <w:sz w:val="18"/>
              </w:rPr>
            </w:pPr>
            <w:r>
              <w:rPr>
                <w:sz w:val="18"/>
              </w:rPr>
              <w:t>WORD</w:t>
            </w:r>
          </w:p>
        </w:tc>
        <w:tc>
          <w:tcPr>
            <w:tcW w:w="4403" w:type="dxa"/>
          </w:tcPr>
          <w:p w:rsidR="00F55565" w:rsidRDefault="00970F3D">
            <w:pPr>
              <w:pStyle w:val="TableParagraph"/>
              <w:spacing w:before="40"/>
              <w:ind w:left="107"/>
              <w:rPr>
                <w:sz w:val="18"/>
              </w:rPr>
            </w:pPr>
            <w:r>
              <w:rPr>
                <w:sz w:val="18"/>
              </w:rPr>
              <w:t>单位秒，取值范围</w:t>
            </w:r>
            <w:r>
              <w:rPr>
                <w:sz w:val="18"/>
              </w:rPr>
              <w:t xml:space="preserve"> 60~60000</w:t>
            </w:r>
            <w:r>
              <w:rPr>
                <w:sz w:val="18"/>
              </w:rPr>
              <w:t>，默认值</w:t>
            </w:r>
            <w:r>
              <w:rPr>
                <w:sz w:val="18"/>
              </w:rPr>
              <w:t xml:space="preserve"> 3600</w:t>
            </w:r>
          </w:p>
          <w:p w:rsidR="00F55565" w:rsidRDefault="00970F3D">
            <w:pPr>
              <w:pStyle w:val="TableParagraph"/>
              <w:spacing w:before="81"/>
              <w:ind w:left="107"/>
              <w:rPr>
                <w:sz w:val="18"/>
              </w:rPr>
            </w:pPr>
            <w:r>
              <w:rPr>
                <w:sz w:val="18"/>
              </w:rPr>
              <w:t xml:space="preserve">0xFFFF </w:t>
            </w:r>
            <w:r>
              <w:rPr>
                <w:sz w:val="18"/>
              </w:rPr>
              <w:t>表示不修改参数</w:t>
            </w:r>
          </w:p>
        </w:tc>
      </w:tr>
      <w:tr w:rsidR="00F55565">
        <w:trPr>
          <w:trHeight w:val="936"/>
        </w:trPr>
        <w:tc>
          <w:tcPr>
            <w:tcW w:w="1651" w:type="dxa"/>
          </w:tcPr>
          <w:p w:rsidR="00F55565" w:rsidRDefault="00F55565">
            <w:pPr>
              <w:pStyle w:val="TableParagraph"/>
              <w:rPr>
                <w:rFonts w:ascii="黑体"/>
                <w:sz w:val="18"/>
              </w:rPr>
            </w:pPr>
          </w:p>
          <w:p w:rsidR="00F55565" w:rsidRDefault="00970F3D">
            <w:pPr>
              <w:pStyle w:val="TableParagraph"/>
              <w:spacing w:before="121"/>
              <w:ind w:left="9"/>
              <w:jc w:val="center"/>
              <w:rPr>
                <w:sz w:val="18"/>
              </w:rPr>
            </w:pPr>
            <w:r>
              <w:rPr>
                <w:sz w:val="18"/>
              </w:rPr>
              <w:t>5</w:t>
            </w:r>
          </w:p>
        </w:tc>
        <w:tc>
          <w:tcPr>
            <w:tcW w:w="1651" w:type="dxa"/>
          </w:tcPr>
          <w:p w:rsidR="00F55565" w:rsidRDefault="00F55565">
            <w:pPr>
              <w:pStyle w:val="TableParagraph"/>
              <w:spacing w:before="3"/>
              <w:rPr>
                <w:rFonts w:ascii="黑体"/>
                <w:sz w:val="15"/>
              </w:rPr>
            </w:pPr>
          </w:p>
          <w:p w:rsidR="00F55565" w:rsidRDefault="00970F3D">
            <w:pPr>
              <w:pStyle w:val="TableParagraph"/>
              <w:spacing w:before="1" w:line="324" w:lineRule="auto"/>
              <w:ind w:left="554" w:right="184" w:hanging="360"/>
              <w:rPr>
                <w:sz w:val="18"/>
              </w:rPr>
            </w:pPr>
            <w:r>
              <w:rPr>
                <w:sz w:val="18"/>
              </w:rPr>
              <w:t>主动定距拍照距离间隔</w:t>
            </w:r>
          </w:p>
        </w:tc>
        <w:tc>
          <w:tcPr>
            <w:tcW w:w="1652" w:type="dxa"/>
          </w:tcPr>
          <w:p w:rsidR="00F55565" w:rsidRDefault="00F55565">
            <w:pPr>
              <w:pStyle w:val="TableParagraph"/>
              <w:rPr>
                <w:rFonts w:ascii="黑体"/>
                <w:sz w:val="18"/>
              </w:rPr>
            </w:pPr>
          </w:p>
          <w:p w:rsidR="00F55565" w:rsidRDefault="00970F3D">
            <w:pPr>
              <w:pStyle w:val="TableParagraph"/>
              <w:spacing w:before="121"/>
              <w:ind w:left="444" w:right="433"/>
              <w:jc w:val="center"/>
              <w:rPr>
                <w:sz w:val="18"/>
              </w:rPr>
            </w:pPr>
            <w:r>
              <w:rPr>
                <w:sz w:val="18"/>
              </w:rPr>
              <w:t>WORD</w:t>
            </w:r>
          </w:p>
        </w:tc>
        <w:tc>
          <w:tcPr>
            <w:tcW w:w="4403" w:type="dxa"/>
          </w:tcPr>
          <w:p w:rsidR="00F55565" w:rsidRDefault="00970F3D">
            <w:pPr>
              <w:pStyle w:val="TableParagraph"/>
              <w:spacing w:before="40" w:line="324" w:lineRule="auto"/>
              <w:ind w:left="107" w:right="1133"/>
              <w:rPr>
                <w:sz w:val="18"/>
              </w:rPr>
            </w:pPr>
            <w:r>
              <w:rPr>
                <w:spacing w:val="-6"/>
                <w:sz w:val="18"/>
              </w:rPr>
              <w:t>单位米，取值范围</w:t>
            </w:r>
            <w:r>
              <w:rPr>
                <w:spacing w:val="-6"/>
                <w:sz w:val="18"/>
              </w:rPr>
              <w:t xml:space="preserve"> </w:t>
            </w:r>
            <w:r>
              <w:rPr>
                <w:sz w:val="18"/>
              </w:rPr>
              <w:t>0~60000</w:t>
            </w:r>
            <w:r>
              <w:rPr>
                <w:spacing w:val="-10"/>
                <w:sz w:val="18"/>
              </w:rPr>
              <w:t>，默认值</w:t>
            </w:r>
            <w:r>
              <w:rPr>
                <w:spacing w:val="-10"/>
                <w:sz w:val="18"/>
              </w:rPr>
              <w:t xml:space="preserve"> </w:t>
            </w:r>
            <w:r>
              <w:rPr>
                <w:spacing w:val="-5"/>
                <w:sz w:val="18"/>
              </w:rPr>
              <w:t xml:space="preserve">200 </w:t>
            </w:r>
            <w:r>
              <w:rPr>
                <w:sz w:val="18"/>
              </w:rPr>
              <w:t>0</w:t>
            </w:r>
            <w:r>
              <w:rPr>
                <w:spacing w:val="-8"/>
                <w:sz w:val="18"/>
              </w:rPr>
              <w:t xml:space="preserve"> </w:t>
            </w:r>
            <w:r>
              <w:rPr>
                <w:spacing w:val="-8"/>
                <w:sz w:val="18"/>
              </w:rPr>
              <w:t>表示不抓拍，</w:t>
            </w:r>
            <w:r>
              <w:rPr>
                <w:sz w:val="18"/>
              </w:rPr>
              <w:t>0xFFFF</w:t>
            </w:r>
            <w:r>
              <w:rPr>
                <w:spacing w:val="-7"/>
                <w:sz w:val="18"/>
              </w:rPr>
              <w:t xml:space="preserve"> </w:t>
            </w:r>
            <w:r>
              <w:rPr>
                <w:spacing w:val="-7"/>
                <w:sz w:val="18"/>
              </w:rPr>
              <w:t>表示不修改参数</w:t>
            </w:r>
          </w:p>
          <w:p w:rsidR="00F55565" w:rsidRDefault="00970F3D">
            <w:pPr>
              <w:pStyle w:val="TableParagraph"/>
              <w:spacing w:before="1"/>
              <w:ind w:left="107"/>
              <w:rPr>
                <w:sz w:val="18"/>
              </w:rPr>
            </w:pPr>
            <w:r>
              <w:rPr>
                <w:sz w:val="18"/>
              </w:rPr>
              <w:t>主动拍照策略为</w:t>
            </w:r>
            <w:r>
              <w:rPr>
                <w:sz w:val="18"/>
              </w:rPr>
              <w:t xml:space="preserve"> 02 </w:t>
            </w:r>
            <w:r>
              <w:rPr>
                <w:sz w:val="18"/>
              </w:rPr>
              <w:t>时有效。</w:t>
            </w:r>
          </w:p>
        </w:tc>
      </w:tr>
      <w:tr w:rsidR="00F55565">
        <w:trPr>
          <w:trHeight w:val="623"/>
        </w:trPr>
        <w:tc>
          <w:tcPr>
            <w:tcW w:w="1651" w:type="dxa"/>
          </w:tcPr>
          <w:p w:rsidR="00F55565" w:rsidRDefault="00F55565">
            <w:pPr>
              <w:pStyle w:val="TableParagraph"/>
              <w:spacing w:before="5"/>
              <w:rPr>
                <w:rFonts w:ascii="黑体"/>
                <w:sz w:val="15"/>
              </w:rPr>
            </w:pPr>
          </w:p>
          <w:p w:rsidR="00F55565" w:rsidRDefault="00970F3D">
            <w:pPr>
              <w:pStyle w:val="TableParagraph"/>
              <w:spacing w:before="1"/>
              <w:ind w:left="9"/>
              <w:jc w:val="center"/>
              <w:rPr>
                <w:sz w:val="18"/>
              </w:rPr>
            </w:pPr>
            <w:r>
              <w:rPr>
                <w:sz w:val="18"/>
              </w:rPr>
              <w:t>7</w:t>
            </w:r>
          </w:p>
        </w:tc>
        <w:tc>
          <w:tcPr>
            <w:tcW w:w="1651" w:type="dxa"/>
          </w:tcPr>
          <w:p w:rsidR="00F55565" w:rsidRDefault="00970F3D">
            <w:pPr>
              <w:pStyle w:val="TableParagraph"/>
              <w:spacing w:before="42"/>
              <w:ind w:left="174" w:right="166"/>
              <w:jc w:val="center"/>
              <w:rPr>
                <w:sz w:val="18"/>
              </w:rPr>
            </w:pPr>
            <w:r>
              <w:rPr>
                <w:sz w:val="18"/>
              </w:rPr>
              <w:t>单次主动拍照张</w:t>
            </w:r>
          </w:p>
          <w:p w:rsidR="00F55565" w:rsidRDefault="00970F3D">
            <w:pPr>
              <w:pStyle w:val="TableParagraph"/>
              <w:spacing w:before="81"/>
              <w:ind w:left="8"/>
              <w:jc w:val="center"/>
              <w:rPr>
                <w:sz w:val="18"/>
              </w:rPr>
            </w:pPr>
            <w:r>
              <w:rPr>
                <w:sz w:val="18"/>
              </w:rPr>
              <w:t>数</w:t>
            </w:r>
          </w:p>
        </w:tc>
        <w:tc>
          <w:tcPr>
            <w:tcW w:w="1652" w:type="dxa"/>
          </w:tcPr>
          <w:p w:rsidR="00F55565" w:rsidRDefault="00F55565">
            <w:pPr>
              <w:pStyle w:val="TableParagraph"/>
              <w:spacing w:before="5"/>
              <w:rPr>
                <w:rFonts w:ascii="黑体"/>
                <w:sz w:val="15"/>
              </w:rPr>
            </w:pPr>
          </w:p>
          <w:p w:rsidR="00F55565" w:rsidRDefault="00970F3D">
            <w:pPr>
              <w:pStyle w:val="TableParagraph"/>
              <w:spacing w:before="1"/>
              <w:ind w:left="444" w:right="433"/>
              <w:jc w:val="center"/>
              <w:rPr>
                <w:sz w:val="18"/>
              </w:rPr>
            </w:pPr>
            <w:r>
              <w:rPr>
                <w:sz w:val="18"/>
              </w:rPr>
              <w:t>BYTE</w:t>
            </w:r>
          </w:p>
        </w:tc>
        <w:tc>
          <w:tcPr>
            <w:tcW w:w="4403" w:type="dxa"/>
          </w:tcPr>
          <w:p w:rsidR="00F55565" w:rsidRDefault="00970F3D">
            <w:pPr>
              <w:pStyle w:val="TableParagraph"/>
              <w:spacing w:before="42"/>
              <w:ind w:left="107"/>
              <w:rPr>
                <w:sz w:val="18"/>
              </w:rPr>
            </w:pPr>
            <w:r>
              <w:rPr>
                <w:sz w:val="18"/>
              </w:rPr>
              <w:t>取值范围</w:t>
            </w:r>
            <w:r>
              <w:rPr>
                <w:sz w:val="18"/>
              </w:rPr>
              <w:t xml:space="preserve"> 1-10</w:t>
            </w:r>
            <w:r>
              <w:rPr>
                <w:sz w:val="18"/>
              </w:rPr>
              <w:t>。默认值</w:t>
            </w:r>
            <w:r>
              <w:rPr>
                <w:sz w:val="18"/>
              </w:rPr>
              <w:t xml:space="preserve"> 3</w:t>
            </w:r>
            <w:r>
              <w:rPr>
                <w:sz w:val="18"/>
              </w:rPr>
              <w:t>，</w:t>
            </w:r>
          </w:p>
          <w:p w:rsidR="00F55565" w:rsidRDefault="00970F3D">
            <w:pPr>
              <w:pStyle w:val="TableParagraph"/>
              <w:spacing w:before="81"/>
              <w:ind w:left="107"/>
              <w:rPr>
                <w:sz w:val="18"/>
              </w:rPr>
            </w:pPr>
            <w:r>
              <w:rPr>
                <w:sz w:val="18"/>
              </w:rPr>
              <w:t xml:space="preserve">0xFF </w:t>
            </w:r>
            <w:r>
              <w:rPr>
                <w:sz w:val="18"/>
              </w:rPr>
              <w:t>表示不修改参数</w:t>
            </w:r>
          </w:p>
        </w:tc>
      </w:tr>
      <w:tr w:rsidR="00F55565">
        <w:trPr>
          <w:trHeight w:val="623"/>
        </w:trPr>
        <w:tc>
          <w:tcPr>
            <w:tcW w:w="1651" w:type="dxa"/>
          </w:tcPr>
          <w:p w:rsidR="00F55565" w:rsidRDefault="00F55565">
            <w:pPr>
              <w:pStyle w:val="TableParagraph"/>
              <w:spacing w:before="5"/>
              <w:rPr>
                <w:rFonts w:ascii="黑体"/>
                <w:sz w:val="15"/>
              </w:rPr>
            </w:pPr>
          </w:p>
          <w:p w:rsidR="00F55565" w:rsidRDefault="00970F3D">
            <w:pPr>
              <w:pStyle w:val="TableParagraph"/>
              <w:ind w:left="9"/>
              <w:jc w:val="center"/>
              <w:rPr>
                <w:sz w:val="18"/>
              </w:rPr>
            </w:pPr>
            <w:r>
              <w:rPr>
                <w:sz w:val="18"/>
              </w:rPr>
              <w:t>8</w:t>
            </w:r>
          </w:p>
        </w:tc>
        <w:tc>
          <w:tcPr>
            <w:tcW w:w="1651" w:type="dxa"/>
          </w:tcPr>
          <w:p w:rsidR="00F55565" w:rsidRDefault="00970F3D">
            <w:pPr>
              <w:pStyle w:val="TableParagraph"/>
              <w:spacing w:before="41"/>
              <w:ind w:left="174" w:right="166"/>
              <w:jc w:val="center"/>
              <w:rPr>
                <w:sz w:val="18"/>
              </w:rPr>
            </w:pPr>
            <w:r>
              <w:rPr>
                <w:sz w:val="18"/>
              </w:rPr>
              <w:t>单次主动拍照时</w:t>
            </w:r>
          </w:p>
          <w:p w:rsidR="00F55565" w:rsidRDefault="00970F3D">
            <w:pPr>
              <w:pStyle w:val="TableParagraph"/>
              <w:spacing w:before="82"/>
              <w:ind w:left="174" w:right="166"/>
              <w:jc w:val="center"/>
              <w:rPr>
                <w:sz w:val="18"/>
              </w:rPr>
            </w:pPr>
            <w:r>
              <w:rPr>
                <w:sz w:val="18"/>
              </w:rPr>
              <w:t>间间隔</w:t>
            </w:r>
          </w:p>
        </w:tc>
        <w:tc>
          <w:tcPr>
            <w:tcW w:w="1652" w:type="dxa"/>
          </w:tcPr>
          <w:p w:rsidR="00F55565" w:rsidRDefault="00F55565">
            <w:pPr>
              <w:pStyle w:val="TableParagraph"/>
              <w:spacing w:before="5"/>
              <w:rPr>
                <w:rFonts w:ascii="黑体"/>
                <w:sz w:val="15"/>
              </w:rPr>
            </w:pPr>
          </w:p>
          <w:p w:rsidR="00F55565" w:rsidRDefault="00970F3D">
            <w:pPr>
              <w:pStyle w:val="TableParagraph"/>
              <w:ind w:left="444" w:right="433"/>
              <w:jc w:val="center"/>
              <w:rPr>
                <w:sz w:val="18"/>
              </w:rPr>
            </w:pPr>
            <w:r>
              <w:rPr>
                <w:sz w:val="18"/>
              </w:rPr>
              <w:t>BYTE</w:t>
            </w:r>
          </w:p>
        </w:tc>
        <w:tc>
          <w:tcPr>
            <w:tcW w:w="4403" w:type="dxa"/>
          </w:tcPr>
          <w:p w:rsidR="00F55565" w:rsidRDefault="00970F3D">
            <w:pPr>
              <w:pStyle w:val="TableParagraph"/>
              <w:spacing w:before="41"/>
              <w:ind w:left="107"/>
              <w:rPr>
                <w:sz w:val="18"/>
              </w:rPr>
            </w:pPr>
            <w:r>
              <w:rPr>
                <w:sz w:val="18"/>
              </w:rPr>
              <w:t>单位</w:t>
            </w:r>
            <w:r>
              <w:rPr>
                <w:sz w:val="18"/>
              </w:rPr>
              <w:t xml:space="preserve"> 100ms</w:t>
            </w:r>
            <w:r>
              <w:rPr>
                <w:sz w:val="18"/>
              </w:rPr>
              <w:t>，取值范围</w:t>
            </w:r>
            <w:r>
              <w:rPr>
                <w:sz w:val="18"/>
              </w:rPr>
              <w:t xml:space="preserve"> 1~5</w:t>
            </w:r>
            <w:r>
              <w:rPr>
                <w:sz w:val="18"/>
              </w:rPr>
              <w:t>，默认值</w:t>
            </w:r>
            <w:r>
              <w:rPr>
                <w:sz w:val="18"/>
              </w:rPr>
              <w:t xml:space="preserve"> 2</w:t>
            </w:r>
            <w:r>
              <w:rPr>
                <w:sz w:val="18"/>
              </w:rPr>
              <w:t>，</w:t>
            </w:r>
          </w:p>
          <w:p w:rsidR="00F55565" w:rsidRDefault="00970F3D">
            <w:pPr>
              <w:pStyle w:val="TableParagraph"/>
              <w:spacing w:before="82"/>
              <w:ind w:left="107"/>
              <w:rPr>
                <w:sz w:val="18"/>
              </w:rPr>
            </w:pPr>
            <w:r>
              <w:rPr>
                <w:sz w:val="18"/>
              </w:rPr>
              <w:t xml:space="preserve">0xFF </w:t>
            </w:r>
            <w:r>
              <w:rPr>
                <w:sz w:val="18"/>
              </w:rPr>
              <w:t>表示不修改参数</w:t>
            </w:r>
          </w:p>
        </w:tc>
      </w:tr>
      <w:tr w:rsidR="00F55565">
        <w:trPr>
          <w:trHeight w:val="2808"/>
        </w:trPr>
        <w:tc>
          <w:tcPr>
            <w:tcW w:w="1651"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970F3D">
            <w:pPr>
              <w:pStyle w:val="TableParagraph"/>
              <w:spacing w:before="136"/>
              <w:ind w:left="9"/>
              <w:jc w:val="center"/>
              <w:rPr>
                <w:sz w:val="18"/>
              </w:rPr>
            </w:pPr>
            <w:r>
              <w:rPr>
                <w:sz w:val="18"/>
              </w:rPr>
              <w:t>9</w:t>
            </w:r>
          </w:p>
        </w:tc>
        <w:tc>
          <w:tcPr>
            <w:tcW w:w="1651"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970F3D">
            <w:pPr>
              <w:pStyle w:val="TableParagraph"/>
              <w:spacing w:before="136"/>
              <w:ind w:left="174" w:right="166"/>
              <w:jc w:val="center"/>
              <w:rPr>
                <w:sz w:val="18"/>
              </w:rPr>
            </w:pPr>
            <w:r>
              <w:rPr>
                <w:sz w:val="18"/>
              </w:rPr>
              <w:t>拍照分辨率</w:t>
            </w:r>
          </w:p>
        </w:tc>
        <w:tc>
          <w:tcPr>
            <w:tcW w:w="1652"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970F3D">
            <w:pPr>
              <w:pStyle w:val="TableParagraph"/>
              <w:spacing w:before="136"/>
              <w:ind w:left="444" w:right="433"/>
              <w:jc w:val="center"/>
              <w:rPr>
                <w:sz w:val="18"/>
              </w:rPr>
            </w:pPr>
            <w:r>
              <w:rPr>
                <w:sz w:val="18"/>
              </w:rPr>
              <w:t>BYTE</w:t>
            </w:r>
          </w:p>
        </w:tc>
        <w:tc>
          <w:tcPr>
            <w:tcW w:w="4403" w:type="dxa"/>
          </w:tcPr>
          <w:p w:rsidR="00F55565" w:rsidRDefault="00970F3D">
            <w:pPr>
              <w:pStyle w:val="TableParagraph"/>
              <w:spacing w:before="41"/>
              <w:ind w:left="107"/>
              <w:rPr>
                <w:sz w:val="18"/>
              </w:rPr>
            </w:pPr>
            <w:r>
              <w:rPr>
                <w:sz w:val="18"/>
              </w:rPr>
              <w:t>0x01</w:t>
            </w:r>
            <w:r>
              <w:rPr>
                <w:sz w:val="18"/>
              </w:rPr>
              <w:t>：</w:t>
            </w:r>
            <w:r>
              <w:rPr>
                <w:sz w:val="18"/>
              </w:rPr>
              <w:t>352×288</w:t>
            </w:r>
          </w:p>
          <w:p w:rsidR="00F55565" w:rsidRDefault="00970F3D">
            <w:pPr>
              <w:pStyle w:val="TableParagraph"/>
              <w:spacing w:before="81"/>
              <w:ind w:left="107"/>
              <w:rPr>
                <w:sz w:val="18"/>
              </w:rPr>
            </w:pPr>
            <w:r>
              <w:rPr>
                <w:sz w:val="18"/>
              </w:rPr>
              <w:t>0x02</w:t>
            </w:r>
            <w:r>
              <w:rPr>
                <w:sz w:val="18"/>
              </w:rPr>
              <w:t>：</w:t>
            </w:r>
            <w:r>
              <w:rPr>
                <w:sz w:val="18"/>
              </w:rPr>
              <w:t>704×288</w:t>
            </w:r>
          </w:p>
          <w:p w:rsidR="00F55565" w:rsidRDefault="00970F3D">
            <w:pPr>
              <w:pStyle w:val="TableParagraph"/>
              <w:spacing w:before="82"/>
              <w:ind w:left="107"/>
              <w:rPr>
                <w:sz w:val="18"/>
              </w:rPr>
            </w:pPr>
            <w:r>
              <w:rPr>
                <w:sz w:val="18"/>
              </w:rPr>
              <w:t>0x03</w:t>
            </w:r>
            <w:r>
              <w:rPr>
                <w:sz w:val="18"/>
              </w:rPr>
              <w:t>：</w:t>
            </w:r>
            <w:r>
              <w:rPr>
                <w:sz w:val="18"/>
              </w:rPr>
              <w:t>704×576</w:t>
            </w:r>
          </w:p>
          <w:p w:rsidR="00F55565" w:rsidRDefault="00970F3D">
            <w:pPr>
              <w:pStyle w:val="TableParagraph"/>
              <w:spacing w:before="81"/>
              <w:ind w:left="107"/>
              <w:rPr>
                <w:sz w:val="18"/>
              </w:rPr>
            </w:pPr>
            <w:r>
              <w:rPr>
                <w:sz w:val="18"/>
              </w:rPr>
              <w:t>0x04</w:t>
            </w:r>
            <w:r>
              <w:rPr>
                <w:sz w:val="18"/>
              </w:rPr>
              <w:t>：</w:t>
            </w:r>
            <w:r>
              <w:rPr>
                <w:sz w:val="18"/>
              </w:rPr>
              <w:t>640×480</w:t>
            </w:r>
          </w:p>
          <w:p w:rsidR="00F55565" w:rsidRDefault="00970F3D">
            <w:pPr>
              <w:pStyle w:val="TableParagraph"/>
              <w:spacing w:before="81"/>
              <w:ind w:left="107"/>
              <w:rPr>
                <w:sz w:val="18"/>
              </w:rPr>
            </w:pPr>
            <w:r>
              <w:rPr>
                <w:sz w:val="18"/>
              </w:rPr>
              <w:t>0x05</w:t>
            </w:r>
            <w:r>
              <w:rPr>
                <w:sz w:val="18"/>
              </w:rPr>
              <w:t>：</w:t>
            </w:r>
            <w:r>
              <w:rPr>
                <w:sz w:val="18"/>
              </w:rPr>
              <w:t>1280×720</w:t>
            </w:r>
          </w:p>
          <w:p w:rsidR="00F55565" w:rsidRDefault="00970F3D">
            <w:pPr>
              <w:pStyle w:val="TableParagraph"/>
              <w:spacing w:before="82"/>
              <w:ind w:left="107"/>
              <w:rPr>
                <w:sz w:val="18"/>
              </w:rPr>
            </w:pPr>
            <w:r>
              <w:rPr>
                <w:sz w:val="18"/>
              </w:rPr>
              <w:t>0x06</w:t>
            </w:r>
            <w:r>
              <w:rPr>
                <w:sz w:val="18"/>
              </w:rPr>
              <w:t>：</w:t>
            </w:r>
            <w:r>
              <w:rPr>
                <w:sz w:val="18"/>
              </w:rPr>
              <w:t>1920×1080</w:t>
            </w:r>
          </w:p>
          <w:p w:rsidR="00F55565" w:rsidRDefault="00970F3D">
            <w:pPr>
              <w:pStyle w:val="TableParagraph"/>
              <w:spacing w:before="81"/>
              <w:ind w:left="107"/>
              <w:rPr>
                <w:sz w:val="18"/>
              </w:rPr>
            </w:pPr>
            <w:r>
              <w:rPr>
                <w:sz w:val="18"/>
              </w:rPr>
              <w:t>默认值</w:t>
            </w:r>
            <w:r>
              <w:rPr>
                <w:sz w:val="18"/>
              </w:rPr>
              <w:t xml:space="preserve"> </w:t>
            </w:r>
            <w:r>
              <w:rPr>
                <w:sz w:val="18"/>
              </w:rPr>
              <w:t>0x01</w:t>
            </w:r>
            <w:r>
              <w:rPr>
                <w:sz w:val="18"/>
              </w:rPr>
              <w:t>，</w:t>
            </w:r>
          </w:p>
          <w:p w:rsidR="00F55565" w:rsidRDefault="00970F3D">
            <w:pPr>
              <w:pStyle w:val="TableParagraph"/>
              <w:spacing w:before="82"/>
              <w:ind w:left="107"/>
              <w:rPr>
                <w:sz w:val="18"/>
              </w:rPr>
            </w:pPr>
            <w:r>
              <w:rPr>
                <w:sz w:val="18"/>
              </w:rPr>
              <w:t xml:space="preserve">0xFF </w:t>
            </w:r>
            <w:r>
              <w:rPr>
                <w:sz w:val="18"/>
              </w:rPr>
              <w:t>表示不修改参数，</w:t>
            </w:r>
          </w:p>
          <w:p w:rsidR="00F55565" w:rsidRDefault="00970F3D">
            <w:pPr>
              <w:pStyle w:val="TableParagraph"/>
              <w:spacing w:before="81"/>
              <w:ind w:left="107"/>
              <w:rPr>
                <w:sz w:val="18"/>
              </w:rPr>
            </w:pPr>
            <w:r>
              <w:rPr>
                <w:sz w:val="18"/>
              </w:rPr>
              <w:t>该参数也适用于报警触发拍照分辨率。</w:t>
            </w:r>
          </w:p>
        </w:tc>
      </w:tr>
    </w:tbl>
    <w:p w:rsidR="00F55565" w:rsidRDefault="00F55565">
      <w:pPr>
        <w:rPr>
          <w:sz w:val="18"/>
        </w:rPr>
        <w:sectPr w:rsidR="00F55565">
          <w:pgSz w:w="11910" w:h="16840"/>
          <w:pgMar w:top="1420" w:right="1020" w:bottom="280" w:left="1120" w:header="720" w:footer="720" w:gutter="0"/>
          <w:cols w:space="720"/>
        </w:sectPr>
      </w:pPr>
    </w:p>
    <w:tbl>
      <w:tblPr>
        <w:tblW w:w="9357" w:type="dxa"/>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51"/>
        <w:gridCol w:w="1651"/>
        <w:gridCol w:w="1652"/>
        <w:gridCol w:w="4403"/>
      </w:tblGrid>
      <w:tr w:rsidR="00F55565">
        <w:trPr>
          <w:trHeight w:val="3120"/>
        </w:trPr>
        <w:tc>
          <w:tcPr>
            <w:tcW w:w="1651"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10"/>
              <w:rPr>
                <w:rFonts w:ascii="黑体"/>
              </w:rPr>
            </w:pPr>
          </w:p>
          <w:p w:rsidR="00F55565" w:rsidRDefault="00970F3D">
            <w:pPr>
              <w:pStyle w:val="TableParagraph"/>
              <w:ind w:left="734"/>
              <w:rPr>
                <w:sz w:val="18"/>
              </w:rPr>
            </w:pPr>
            <w:r>
              <w:rPr>
                <w:sz w:val="18"/>
              </w:rPr>
              <w:t>10</w:t>
            </w:r>
          </w:p>
        </w:tc>
        <w:tc>
          <w:tcPr>
            <w:tcW w:w="1651"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10"/>
              <w:rPr>
                <w:rFonts w:ascii="黑体"/>
              </w:rPr>
            </w:pPr>
          </w:p>
          <w:p w:rsidR="00F55565" w:rsidRDefault="00970F3D">
            <w:pPr>
              <w:pStyle w:val="TableParagraph"/>
              <w:ind w:left="174" w:right="166"/>
              <w:jc w:val="center"/>
              <w:rPr>
                <w:sz w:val="18"/>
              </w:rPr>
            </w:pPr>
            <w:r>
              <w:rPr>
                <w:sz w:val="18"/>
              </w:rPr>
              <w:t>视频录制分辨率</w:t>
            </w:r>
          </w:p>
        </w:tc>
        <w:tc>
          <w:tcPr>
            <w:tcW w:w="1652"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10"/>
              <w:rPr>
                <w:rFonts w:ascii="黑体"/>
              </w:rPr>
            </w:pPr>
          </w:p>
          <w:p w:rsidR="00F55565" w:rsidRDefault="00970F3D">
            <w:pPr>
              <w:pStyle w:val="TableParagraph"/>
              <w:ind w:left="444" w:right="433"/>
              <w:jc w:val="center"/>
              <w:rPr>
                <w:sz w:val="18"/>
              </w:rPr>
            </w:pPr>
            <w:r>
              <w:rPr>
                <w:sz w:val="18"/>
              </w:rPr>
              <w:t>BYTE</w:t>
            </w:r>
          </w:p>
        </w:tc>
        <w:tc>
          <w:tcPr>
            <w:tcW w:w="4403" w:type="dxa"/>
          </w:tcPr>
          <w:p w:rsidR="00F55565" w:rsidRDefault="00970F3D">
            <w:pPr>
              <w:pStyle w:val="TableParagraph"/>
              <w:spacing w:before="41"/>
              <w:ind w:left="107"/>
              <w:rPr>
                <w:sz w:val="18"/>
              </w:rPr>
            </w:pPr>
            <w:r>
              <w:rPr>
                <w:sz w:val="18"/>
              </w:rPr>
              <w:t>0x01</w:t>
            </w:r>
            <w:r>
              <w:rPr>
                <w:sz w:val="18"/>
              </w:rPr>
              <w:t>：</w:t>
            </w:r>
            <w:r>
              <w:rPr>
                <w:sz w:val="18"/>
              </w:rPr>
              <w:t>CIF</w:t>
            </w:r>
          </w:p>
          <w:p w:rsidR="00F55565" w:rsidRDefault="00970F3D">
            <w:pPr>
              <w:pStyle w:val="TableParagraph"/>
              <w:spacing w:before="82"/>
              <w:ind w:left="107"/>
              <w:rPr>
                <w:sz w:val="18"/>
              </w:rPr>
            </w:pPr>
            <w:r>
              <w:rPr>
                <w:sz w:val="18"/>
              </w:rPr>
              <w:t>0x02</w:t>
            </w:r>
            <w:r>
              <w:rPr>
                <w:sz w:val="18"/>
              </w:rPr>
              <w:t>：</w:t>
            </w:r>
            <w:r>
              <w:rPr>
                <w:sz w:val="18"/>
              </w:rPr>
              <w:t>HD1</w:t>
            </w:r>
          </w:p>
          <w:p w:rsidR="00F55565" w:rsidRDefault="00970F3D">
            <w:pPr>
              <w:pStyle w:val="TableParagraph"/>
              <w:spacing w:before="81"/>
              <w:ind w:left="107"/>
              <w:rPr>
                <w:sz w:val="18"/>
              </w:rPr>
            </w:pPr>
            <w:r>
              <w:rPr>
                <w:sz w:val="18"/>
              </w:rPr>
              <w:t>0x03</w:t>
            </w:r>
            <w:r>
              <w:rPr>
                <w:sz w:val="18"/>
              </w:rPr>
              <w:t>：</w:t>
            </w:r>
            <w:r>
              <w:rPr>
                <w:sz w:val="18"/>
              </w:rPr>
              <w:t>D1</w:t>
            </w:r>
          </w:p>
          <w:p w:rsidR="00F55565" w:rsidRDefault="00970F3D">
            <w:pPr>
              <w:pStyle w:val="TableParagraph"/>
              <w:spacing w:before="81"/>
              <w:ind w:left="107"/>
              <w:rPr>
                <w:sz w:val="18"/>
              </w:rPr>
            </w:pPr>
            <w:r>
              <w:rPr>
                <w:sz w:val="18"/>
              </w:rPr>
              <w:t>0x04</w:t>
            </w:r>
            <w:r>
              <w:rPr>
                <w:sz w:val="18"/>
              </w:rPr>
              <w:t>：</w:t>
            </w:r>
            <w:r>
              <w:rPr>
                <w:sz w:val="18"/>
              </w:rPr>
              <w:t>WD1</w:t>
            </w:r>
          </w:p>
          <w:p w:rsidR="00F55565" w:rsidRDefault="00970F3D">
            <w:pPr>
              <w:pStyle w:val="TableParagraph"/>
              <w:spacing w:before="82"/>
              <w:ind w:left="107"/>
              <w:rPr>
                <w:sz w:val="18"/>
              </w:rPr>
            </w:pPr>
            <w:r>
              <w:rPr>
                <w:sz w:val="18"/>
              </w:rPr>
              <w:t>0x05</w:t>
            </w:r>
            <w:r>
              <w:rPr>
                <w:sz w:val="18"/>
              </w:rPr>
              <w:t>：</w:t>
            </w:r>
            <w:r>
              <w:rPr>
                <w:sz w:val="18"/>
              </w:rPr>
              <w:t>VGA</w:t>
            </w:r>
          </w:p>
          <w:p w:rsidR="00F55565" w:rsidRDefault="00970F3D">
            <w:pPr>
              <w:pStyle w:val="TableParagraph"/>
              <w:spacing w:before="81"/>
              <w:ind w:left="107"/>
              <w:rPr>
                <w:sz w:val="18"/>
              </w:rPr>
            </w:pPr>
            <w:r>
              <w:rPr>
                <w:sz w:val="18"/>
              </w:rPr>
              <w:t>0x06</w:t>
            </w:r>
            <w:r>
              <w:rPr>
                <w:sz w:val="18"/>
              </w:rPr>
              <w:t>：</w:t>
            </w:r>
            <w:r>
              <w:rPr>
                <w:sz w:val="18"/>
              </w:rPr>
              <w:t>720P</w:t>
            </w:r>
          </w:p>
          <w:p w:rsidR="00F55565" w:rsidRDefault="00970F3D">
            <w:pPr>
              <w:pStyle w:val="TableParagraph"/>
              <w:spacing w:before="82"/>
              <w:ind w:left="107"/>
              <w:rPr>
                <w:sz w:val="18"/>
              </w:rPr>
            </w:pPr>
            <w:r>
              <w:rPr>
                <w:sz w:val="18"/>
              </w:rPr>
              <w:t>0x07</w:t>
            </w:r>
            <w:r>
              <w:rPr>
                <w:sz w:val="18"/>
              </w:rPr>
              <w:t>：</w:t>
            </w:r>
            <w:r>
              <w:rPr>
                <w:sz w:val="18"/>
              </w:rPr>
              <w:t>1080P</w:t>
            </w:r>
          </w:p>
          <w:p w:rsidR="00F55565" w:rsidRDefault="00970F3D">
            <w:pPr>
              <w:pStyle w:val="TableParagraph"/>
              <w:spacing w:before="81"/>
              <w:ind w:left="107"/>
              <w:rPr>
                <w:sz w:val="18"/>
              </w:rPr>
            </w:pPr>
            <w:r>
              <w:rPr>
                <w:sz w:val="18"/>
              </w:rPr>
              <w:t>默认值</w:t>
            </w:r>
            <w:r>
              <w:rPr>
                <w:sz w:val="18"/>
              </w:rPr>
              <w:t xml:space="preserve"> 0x01</w:t>
            </w:r>
          </w:p>
          <w:p w:rsidR="00F55565" w:rsidRDefault="00970F3D">
            <w:pPr>
              <w:pStyle w:val="TableParagraph"/>
              <w:spacing w:before="81"/>
              <w:ind w:left="107"/>
              <w:rPr>
                <w:sz w:val="18"/>
              </w:rPr>
            </w:pPr>
            <w:r>
              <w:rPr>
                <w:sz w:val="18"/>
              </w:rPr>
              <w:t xml:space="preserve">0xFF </w:t>
            </w:r>
            <w:r>
              <w:rPr>
                <w:sz w:val="18"/>
              </w:rPr>
              <w:t>表示不修改参数</w:t>
            </w:r>
          </w:p>
          <w:p w:rsidR="00F55565" w:rsidRDefault="00970F3D">
            <w:pPr>
              <w:pStyle w:val="TableParagraph"/>
              <w:spacing w:before="82"/>
              <w:ind w:left="107"/>
              <w:rPr>
                <w:sz w:val="18"/>
              </w:rPr>
            </w:pPr>
            <w:r>
              <w:rPr>
                <w:sz w:val="18"/>
              </w:rPr>
              <w:t>该参数也适用于报警触发视频分辨率。</w:t>
            </w:r>
          </w:p>
        </w:tc>
      </w:tr>
      <w:tr w:rsidR="00F55565">
        <w:trPr>
          <w:trHeight w:val="4368"/>
        </w:trPr>
        <w:tc>
          <w:tcPr>
            <w:tcW w:w="1651"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6"/>
              <w:rPr>
                <w:rFonts w:ascii="黑体"/>
                <w:sz w:val="17"/>
              </w:rPr>
            </w:pPr>
          </w:p>
          <w:p w:rsidR="00F55565" w:rsidRDefault="00970F3D">
            <w:pPr>
              <w:pStyle w:val="TableParagraph"/>
              <w:ind w:left="734"/>
              <w:rPr>
                <w:sz w:val="18"/>
              </w:rPr>
            </w:pPr>
            <w:r>
              <w:rPr>
                <w:sz w:val="18"/>
              </w:rPr>
              <w:t>11</w:t>
            </w:r>
          </w:p>
        </w:tc>
        <w:tc>
          <w:tcPr>
            <w:tcW w:w="1651"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6"/>
              <w:rPr>
                <w:rFonts w:ascii="黑体"/>
                <w:sz w:val="17"/>
              </w:rPr>
            </w:pPr>
          </w:p>
          <w:p w:rsidR="00F55565" w:rsidRDefault="00970F3D">
            <w:pPr>
              <w:pStyle w:val="TableParagraph"/>
              <w:ind w:left="172" w:right="166"/>
              <w:jc w:val="center"/>
              <w:rPr>
                <w:sz w:val="18"/>
              </w:rPr>
            </w:pPr>
            <w:r>
              <w:rPr>
                <w:sz w:val="18"/>
              </w:rPr>
              <w:t>报警使能</w:t>
            </w:r>
          </w:p>
        </w:tc>
        <w:tc>
          <w:tcPr>
            <w:tcW w:w="1652"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6"/>
              <w:rPr>
                <w:rFonts w:ascii="黑体"/>
                <w:sz w:val="17"/>
              </w:rPr>
            </w:pPr>
          </w:p>
          <w:p w:rsidR="00F55565" w:rsidRDefault="00970F3D">
            <w:pPr>
              <w:pStyle w:val="TableParagraph"/>
              <w:ind w:left="442" w:right="433"/>
              <w:jc w:val="center"/>
              <w:rPr>
                <w:sz w:val="18"/>
              </w:rPr>
            </w:pPr>
            <w:r>
              <w:rPr>
                <w:sz w:val="18"/>
              </w:rPr>
              <w:t>DWORD</w:t>
            </w:r>
          </w:p>
        </w:tc>
        <w:tc>
          <w:tcPr>
            <w:tcW w:w="4403" w:type="dxa"/>
          </w:tcPr>
          <w:p w:rsidR="00F55565" w:rsidRDefault="00970F3D">
            <w:pPr>
              <w:pStyle w:val="TableParagraph"/>
              <w:spacing w:before="41" w:line="324" w:lineRule="auto"/>
              <w:ind w:left="112" w:right="1578"/>
              <w:rPr>
                <w:sz w:val="18"/>
              </w:rPr>
            </w:pPr>
            <w:r>
              <w:rPr>
                <w:sz w:val="18"/>
              </w:rPr>
              <w:t>报警使能位</w:t>
            </w:r>
            <w:r>
              <w:rPr>
                <w:sz w:val="18"/>
              </w:rPr>
              <w:t xml:space="preserve"> 0</w:t>
            </w:r>
            <w:r>
              <w:rPr>
                <w:sz w:val="18"/>
              </w:rPr>
              <w:t>：关闭</w:t>
            </w:r>
            <w:r>
              <w:rPr>
                <w:sz w:val="18"/>
              </w:rPr>
              <w:t xml:space="preserve"> </w:t>
            </w:r>
            <w:r>
              <w:rPr>
                <w:sz w:val="18"/>
              </w:rPr>
              <w:t>1</w:t>
            </w:r>
            <w:r>
              <w:rPr>
                <w:sz w:val="18"/>
              </w:rPr>
              <w:t>：打开</w:t>
            </w:r>
            <w:r>
              <w:rPr>
                <w:sz w:val="18"/>
              </w:rPr>
              <w:t>bit0</w:t>
            </w:r>
            <w:r>
              <w:rPr>
                <w:sz w:val="18"/>
              </w:rPr>
              <w:t>：疲劳驾驶一级报警</w:t>
            </w:r>
            <w:r>
              <w:rPr>
                <w:sz w:val="18"/>
              </w:rPr>
              <w:t xml:space="preserve">   bit1</w:t>
            </w:r>
            <w:r>
              <w:rPr>
                <w:sz w:val="18"/>
              </w:rPr>
              <w:t>：疲劳驾驶二级报警</w:t>
            </w:r>
            <w:r>
              <w:rPr>
                <w:sz w:val="18"/>
              </w:rPr>
              <w:t xml:space="preserve">   bit2</w:t>
            </w:r>
            <w:r>
              <w:rPr>
                <w:sz w:val="18"/>
              </w:rPr>
              <w:t>：接打手持电话一级报警</w:t>
            </w:r>
            <w:r>
              <w:rPr>
                <w:sz w:val="18"/>
              </w:rPr>
              <w:t>bit3</w:t>
            </w:r>
            <w:r>
              <w:rPr>
                <w:sz w:val="18"/>
              </w:rPr>
              <w:t>：接打手持电话二级报警</w:t>
            </w:r>
            <w:r>
              <w:rPr>
                <w:sz w:val="18"/>
              </w:rPr>
              <w:t>bit4</w:t>
            </w:r>
            <w:r>
              <w:rPr>
                <w:sz w:val="18"/>
              </w:rPr>
              <w:t>：</w:t>
            </w:r>
            <w:r>
              <w:rPr>
                <w:sz w:val="18"/>
              </w:rPr>
              <w:t xml:space="preserve"> </w:t>
            </w:r>
            <w:r>
              <w:rPr>
                <w:sz w:val="18"/>
              </w:rPr>
              <w:t>抽</w:t>
            </w:r>
            <w:r>
              <w:rPr>
                <w:sz w:val="18"/>
              </w:rPr>
              <w:t xml:space="preserve"> </w:t>
            </w:r>
            <w:r>
              <w:rPr>
                <w:sz w:val="18"/>
              </w:rPr>
              <w:t>烟</w:t>
            </w:r>
            <w:r>
              <w:rPr>
                <w:sz w:val="18"/>
              </w:rPr>
              <w:t xml:space="preserve"> </w:t>
            </w:r>
            <w:r>
              <w:rPr>
                <w:sz w:val="18"/>
              </w:rPr>
              <w:t>一</w:t>
            </w:r>
            <w:r>
              <w:rPr>
                <w:sz w:val="18"/>
              </w:rPr>
              <w:t xml:space="preserve"> </w:t>
            </w:r>
            <w:r>
              <w:rPr>
                <w:sz w:val="18"/>
              </w:rPr>
              <w:t>级</w:t>
            </w:r>
            <w:r>
              <w:rPr>
                <w:sz w:val="18"/>
              </w:rPr>
              <w:t xml:space="preserve"> </w:t>
            </w:r>
            <w:r>
              <w:rPr>
                <w:sz w:val="18"/>
              </w:rPr>
              <w:t>报</w:t>
            </w:r>
            <w:r>
              <w:rPr>
                <w:sz w:val="18"/>
              </w:rPr>
              <w:t xml:space="preserve"> </w:t>
            </w:r>
            <w:r>
              <w:rPr>
                <w:sz w:val="18"/>
              </w:rPr>
              <w:t>警</w:t>
            </w:r>
            <w:r>
              <w:rPr>
                <w:sz w:val="18"/>
              </w:rPr>
              <w:t xml:space="preserve"> bit5</w:t>
            </w:r>
            <w:r>
              <w:rPr>
                <w:sz w:val="18"/>
              </w:rPr>
              <w:t>：</w:t>
            </w:r>
            <w:r>
              <w:rPr>
                <w:sz w:val="18"/>
              </w:rPr>
              <w:t xml:space="preserve"> </w:t>
            </w:r>
            <w:r>
              <w:rPr>
                <w:sz w:val="18"/>
              </w:rPr>
              <w:t>抽</w:t>
            </w:r>
            <w:r>
              <w:rPr>
                <w:sz w:val="18"/>
              </w:rPr>
              <w:t xml:space="preserve"> </w:t>
            </w:r>
            <w:r>
              <w:rPr>
                <w:sz w:val="18"/>
              </w:rPr>
              <w:t>烟</w:t>
            </w:r>
            <w:r>
              <w:rPr>
                <w:sz w:val="18"/>
              </w:rPr>
              <w:t xml:space="preserve"> </w:t>
            </w:r>
            <w:r>
              <w:rPr>
                <w:sz w:val="18"/>
              </w:rPr>
              <w:t>二</w:t>
            </w:r>
            <w:r>
              <w:rPr>
                <w:sz w:val="18"/>
              </w:rPr>
              <w:t xml:space="preserve"> </w:t>
            </w:r>
            <w:r>
              <w:rPr>
                <w:sz w:val="18"/>
              </w:rPr>
              <w:t>级</w:t>
            </w:r>
            <w:r>
              <w:rPr>
                <w:sz w:val="18"/>
              </w:rPr>
              <w:t xml:space="preserve"> </w:t>
            </w:r>
            <w:r>
              <w:rPr>
                <w:sz w:val="18"/>
              </w:rPr>
              <w:t>报</w:t>
            </w:r>
            <w:r>
              <w:rPr>
                <w:sz w:val="18"/>
              </w:rPr>
              <w:t xml:space="preserve"> </w:t>
            </w:r>
            <w:r>
              <w:rPr>
                <w:sz w:val="18"/>
              </w:rPr>
              <w:t>警</w:t>
            </w:r>
            <w:r>
              <w:rPr>
                <w:sz w:val="18"/>
              </w:rPr>
              <w:t xml:space="preserve"> bit6</w:t>
            </w:r>
            <w:r>
              <w:rPr>
                <w:spacing w:val="-2"/>
                <w:sz w:val="18"/>
              </w:rPr>
              <w:t>：长时间不目视前方一级报警</w:t>
            </w:r>
            <w:r>
              <w:rPr>
                <w:sz w:val="18"/>
              </w:rPr>
              <w:t>bit7</w:t>
            </w:r>
            <w:r>
              <w:rPr>
                <w:spacing w:val="-2"/>
                <w:sz w:val="18"/>
              </w:rPr>
              <w:t>：长时间不目视前方二级报警</w:t>
            </w:r>
            <w:r>
              <w:rPr>
                <w:sz w:val="18"/>
              </w:rPr>
              <w:t>bit9</w:t>
            </w:r>
            <w:r>
              <w:rPr>
                <w:sz w:val="18"/>
              </w:rPr>
              <w:t>：未检测到驾驶员二级报警</w:t>
            </w:r>
            <w:r>
              <w:rPr>
                <w:sz w:val="18"/>
              </w:rPr>
              <w:t>bit10~bit29</w:t>
            </w:r>
            <w:r>
              <w:rPr>
                <w:sz w:val="18"/>
              </w:rPr>
              <w:t>：用户自定义</w:t>
            </w:r>
            <w:r>
              <w:rPr>
                <w:sz w:val="18"/>
              </w:rPr>
              <w:t>bit30~bit31</w:t>
            </w:r>
            <w:r>
              <w:rPr>
                <w:sz w:val="18"/>
              </w:rPr>
              <w:t>：保留</w:t>
            </w:r>
          </w:p>
          <w:p w:rsidR="00F55565" w:rsidRDefault="00970F3D">
            <w:pPr>
              <w:pStyle w:val="TableParagraph"/>
              <w:spacing w:before="8"/>
              <w:ind w:left="112"/>
              <w:rPr>
                <w:sz w:val="18"/>
              </w:rPr>
            </w:pPr>
            <w:r>
              <w:rPr>
                <w:sz w:val="18"/>
              </w:rPr>
              <w:t>默认值</w:t>
            </w:r>
            <w:r>
              <w:rPr>
                <w:sz w:val="18"/>
              </w:rPr>
              <w:t xml:space="preserve"> 0x000001FF</w:t>
            </w:r>
          </w:p>
          <w:p w:rsidR="00F55565" w:rsidRDefault="00970F3D">
            <w:pPr>
              <w:pStyle w:val="TableParagraph"/>
              <w:spacing w:before="81"/>
              <w:ind w:left="112"/>
              <w:rPr>
                <w:sz w:val="18"/>
              </w:rPr>
            </w:pPr>
            <w:r>
              <w:rPr>
                <w:sz w:val="18"/>
              </w:rPr>
              <w:t xml:space="preserve">0xFFFFFFFF </w:t>
            </w:r>
            <w:r>
              <w:rPr>
                <w:sz w:val="18"/>
              </w:rPr>
              <w:t>表示不修改参数</w:t>
            </w:r>
          </w:p>
        </w:tc>
      </w:tr>
      <w:tr w:rsidR="00F55565">
        <w:trPr>
          <w:trHeight w:val="2184"/>
        </w:trPr>
        <w:tc>
          <w:tcPr>
            <w:tcW w:w="1651"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3"/>
              <w:rPr>
                <w:rFonts w:ascii="黑体"/>
              </w:rPr>
            </w:pPr>
          </w:p>
          <w:p w:rsidR="00F55565" w:rsidRDefault="00970F3D">
            <w:pPr>
              <w:pStyle w:val="TableParagraph"/>
              <w:ind w:left="734"/>
              <w:rPr>
                <w:sz w:val="18"/>
              </w:rPr>
            </w:pPr>
            <w:r>
              <w:rPr>
                <w:sz w:val="18"/>
              </w:rPr>
              <w:t>15</w:t>
            </w:r>
          </w:p>
        </w:tc>
        <w:tc>
          <w:tcPr>
            <w:tcW w:w="1651"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3"/>
              <w:rPr>
                <w:rFonts w:ascii="黑体"/>
              </w:rPr>
            </w:pPr>
          </w:p>
          <w:p w:rsidR="00F55565" w:rsidRDefault="00970F3D">
            <w:pPr>
              <w:pStyle w:val="TableParagraph"/>
              <w:ind w:left="172" w:right="166"/>
              <w:jc w:val="center"/>
              <w:rPr>
                <w:sz w:val="18"/>
              </w:rPr>
            </w:pPr>
            <w:r>
              <w:rPr>
                <w:sz w:val="18"/>
              </w:rPr>
              <w:t>事件使能</w:t>
            </w:r>
          </w:p>
        </w:tc>
        <w:tc>
          <w:tcPr>
            <w:tcW w:w="1652"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3"/>
              <w:rPr>
                <w:rFonts w:ascii="黑体"/>
              </w:rPr>
            </w:pPr>
          </w:p>
          <w:p w:rsidR="00F55565" w:rsidRDefault="00970F3D">
            <w:pPr>
              <w:pStyle w:val="TableParagraph"/>
              <w:ind w:left="442" w:right="433"/>
              <w:jc w:val="center"/>
              <w:rPr>
                <w:sz w:val="18"/>
              </w:rPr>
            </w:pPr>
            <w:r>
              <w:rPr>
                <w:sz w:val="18"/>
              </w:rPr>
              <w:t>DWORD</w:t>
            </w:r>
          </w:p>
        </w:tc>
        <w:tc>
          <w:tcPr>
            <w:tcW w:w="4403" w:type="dxa"/>
          </w:tcPr>
          <w:p w:rsidR="00F55565" w:rsidRDefault="00970F3D">
            <w:pPr>
              <w:pStyle w:val="TableParagraph"/>
              <w:spacing w:before="40" w:line="324" w:lineRule="auto"/>
              <w:ind w:left="112" w:right="1938"/>
              <w:rPr>
                <w:sz w:val="18"/>
              </w:rPr>
            </w:pPr>
            <w:r>
              <w:rPr>
                <w:spacing w:val="-1"/>
                <w:sz w:val="18"/>
              </w:rPr>
              <w:t>事件使能位</w:t>
            </w:r>
            <w:r>
              <w:rPr>
                <w:spacing w:val="-1"/>
                <w:sz w:val="18"/>
              </w:rPr>
              <w:t xml:space="preserve"> </w:t>
            </w:r>
            <w:r>
              <w:rPr>
                <w:sz w:val="18"/>
              </w:rPr>
              <w:t>0</w:t>
            </w:r>
            <w:r>
              <w:rPr>
                <w:spacing w:val="-1"/>
                <w:sz w:val="18"/>
              </w:rPr>
              <w:t>：关闭</w:t>
            </w:r>
            <w:r>
              <w:rPr>
                <w:spacing w:val="-1"/>
                <w:sz w:val="18"/>
              </w:rPr>
              <w:t xml:space="preserve"> </w:t>
            </w:r>
            <w:r>
              <w:rPr>
                <w:sz w:val="18"/>
              </w:rPr>
              <w:t>1</w:t>
            </w:r>
            <w:r>
              <w:rPr>
                <w:spacing w:val="-5"/>
                <w:sz w:val="18"/>
              </w:rPr>
              <w:t>：打开</w:t>
            </w:r>
            <w:r>
              <w:rPr>
                <w:sz w:val="18"/>
              </w:rPr>
              <w:t>bit0</w:t>
            </w:r>
            <w:r>
              <w:rPr>
                <w:sz w:val="18"/>
              </w:rPr>
              <w:t>：驾驶员更换事件</w:t>
            </w:r>
            <w:r>
              <w:rPr>
                <w:sz w:val="18"/>
              </w:rPr>
              <w:t xml:space="preserve"> bit1</w:t>
            </w:r>
            <w:r>
              <w:rPr>
                <w:sz w:val="18"/>
              </w:rPr>
              <w:t>：主动拍照事件</w:t>
            </w:r>
            <w:r>
              <w:rPr>
                <w:sz w:val="18"/>
              </w:rPr>
              <w:t>bit2~bit29</w:t>
            </w:r>
            <w:r>
              <w:rPr>
                <w:sz w:val="18"/>
              </w:rPr>
              <w:t>：用户自定义</w:t>
            </w:r>
            <w:r>
              <w:rPr>
                <w:sz w:val="18"/>
              </w:rPr>
              <w:t>bit30~bit31</w:t>
            </w:r>
            <w:r>
              <w:rPr>
                <w:sz w:val="18"/>
              </w:rPr>
              <w:t>：保留</w:t>
            </w:r>
          </w:p>
          <w:p w:rsidR="00F55565" w:rsidRDefault="00970F3D">
            <w:pPr>
              <w:pStyle w:val="TableParagraph"/>
              <w:spacing w:before="4"/>
              <w:ind w:left="112"/>
              <w:rPr>
                <w:sz w:val="18"/>
              </w:rPr>
            </w:pPr>
            <w:r>
              <w:rPr>
                <w:sz w:val="18"/>
              </w:rPr>
              <w:t>默认值</w:t>
            </w:r>
            <w:r>
              <w:rPr>
                <w:sz w:val="18"/>
              </w:rPr>
              <w:t xml:space="preserve"> 0x00000003</w:t>
            </w:r>
          </w:p>
          <w:p w:rsidR="00F55565" w:rsidRDefault="00970F3D">
            <w:pPr>
              <w:pStyle w:val="TableParagraph"/>
              <w:spacing w:before="81"/>
              <w:ind w:left="107"/>
              <w:rPr>
                <w:sz w:val="18"/>
              </w:rPr>
            </w:pPr>
            <w:r>
              <w:rPr>
                <w:sz w:val="18"/>
              </w:rPr>
              <w:t xml:space="preserve">0xFFFFFFFF </w:t>
            </w:r>
            <w:r>
              <w:rPr>
                <w:sz w:val="18"/>
              </w:rPr>
              <w:t>表示不修改参数</w:t>
            </w:r>
          </w:p>
        </w:tc>
      </w:tr>
      <w:tr w:rsidR="00F55565">
        <w:trPr>
          <w:trHeight w:val="936"/>
        </w:trPr>
        <w:tc>
          <w:tcPr>
            <w:tcW w:w="1651" w:type="dxa"/>
          </w:tcPr>
          <w:p w:rsidR="00F55565" w:rsidRDefault="00F55565">
            <w:pPr>
              <w:pStyle w:val="TableParagraph"/>
              <w:rPr>
                <w:rFonts w:ascii="黑体"/>
                <w:sz w:val="18"/>
              </w:rPr>
            </w:pPr>
          </w:p>
          <w:p w:rsidR="00F55565" w:rsidRDefault="00970F3D">
            <w:pPr>
              <w:pStyle w:val="TableParagraph"/>
              <w:spacing w:before="121"/>
              <w:ind w:left="734"/>
              <w:rPr>
                <w:sz w:val="18"/>
              </w:rPr>
            </w:pPr>
            <w:r>
              <w:rPr>
                <w:sz w:val="18"/>
              </w:rPr>
              <w:t>19</w:t>
            </w:r>
          </w:p>
        </w:tc>
        <w:tc>
          <w:tcPr>
            <w:tcW w:w="1651" w:type="dxa"/>
          </w:tcPr>
          <w:p w:rsidR="00F55565" w:rsidRDefault="00F55565">
            <w:pPr>
              <w:pStyle w:val="TableParagraph"/>
              <w:spacing w:before="4"/>
              <w:rPr>
                <w:rFonts w:ascii="黑体"/>
                <w:sz w:val="15"/>
              </w:rPr>
            </w:pPr>
          </w:p>
          <w:p w:rsidR="00F55565" w:rsidRDefault="00970F3D">
            <w:pPr>
              <w:pStyle w:val="TableParagraph"/>
              <w:spacing w:line="324" w:lineRule="auto"/>
              <w:ind w:left="554" w:right="184" w:hanging="360"/>
              <w:rPr>
                <w:sz w:val="18"/>
              </w:rPr>
            </w:pPr>
            <w:r>
              <w:rPr>
                <w:sz w:val="18"/>
              </w:rPr>
              <w:t>抽烟报警判断时间间隔</w:t>
            </w:r>
          </w:p>
        </w:tc>
        <w:tc>
          <w:tcPr>
            <w:tcW w:w="1652" w:type="dxa"/>
          </w:tcPr>
          <w:p w:rsidR="00F55565" w:rsidRDefault="00F55565">
            <w:pPr>
              <w:pStyle w:val="TableParagraph"/>
              <w:rPr>
                <w:rFonts w:ascii="黑体"/>
                <w:sz w:val="18"/>
              </w:rPr>
            </w:pPr>
          </w:p>
          <w:p w:rsidR="00F55565" w:rsidRDefault="00970F3D">
            <w:pPr>
              <w:pStyle w:val="TableParagraph"/>
              <w:spacing w:before="121"/>
              <w:ind w:left="444" w:right="433"/>
              <w:jc w:val="center"/>
              <w:rPr>
                <w:sz w:val="18"/>
              </w:rPr>
            </w:pPr>
            <w:r>
              <w:rPr>
                <w:sz w:val="18"/>
              </w:rPr>
              <w:t>WORD</w:t>
            </w:r>
          </w:p>
        </w:tc>
        <w:tc>
          <w:tcPr>
            <w:tcW w:w="4403" w:type="dxa"/>
          </w:tcPr>
          <w:p w:rsidR="00F55565" w:rsidRDefault="00970F3D">
            <w:pPr>
              <w:pStyle w:val="TableParagraph"/>
              <w:spacing w:before="40" w:line="324" w:lineRule="auto"/>
              <w:ind w:left="107" w:right="143"/>
              <w:rPr>
                <w:sz w:val="18"/>
              </w:rPr>
            </w:pPr>
            <w:r>
              <w:rPr>
                <w:spacing w:val="-6"/>
                <w:sz w:val="18"/>
              </w:rPr>
              <w:t>单位秒，取值范围</w:t>
            </w:r>
            <w:r>
              <w:rPr>
                <w:spacing w:val="-6"/>
                <w:sz w:val="18"/>
              </w:rPr>
              <w:t xml:space="preserve"> </w:t>
            </w:r>
            <w:r>
              <w:rPr>
                <w:sz w:val="18"/>
              </w:rPr>
              <w:t>0~3600</w:t>
            </w:r>
            <w:r>
              <w:rPr>
                <w:spacing w:val="-8"/>
                <w:sz w:val="18"/>
              </w:rPr>
              <w:t>。默认值为</w:t>
            </w:r>
            <w:r>
              <w:rPr>
                <w:spacing w:val="-8"/>
                <w:sz w:val="18"/>
              </w:rPr>
              <w:t xml:space="preserve"> </w:t>
            </w:r>
            <w:r>
              <w:rPr>
                <w:sz w:val="18"/>
              </w:rPr>
              <w:t>180</w:t>
            </w:r>
            <w:r>
              <w:rPr>
                <w:spacing w:val="-3"/>
                <w:sz w:val="18"/>
              </w:rPr>
              <w:t>。表示在此</w:t>
            </w:r>
            <w:r>
              <w:rPr>
                <w:sz w:val="18"/>
              </w:rPr>
              <w:t>时间间隔内仅触发一次吸烟报警。</w:t>
            </w:r>
          </w:p>
          <w:p w:rsidR="00F55565" w:rsidRDefault="00970F3D">
            <w:pPr>
              <w:pStyle w:val="TableParagraph"/>
              <w:spacing w:before="1"/>
              <w:ind w:left="107"/>
              <w:rPr>
                <w:sz w:val="18"/>
              </w:rPr>
            </w:pPr>
            <w:r>
              <w:rPr>
                <w:sz w:val="18"/>
              </w:rPr>
              <w:t xml:space="preserve">0xFFFF </w:t>
            </w:r>
            <w:r>
              <w:rPr>
                <w:sz w:val="18"/>
              </w:rPr>
              <w:t>表示不修改此参数</w:t>
            </w:r>
          </w:p>
        </w:tc>
      </w:tr>
      <w:tr w:rsidR="00F55565">
        <w:trPr>
          <w:trHeight w:val="935"/>
        </w:trPr>
        <w:tc>
          <w:tcPr>
            <w:tcW w:w="1651" w:type="dxa"/>
          </w:tcPr>
          <w:p w:rsidR="00F55565" w:rsidRDefault="00F55565">
            <w:pPr>
              <w:pStyle w:val="TableParagraph"/>
              <w:rPr>
                <w:rFonts w:ascii="黑体"/>
                <w:sz w:val="18"/>
              </w:rPr>
            </w:pPr>
          </w:p>
          <w:p w:rsidR="00F55565" w:rsidRDefault="00970F3D">
            <w:pPr>
              <w:pStyle w:val="TableParagraph"/>
              <w:spacing w:before="121"/>
              <w:ind w:left="734"/>
              <w:rPr>
                <w:sz w:val="18"/>
              </w:rPr>
            </w:pPr>
            <w:r>
              <w:rPr>
                <w:sz w:val="18"/>
              </w:rPr>
              <w:t>21</w:t>
            </w:r>
          </w:p>
        </w:tc>
        <w:tc>
          <w:tcPr>
            <w:tcW w:w="1651" w:type="dxa"/>
          </w:tcPr>
          <w:p w:rsidR="00F55565" w:rsidRDefault="00F55565">
            <w:pPr>
              <w:pStyle w:val="TableParagraph"/>
              <w:spacing w:before="3"/>
              <w:rPr>
                <w:rFonts w:ascii="黑体"/>
                <w:sz w:val="15"/>
              </w:rPr>
            </w:pPr>
          </w:p>
          <w:p w:rsidR="00F55565" w:rsidRDefault="00970F3D">
            <w:pPr>
              <w:pStyle w:val="TableParagraph"/>
              <w:spacing w:before="1" w:line="324" w:lineRule="auto"/>
              <w:ind w:left="194" w:right="184"/>
              <w:rPr>
                <w:sz w:val="18"/>
              </w:rPr>
            </w:pPr>
            <w:r>
              <w:rPr>
                <w:sz w:val="18"/>
              </w:rPr>
              <w:t>接打手持电话报警判断时间间隔</w:t>
            </w:r>
          </w:p>
        </w:tc>
        <w:tc>
          <w:tcPr>
            <w:tcW w:w="1652" w:type="dxa"/>
          </w:tcPr>
          <w:p w:rsidR="00F55565" w:rsidRDefault="00F55565">
            <w:pPr>
              <w:pStyle w:val="TableParagraph"/>
              <w:rPr>
                <w:rFonts w:ascii="黑体"/>
                <w:sz w:val="18"/>
              </w:rPr>
            </w:pPr>
          </w:p>
          <w:p w:rsidR="00F55565" w:rsidRDefault="00970F3D">
            <w:pPr>
              <w:pStyle w:val="TableParagraph"/>
              <w:spacing w:before="121"/>
              <w:ind w:left="444" w:right="433"/>
              <w:jc w:val="center"/>
              <w:rPr>
                <w:sz w:val="18"/>
              </w:rPr>
            </w:pPr>
            <w:r>
              <w:rPr>
                <w:sz w:val="18"/>
              </w:rPr>
              <w:t>WORD</w:t>
            </w:r>
          </w:p>
        </w:tc>
        <w:tc>
          <w:tcPr>
            <w:tcW w:w="4403" w:type="dxa"/>
          </w:tcPr>
          <w:p w:rsidR="00F55565" w:rsidRDefault="00970F3D">
            <w:pPr>
              <w:pStyle w:val="TableParagraph"/>
              <w:spacing w:before="40" w:line="324" w:lineRule="auto"/>
              <w:ind w:left="107" w:right="143"/>
              <w:rPr>
                <w:sz w:val="18"/>
              </w:rPr>
            </w:pPr>
            <w:r>
              <w:rPr>
                <w:spacing w:val="-6"/>
                <w:sz w:val="18"/>
              </w:rPr>
              <w:t>单位秒，取值范围</w:t>
            </w:r>
            <w:r>
              <w:rPr>
                <w:spacing w:val="-6"/>
                <w:sz w:val="18"/>
              </w:rPr>
              <w:t xml:space="preserve"> </w:t>
            </w:r>
            <w:r>
              <w:rPr>
                <w:sz w:val="18"/>
              </w:rPr>
              <w:t>0~3600</w:t>
            </w:r>
            <w:r>
              <w:rPr>
                <w:spacing w:val="-8"/>
                <w:sz w:val="18"/>
              </w:rPr>
              <w:t>。默认值为</w:t>
            </w:r>
            <w:r>
              <w:rPr>
                <w:spacing w:val="-8"/>
                <w:sz w:val="18"/>
              </w:rPr>
              <w:t xml:space="preserve"> </w:t>
            </w:r>
            <w:r>
              <w:rPr>
                <w:sz w:val="18"/>
              </w:rPr>
              <w:t>120</w:t>
            </w:r>
            <w:r>
              <w:rPr>
                <w:spacing w:val="-3"/>
                <w:sz w:val="18"/>
              </w:rPr>
              <w:t>。表示在此</w:t>
            </w:r>
            <w:r>
              <w:rPr>
                <w:sz w:val="18"/>
              </w:rPr>
              <w:t>时间间隔内仅触发一次接打手持电话报警。</w:t>
            </w:r>
          </w:p>
          <w:p w:rsidR="00F55565" w:rsidRDefault="00970F3D">
            <w:pPr>
              <w:pStyle w:val="TableParagraph"/>
              <w:spacing w:before="1"/>
              <w:ind w:left="107"/>
              <w:rPr>
                <w:sz w:val="18"/>
              </w:rPr>
            </w:pPr>
            <w:r>
              <w:rPr>
                <w:sz w:val="18"/>
              </w:rPr>
              <w:t xml:space="preserve">0xFFFF </w:t>
            </w:r>
            <w:r>
              <w:rPr>
                <w:sz w:val="18"/>
              </w:rPr>
              <w:t>表示不修改此参数</w:t>
            </w:r>
          </w:p>
        </w:tc>
      </w:tr>
      <w:tr w:rsidR="00F55565">
        <w:trPr>
          <w:trHeight w:val="311"/>
        </w:trPr>
        <w:tc>
          <w:tcPr>
            <w:tcW w:w="1651" w:type="dxa"/>
          </w:tcPr>
          <w:p w:rsidR="00F55565" w:rsidRDefault="00970F3D">
            <w:pPr>
              <w:pStyle w:val="TableParagraph"/>
              <w:spacing w:before="42"/>
              <w:ind w:left="734"/>
              <w:rPr>
                <w:sz w:val="18"/>
              </w:rPr>
            </w:pPr>
            <w:r>
              <w:rPr>
                <w:sz w:val="18"/>
              </w:rPr>
              <w:t>23</w:t>
            </w:r>
          </w:p>
        </w:tc>
        <w:tc>
          <w:tcPr>
            <w:tcW w:w="1651" w:type="dxa"/>
          </w:tcPr>
          <w:p w:rsidR="00F55565" w:rsidRDefault="00970F3D">
            <w:pPr>
              <w:pStyle w:val="TableParagraph"/>
              <w:spacing w:before="42"/>
              <w:ind w:left="172" w:right="166"/>
              <w:jc w:val="center"/>
              <w:rPr>
                <w:sz w:val="18"/>
              </w:rPr>
            </w:pPr>
            <w:r>
              <w:rPr>
                <w:sz w:val="18"/>
              </w:rPr>
              <w:t>预留字段</w:t>
            </w:r>
          </w:p>
        </w:tc>
        <w:tc>
          <w:tcPr>
            <w:tcW w:w="1652" w:type="dxa"/>
          </w:tcPr>
          <w:p w:rsidR="00F55565" w:rsidRDefault="00970F3D">
            <w:pPr>
              <w:pStyle w:val="TableParagraph"/>
              <w:spacing w:before="42"/>
              <w:ind w:left="444" w:right="433"/>
              <w:jc w:val="center"/>
              <w:rPr>
                <w:sz w:val="18"/>
              </w:rPr>
            </w:pPr>
            <w:r>
              <w:rPr>
                <w:sz w:val="18"/>
              </w:rPr>
              <w:t>BYTE[3]</w:t>
            </w:r>
          </w:p>
        </w:tc>
        <w:tc>
          <w:tcPr>
            <w:tcW w:w="4403" w:type="dxa"/>
          </w:tcPr>
          <w:p w:rsidR="00F55565" w:rsidRDefault="00970F3D">
            <w:pPr>
              <w:pStyle w:val="TableParagraph"/>
              <w:spacing w:before="42"/>
              <w:ind w:left="107"/>
              <w:rPr>
                <w:sz w:val="18"/>
              </w:rPr>
            </w:pPr>
            <w:r>
              <w:rPr>
                <w:sz w:val="18"/>
              </w:rPr>
              <w:t>保留字段</w:t>
            </w:r>
          </w:p>
        </w:tc>
      </w:tr>
      <w:tr w:rsidR="00F55565">
        <w:trPr>
          <w:trHeight w:val="936"/>
        </w:trPr>
        <w:tc>
          <w:tcPr>
            <w:tcW w:w="1651" w:type="dxa"/>
          </w:tcPr>
          <w:p w:rsidR="00F55565" w:rsidRDefault="00F55565">
            <w:pPr>
              <w:pStyle w:val="TableParagraph"/>
              <w:rPr>
                <w:rFonts w:ascii="黑体"/>
                <w:sz w:val="18"/>
              </w:rPr>
            </w:pPr>
          </w:p>
          <w:p w:rsidR="00F55565" w:rsidRDefault="00970F3D">
            <w:pPr>
              <w:pStyle w:val="TableParagraph"/>
              <w:spacing w:before="123"/>
              <w:ind w:left="734"/>
              <w:rPr>
                <w:sz w:val="18"/>
              </w:rPr>
            </w:pPr>
            <w:r>
              <w:rPr>
                <w:sz w:val="18"/>
              </w:rPr>
              <w:t>26</w:t>
            </w:r>
          </w:p>
        </w:tc>
        <w:tc>
          <w:tcPr>
            <w:tcW w:w="1651" w:type="dxa"/>
          </w:tcPr>
          <w:p w:rsidR="00F55565" w:rsidRDefault="00F55565">
            <w:pPr>
              <w:pStyle w:val="TableParagraph"/>
              <w:spacing w:before="5"/>
              <w:rPr>
                <w:rFonts w:ascii="黑体"/>
                <w:sz w:val="15"/>
              </w:rPr>
            </w:pPr>
          </w:p>
          <w:p w:rsidR="00F55565" w:rsidRDefault="00970F3D">
            <w:pPr>
              <w:pStyle w:val="TableParagraph"/>
              <w:spacing w:line="324" w:lineRule="auto"/>
              <w:ind w:left="374" w:right="184" w:hanging="180"/>
              <w:rPr>
                <w:sz w:val="18"/>
              </w:rPr>
            </w:pPr>
            <w:r>
              <w:rPr>
                <w:sz w:val="18"/>
              </w:rPr>
              <w:t>疲劳驾驶报警分级速度阈值</w:t>
            </w:r>
          </w:p>
        </w:tc>
        <w:tc>
          <w:tcPr>
            <w:tcW w:w="1652" w:type="dxa"/>
          </w:tcPr>
          <w:p w:rsidR="00F55565" w:rsidRDefault="00F55565">
            <w:pPr>
              <w:pStyle w:val="TableParagraph"/>
              <w:rPr>
                <w:rFonts w:ascii="黑体"/>
                <w:sz w:val="18"/>
              </w:rPr>
            </w:pPr>
          </w:p>
          <w:p w:rsidR="00F55565" w:rsidRDefault="00970F3D">
            <w:pPr>
              <w:pStyle w:val="TableParagraph"/>
              <w:spacing w:before="123"/>
              <w:ind w:left="444" w:right="433"/>
              <w:jc w:val="center"/>
              <w:rPr>
                <w:sz w:val="18"/>
              </w:rPr>
            </w:pPr>
            <w:r>
              <w:rPr>
                <w:sz w:val="18"/>
              </w:rPr>
              <w:t>BYTE</w:t>
            </w:r>
          </w:p>
        </w:tc>
        <w:tc>
          <w:tcPr>
            <w:tcW w:w="4403" w:type="dxa"/>
          </w:tcPr>
          <w:p w:rsidR="00F55565" w:rsidRDefault="00970F3D">
            <w:pPr>
              <w:pStyle w:val="TableParagraph"/>
              <w:spacing w:before="41"/>
              <w:ind w:left="107"/>
              <w:rPr>
                <w:sz w:val="18"/>
              </w:rPr>
            </w:pPr>
            <w:r>
              <w:rPr>
                <w:spacing w:val="-16"/>
                <w:sz w:val="18"/>
              </w:rPr>
              <w:t>单位</w:t>
            </w:r>
            <w:r>
              <w:rPr>
                <w:spacing w:val="-16"/>
                <w:sz w:val="18"/>
              </w:rPr>
              <w:t xml:space="preserve"> </w:t>
            </w:r>
            <w:r>
              <w:rPr>
                <w:sz w:val="18"/>
              </w:rPr>
              <w:t>km/h</w:t>
            </w:r>
            <w:r>
              <w:rPr>
                <w:spacing w:val="-8"/>
                <w:sz w:val="18"/>
              </w:rPr>
              <w:t>，取值范围</w:t>
            </w:r>
            <w:r>
              <w:rPr>
                <w:spacing w:val="-8"/>
                <w:sz w:val="18"/>
              </w:rPr>
              <w:t xml:space="preserve"> </w:t>
            </w:r>
            <w:r>
              <w:rPr>
                <w:sz w:val="18"/>
              </w:rPr>
              <w:t>0~220</w:t>
            </w:r>
            <w:r>
              <w:rPr>
                <w:spacing w:val="-10"/>
                <w:sz w:val="18"/>
              </w:rPr>
              <w:t>，默认值</w:t>
            </w:r>
            <w:r>
              <w:rPr>
                <w:spacing w:val="-10"/>
                <w:sz w:val="18"/>
              </w:rPr>
              <w:t xml:space="preserve"> </w:t>
            </w:r>
            <w:r>
              <w:rPr>
                <w:sz w:val="18"/>
              </w:rPr>
              <w:t>50</w:t>
            </w:r>
            <w:r>
              <w:rPr>
                <w:sz w:val="18"/>
              </w:rPr>
              <w:t>。表示触发报</w:t>
            </w:r>
          </w:p>
          <w:p w:rsidR="00F55565" w:rsidRDefault="00970F3D">
            <w:pPr>
              <w:pStyle w:val="TableParagraph"/>
              <w:spacing w:before="2" w:line="310" w:lineRule="atLeast"/>
              <w:ind w:left="107" w:right="503"/>
              <w:rPr>
                <w:sz w:val="18"/>
              </w:rPr>
            </w:pPr>
            <w:r>
              <w:rPr>
                <w:sz w:val="18"/>
              </w:rPr>
              <w:t>警时车速高于阈值为二级报警，否则为一级报警</w:t>
            </w:r>
            <w:r>
              <w:rPr>
                <w:sz w:val="18"/>
              </w:rPr>
              <w:t xml:space="preserve">0xFF </w:t>
            </w:r>
            <w:r>
              <w:rPr>
                <w:sz w:val="18"/>
              </w:rPr>
              <w:t>表示不修改参数</w:t>
            </w:r>
          </w:p>
        </w:tc>
      </w:tr>
      <w:tr w:rsidR="00F55565">
        <w:trPr>
          <w:trHeight w:val="623"/>
        </w:trPr>
        <w:tc>
          <w:tcPr>
            <w:tcW w:w="1651" w:type="dxa"/>
          </w:tcPr>
          <w:p w:rsidR="00F55565" w:rsidRDefault="00F55565">
            <w:pPr>
              <w:pStyle w:val="TableParagraph"/>
              <w:spacing w:before="5"/>
              <w:rPr>
                <w:rFonts w:ascii="黑体"/>
                <w:sz w:val="15"/>
              </w:rPr>
            </w:pPr>
          </w:p>
          <w:p w:rsidR="00F55565" w:rsidRDefault="00970F3D">
            <w:pPr>
              <w:pStyle w:val="TableParagraph"/>
              <w:ind w:left="734"/>
              <w:rPr>
                <w:sz w:val="18"/>
              </w:rPr>
            </w:pPr>
            <w:r>
              <w:rPr>
                <w:sz w:val="18"/>
              </w:rPr>
              <w:t>27</w:t>
            </w:r>
          </w:p>
        </w:tc>
        <w:tc>
          <w:tcPr>
            <w:tcW w:w="1651" w:type="dxa"/>
          </w:tcPr>
          <w:p w:rsidR="00F55565" w:rsidRDefault="00970F3D">
            <w:pPr>
              <w:pStyle w:val="TableParagraph"/>
              <w:spacing w:before="41"/>
              <w:ind w:left="194"/>
              <w:rPr>
                <w:sz w:val="18"/>
              </w:rPr>
            </w:pPr>
            <w:r>
              <w:rPr>
                <w:sz w:val="18"/>
              </w:rPr>
              <w:t>疲劳驾驶报警前</w:t>
            </w:r>
          </w:p>
          <w:p w:rsidR="00F55565" w:rsidRDefault="00970F3D">
            <w:pPr>
              <w:pStyle w:val="TableParagraph"/>
              <w:spacing w:before="81"/>
              <w:ind w:left="194"/>
              <w:rPr>
                <w:sz w:val="18"/>
              </w:rPr>
            </w:pPr>
            <w:r>
              <w:rPr>
                <w:sz w:val="18"/>
              </w:rPr>
              <w:t>后视频录制时间</w:t>
            </w:r>
          </w:p>
        </w:tc>
        <w:tc>
          <w:tcPr>
            <w:tcW w:w="1652" w:type="dxa"/>
          </w:tcPr>
          <w:p w:rsidR="00F55565" w:rsidRDefault="00F55565">
            <w:pPr>
              <w:pStyle w:val="TableParagraph"/>
              <w:spacing w:before="5"/>
              <w:rPr>
                <w:rFonts w:ascii="黑体"/>
                <w:sz w:val="15"/>
              </w:rPr>
            </w:pPr>
          </w:p>
          <w:p w:rsidR="00F55565" w:rsidRDefault="00970F3D">
            <w:pPr>
              <w:pStyle w:val="TableParagraph"/>
              <w:ind w:left="444" w:right="433"/>
              <w:jc w:val="center"/>
              <w:rPr>
                <w:sz w:val="18"/>
              </w:rPr>
            </w:pPr>
            <w:r>
              <w:rPr>
                <w:sz w:val="18"/>
              </w:rPr>
              <w:t>BYTE</w:t>
            </w:r>
          </w:p>
        </w:tc>
        <w:tc>
          <w:tcPr>
            <w:tcW w:w="4403" w:type="dxa"/>
          </w:tcPr>
          <w:p w:rsidR="00F55565" w:rsidRDefault="00970F3D">
            <w:pPr>
              <w:pStyle w:val="TableParagraph"/>
              <w:spacing w:before="41"/>
              <w:ind w:left="107"/>
              <w:rPr>
                <w:sz w:val="18"/>
              </w:rPr>
            </w:pPr>
            <w:r>
              <w:rPr>
                <w:sz w:val="18"/>
              </w:rPr>
              <w:t>单位秒，取值范围</w:t>
            </w:r>
            <w:r>
              <w:rPr>
                <w:sz w:val="18"/>
              </w:rPr>
              <w:t xml:space="preserve"> 0-60</w:t>
            </w:r>
            <w:r>
              <w:rPr>
                <w:sz w:val="18"/>
              </w:rPr>
              <w:t>，默认值</w:t>
            </w:r>
            <w:r>
              <w:rPr>
                <w:sz w:val="18"/>
              </w:rPr>
              <w:t xml:space="preserve"> 5</w:t>
            </w:r>
          </w:p>
          <w:p w:rsidR="00F55565" w:rsidRDefault="00970F3D">
            <w:pPr>
              <w:pStyle w:val="TableParagraph"/>
              <w:spacing w:before="81"/>
              <w:ind w:left="107"/>
              <w:rPr>
                <w:sz w:val="18"/>
              </w:rPr>
            </w:pPr>
            <w:r>
              <w:rPr>
                <w:sz w:val="18"/>
              </w:rPr>
              <w:t xml:space="preserve">0 </w:t>
            </w:r>
            <w:r>
              <w:rPr>
                <w:sz w:val="18"/>
              </w:rPr>
              <w:t>表示不录像，</w:t>
            </w:r>
            <w:r>
              <w:rPr>
                <w:sz w:val="18"/>
              </w:rPr>
              <w:t xml:space="preserve">0xFF </w:t>
            </w:r>
            <w:r>
              <w:rPr>
                <w:sz w:val="18"/>
              </w:rPr>
              <w:t>表示不修改参数</w:t>
            </w:r>
          </w:p>
        </w:tc>
      </w:tr>
      <w:tr w:rsidR="00F55565">
        <w:trPr>
          <w:trHeight w:val="312"/>
        </w:trPr>
        <w:tc>
          <w:tcPr>
            <w:tcW w:w="1651" w:type="dxa"/>
          </w:tcPr>
          <w:p w:rsidR="00F55565" w:rsidRDefault="00970F3D">
            <w:pPr>
              <w:pStyle w:val="TableParagraph"/>
              <w:spacing w:before="41"/>
              <w:ind w:left="734"/>
              <w:rPr>
                <w:sz w:val="18"/>
              </w:rPr>
            </w:pPr>
            <w:r>
              <w:rPr>
                <w:sz w:val="18"/>
              </w:rPr>
              <w:t>28</w:t>
            </w:r>
          </w:p>
        </w:tc>
        <w:tc>
          <w:tcPr>
            <w:tcW w:w="1651" w:type="dxa"/>
          </w:tcPr>
          <w:p w:rsidR="00F55565" w:rsidRDefault="00970F3D">
            <w:pPr>
              <w:pStyle w:val="TableParagraph"/>
              <w:spacing w:before="41"/>
              <w:ind w:left="174" w:right="166"/>
              <w:jc w:val="center"/>
              <w:rPr>
                <w:sz w:val="18"/>
              </w:rPr>
            </w:pPr>
            <w:r>
              <w:rPr>
                <w:sz w:val="18"/>
              </w:rPr>
              <w:t>疲劳驾驶报警拍</w:t>
            </w:r>
          </w:p>
        </w:tc>
        <w:tc>
          <w:tcPr>
            <w:tcW w:w="1652" w:type="dxa"/>
          </w:tcPr>
          <w:p w:rsidR="00F55565" w:rsidRDefault="00970F3D">
            <w:pPr>
              <w:pStyle w:val="TableParagraph"/>
              <w:spacing w:before="41"/>
              <w:ind w:left="444" w:right="433"/>
              <w:jc w:val="center"/>
              <w:rPr>
                <w:sz w:val="18"/>
              </w:rPr>
            </w:pPr>
            <w:r>
              <w:rPr>
                <w:sz w:val="18"/>
              </w:rPr>
              <w:t>BYTE</w:t>
            </w:r>
          </w:p>
        </w:tc>
        <w:tc>
          <w:tcPr>
            <w:tcW w:w="4403" w:type="dxa"/>
          </w:tcPr>
          <w:p w:rsidR="00F55565" w:rsidRDefault="00970F3D">
            <w:pPr>
              <w:pStyle w:val="TableParagraph"/>
              <w:spacing w:before="41"/>
              <w:ind w:left="107"/>
              <w:rPr>
                <w:sz w:val="18"/>
              </w:rPr>
            </w:pPr>
            <w:r>
              <w:rPr>
                <w:sz w:val="18"/>
              </w:rPr>
              <w:t>取值范围</w:t>
            </w:r>
            <w:r>
              <w:rPr>
                <w:sz w:val="18"/>
              </w:rPr>
              <w:t xml:space="preserve"> 0-10</w:t>
            </w:r>
            <w:r>
              <w:rPr>
                <w:sz w:val="18"/>
              </w:rPr>
              <w:t>，缺省值</w:t>
            </w:r>
            <w:r>
              <w:rPr>
                <w:sz w:val="18"/>
              </w:rPr>
              <w:t xml:space="preserve"> 3</w:t>
            </w:r>
          </w:p>
        </w:tc>
      </w:tr>
    </w:tbl>
    <w:p w:rsidR="00F55565" w:rsidRDefault="00F55565">
      <w:pPr>
        <w:rPr>
          <w:sz w:val="18"/>
        </w:rPr>
        <w:sectPr w:rsidR="00F55565">
          <w:pgSz w:w="11910" w:h="16840"/>
          <w:pgMar w:top="1420" w:right="1020" w:bottom="280" w:left="1120" w:header="720" w:footer="720" w:gutter="0"/>
          <w:cols w:space="720"/>
        </w:sectPr>
      </w:pPr>
    </w:p>
    <w:tbl>
      <w:tblPr>
        <w:tblW w:w="9357" w:type="dxa"/>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51"/>
        <w:gridCol w:w="1651"/>
        <w:gridCol w:w="1652"/>
        <w:gridCol w:w="4403"/>
      </w:tblGrid>
      <w:tr w:rsidR="00F55565">
        <w:trPr>
          <w:trHeight w:val="312"/>
        </w:trPr>
        <w:tc>
          <w:tcPr>
            <w:tcW w:w="1651" w:type="dxa"/>
          </w:tcPr>
          <w:p w:rsidR="00F55565" w:rsidRDefault="00F55565">
            <w:pPr>
              <w:pStyle w:val="TableParagraph"/>
              <w:rPr>
                <w:rFonts w:ascii="Times New Roman"/>
                <w:sz w:val="18"/>
              </w:rPr>
            </w:pPr>
          </w:p>
        </w:tc>
        <w:tc>
          <w:tcPr>
            <w:tcW w:w="1651" w:type="dxa"/>
          </w:tcPr>
          <w:p w:rsidR="00F55565" w:rsidRDefault="00970F3D">
            <w:pPr>
              <w:pStyle w:val="TableParagraph"/>
              <w:spacing w:before="41"/>
              <w:ind w:left="554"/>
              <w:rPr>
                <w:sz w:val="18"/>
              </w:rPr>
            </w:pPr>
            <w:r>
              <w:rPr>
                <w:sz w:val="18"/>
              </w:rPr>
              <w:t>照张数</w:t>
            </w:r>
          </w:p>
        </w:tc>
        <w:tc>
          <w:tcPr>
            <w:tcW w:w="1652" w:type="dxa"/>
          </w:tcPr>
          <w:p w:rsidR="00F55565" w:rsidRDefault="00F55565">
            <w:pPr>
              <w:pStyle w:val="TableParagraph"/>
              <w:rPr>
                <w:rFonts w:ascii="Times New Roman"/>
                <w:sz w:val="18"/>
              </w:rPr>
            </w:pPr>
          </w:p>
        </w:tc>
        <w:tc>
          <w:tcPr>
            <w:tcW w:w="4403" w:type="dxa"/>
          </w:tcPr>
          <w:p w:rsidR="00F55565" w:rsidRDefault="00970F3D">
            <w:pPr>
              <w:pStyle w:val="TableParagraph"/>
              <w:spacing w:before="41"/>
              <w:ind w:left="107"/>
              <w:rPr>
                <w:sz w:val="18"/>
              </w:rPr>
            </w:pPr>
            <w:r>
              <w:rPr>
                <w:sz w:val="18"/>
              </w:rPr>
              <w:t xml:space="preserve">0 </w:t>
            </w:r>
            <w:r>
              <w:rPr>
                <w:sz w:val="18"/>
              </w:rPr>
              <w:t>表示不抓拍，</w:t>
            </w:r>
            <w:r>
              <w:rPr>
                <w:sz w:val="18"/>
              </w:rPr>
              <w:t xml:space="preserve">0xFF </w:t>
            </w:r>
            <w:r>
              <w:rPr>
                <w:sz w:val="18"/>
              </w:rPr>
              <w:t>表示不修改参数</w:t>
            </w:r>
          </w:p>
        </w:tc>
      </w:tr>
      <w:tr w:rsidR="00F55565">
        <w:trPr>
          <w:trHeight w:val="623"/>
        </w:trPr>
        <w:tc>
          <w:tcPr>
            <w:tcW w:w="1651" w:type="dxa"/>
          </w:tcPr>
          <w:p w:rsidR="00F55565" w:rsidRDefault="00F55565">
            <w:pPr>
              <w:pStyle w:val="TableParagraph"/>
              <w:spacing w:before="5"/>
              <w:rPr>
                <w:rFonts w:ascii="黑体"/>
                <w:sz w:val="15"/>
              </w:rPr>
            </w:pPr>
          </w:p>
          <w:p w:rsidR="00F55565" w:rsidRDefault="00970F3D">
            <w:pPr>
              <w:pStyle w:val="TableParagraph"/>
              <w:ind w:left="734"/>
              <w:rPr>
                <w:sz w:val="18"/>
              </w:rPr>
            </w:pPr>
            <w:r>
              <w:rPr>
                <w:sz w:val="18"/>
              </w:rPr>
              <w:t>29</w:t>
            </w:r>
          </w:p>
        </w:tc>
        <w:tc>
          <w:tcPr>
            <w:tcW w:w="1651" w:type="dxa"/>
          </w:tcPr>
          <w:p w:rsidR="00F55565" w:rsidRDefault="00970F3D">
            <w:pPr>
              <w:pStyle w:val="TableParagraph"/>
              <w:spacing w:before="41"/>
              <w:ind w:left="174" w:right="166"/>
              <w:jc w:val="center"/>
              <w:rPr>
                <w:sz w:val="18"/>
              </w:rPr>
            </w:pPr>
            <w:r>
              <w:rPr>
                <w:sz w:val="18"/>
              </w:rPr>
              <w:t>疲劳驾驶报警拍</w:t>
            </w:r>
          </w:p>
          <w:p w:rsidR="00F55565" w:rsidRDefault="00970F3D">
            <w:pPr>
              <w:pStyle w:val="TableParagraph"/>
              <w:spacing w:before="81"/>
              <w:ind w:left="174" w:right="166"/>
              <w:jc w:val="center"/>
              <w:rPr>
                <w:sz w:val="18"/>
              </w:rPr>
            </w:pPr>
            <w:r>
              <w:rPr>
                <w:sz w:val="18"/>
              </w:rPr>
              <w:t>照间隔时间</w:t>
            </w:r>
          </w:p>
        </w:tc>
        <w:tc>
          <w:tcPr>
            <w:tcW w:w="1652" w:type="dxa"/>
          </w:tcPr>
          <w:p w:rsidR="00F55565" w:rsidRDefault="00F55565">
            <w:pPr>
              <w:pStyle w:val="TableParagraph"/>
              <w:spacing w:before="5"/>
              <w:rPr>
                <w:rFonts w:ascii="黑体"/>
                <w:sz w:val="15"/>
              </w:rPr>
            </w:pPr>
          </w:p>
          <w:p w:rsidR="00F55565" w:rsidRDefault="00970F3D">
            <w:pPr>
              <w:pStyle w:val="TableParagraph"/>
              <w:ind w:left="444" w:right="433"/>
              <w:jc w:val="center"/>
              <w:rPr>
                <w:sz w:val="18"/>
              </w:rPr>
            </w:pPr>
            <w:r>
              <w:rPr>
                <w:sz w:val="18"/>
              </w:rPr>
              <w:t>BYTE</w:t>
            </w:r>
          </w:p>
        </w:tc>
        <w:tc>
          <w:tcPr>
            <w:tcW w:w="4403" w:type="dxa"/>
          </w:tcPr>
          <w:p w:rsidR="00F55565" w:rsidRDefault="00970F3D">
            <w:pPr>
              <w:pStyle w:val="TableParagraph"/>
              <w:spacing w:before="41"/>
              <w:ind w:left="107"/>
              <w:rPr>
                <w:sz w:val="18"/>
              </w:rPr>
            </w:pPr>
            <w:r>
              <w:rPr>
                <w:sz w:val="18"/>
              </w:rPr>
              <w:t>单位</w:t>
            </w:r>
            <w:r>
              <w:rPr>
                <w:sz w:val="18"/>
              </w:rPr>
              <w:t xml:space="preserve"> 100ms</w:t>
            </w:r>
            <w:r>
              <w:rPr>
                <w:sz w:val="18"/>
              </w:rPr>
              <w:t>，</w:t>
            </w:r>
            <w:r>
              <w:rPr>
                <w:sz w:val="18"/>
              </w:rPr>
              <w:t xml:space="preserve"> </w:t>
            </w:r>
            <w:r>
              <w:rPr>
                <w:sz w:val="18"/>
              </w:rPr>
              <w:t>取值范围</w:t>
            </w:r>
            <w:r>
              <w:rPr>
                <w:sz w:val="18"/>
              </w:rPr>
              <w:t xml:space="preserve"> 1~10</w:t>
            </w:r>
            <w:r>
              <w:rPr>
                <w:sz w:val="18"/>
              </w:rPr>
              <w:t>，默认</w:t>
            </w:r>
            <w:r>
              <w:rPr>
                <w:sz w:val="18"/>
              </w:rPr>
              <w:t xml:space="preserve"> 2</w:t>
            </w:r>
            <w:r>
              <w:rPr>
                <w:sz w:val="18"/>
              </w:rPr>
              <w:t>，</w:t>
            </w:r>
          </w:p>
          <w:p w:rsidR="00F55565" w:rsidRDefault="00970F3D">
            <w:pPr>
              <w:pStyle w:val="TableParagraph"/>
              <w:spacing w:before="81"/>
              <w:ind w:left="107"/>
              <w:rPr>
                <w:sz w:val="18"/>
              </w:rPr>
            </w:pPr>
            <w:r>
              <w:rPr>
                <w:sz w:val="18"/>
              </w:rPr>
              <w:t xml:space="preserve">0xFF </w:t>
            </w:r>
            <w:r>
              <w:rPr>
                <w:sz w:val="18"/>
              </w:rPr>
              <w:t>表示不修改参数</w:t>
            </w:r>
          </w:p>
        </w:tc>
      </w:tr>
      <w:tr w:rsidR="00F55565">
        <w:trPr>
          <w:trHeight w:val="936"/>
        </w:trPr>
        <w:tc>
          <w:tcPr>
            <w:tcW w:w="1651" w:type="dxa"/>
          </w:tcPr>
          <w:p w:rsidR="00F55565" w:rsidRDefault="00F55565">
            <w:pPr>
              <w:pStyle w:val="TableParagraph"/>
              <w:rPr>
                <w:rFonts w:ascii="黑体"/>
                <w:sz w:val="18"/>
              </w:rPr>
            </w:pPr>
          </w:p>
          <w:p w:rsidR="00F55565" w:rsidRDefault="00970F3D">
            <w:pPr>
              <w:pStyle w:val="TableParagraph"/>
              <w:spacing w:before="122"/>
              <w:ind w:left="734"/>
              <w:rPr>
                <w:sz w:val="18"/>
              </w:rPr>
            </w:pPr>
            <w:r>
              <w:rPr>
                <w:sz w:val="18"/>
              </w:rPr>
              <w:t>30</w:t>
            </w:r>
          </w:p>
        </w:tc>
        <w:tc>
          <w:tcPr>
            <w:tcW w:w="1651" w:type="dxa"/>
          </w:tcPr>
          <w:p w:rsidR="00F55565" w:rsidRDefault="00F55565">
            <w:pPr>
              <w:pStyle w:val="TableParagraph"/>
              <w:spacing w:before="4"/>
              <w:rPr>
                <w:rFonts w:ascii="黑体"/>
                <w:sz w:val="15"/>
              </w:rPr>
            </w:pPr>
          </w:p>
          <w:p w:rsidR="00F55565" w:rsidRDefault="00970F3D">
            <w:pPr>
              <w:pStyle w:val="TableParagraph"/>
              <w:spacing w:line="324" w:lineRule="auto"/>
              <w:ind w:left="194" w:right="184"/>
              <w:rPr>
                <w:sz w:val="18"/>
              </w:rPr>
            </w:pPr>
            <w:r>
              <w:rPr>
                <w:sz w:val="18"/>
              </w:rPr>
              <w:t>接打手持电话报警分级速度阈值</w:t>
            </w:r>
          </w:p>
        </w:tc>
        <w:tc>
          <w:tcPr>
            <w:tcW w:w="1652" w:type="dxa"/>
          </w:tcPr>
          <w:p w:rsidR="00F55565" w:rsidRDefault="00F55565">
            <w:pPr>
              <w:pStyle w:val="TableParagraph"/>
              <w:rPr>
                <w:rFonts w:ascii="黑体"/>
                <w:sz w:val="18"/>
              </w:rPr>
            </w:pPr>
          </w:p>
          <w:p w:rsidR="00F55565" w:rsidRDefault="00970F3D">
            <w:pPr>
              <w:pStyle w:val="TableParagraph"/>
              <w:spacing w:before="122"/>
              <w:ind w:left="444" w:right="433"/>
              <w:jc w:val="center"/>
              <w:rPr>
                <w:sz w:val="18"/>
              </w:rPr>
            </w:pPr>
            <w:r>
              <w:rPr>
                <w:sz w:val="18"/>
              </w:rPr>
              <w:t>BYTE</w:t>
            </w:r>
          </w:p>
        </w:tc>
        <w:tc>
          <w:tcPr>
            <w:tcW w:w="4403" w:type="dxa"/>
          </w:tcPr>
          <w:p w:rsidR="00F55565" w:rsidRDefault="00970F3D">
            <w:pPr>
              <w:pStyle w:val="TableParagraph"/>
              <w:spacing w:before="40"/>
              <w:ind w:left="107"/>
              <w:rPr>
                <w:sz w:val="18"/>
              </w:rPr>
            </w:pPr>
            <w:r>
              <w:rPr>
                <w:spacing w:val="-16"/>
                <w:sz w:val="18"/>
              </w:rPr>
              <w:t>单位</w:t>
            </w:r>
            <w:r>
              <w:rPr>
                <w:spacing w:val="-16"/>
                <w:sz w:val="18"/>
              </w:rPr>
              <w:t xml:space="preserve"> </w:t>
            </w:r>
            <w:r>
              <w:rPr>
                <w:sz w:val="18"/>
              </w:rPr>
              <w:t>km/h</w:t>
            </w:r>
            <w:r>
              <w:rPr>
                <w:spacing w:val="-8"/>
                <w:sz w:val="18"/>
              </w:rPr>
              <w:t>，取值范围</w:t>
            </w:r>
            <w:r>
              <w:rPr>
                <w:spacing w:val="-8"/>
                <w:sz w:val="18"/>
              </w:rPr>
              <w:t xml:space="preserve"> </w:t>
            </w:r>
            <w:r>
              <w:rPr>
                <w:sz w:val="18"/>
              </w:rPr>
              <w:t>0~220</w:t>
            </w:r>
            <w:r>
              <w:rPr>
                <w:spacing w:val="-10"/>
                <w:sz w:val="18"/>
              </w:rPr>
              <w:t>，默认值</w:t>
            </w:r>
            <w:r>
              <w:rPr>
                <w:spacing w:val="-10"/>
                <w:sz w:val="18"/>
              </w:rPr>
              <w:t xml:space="preserve"> </w:t>
            </w:r>
            <w:r>
              <w:rPr>
                <w:sz w:val="18"/>
              </w:rPr>
              <w:t>50</w:t>
            </w:r>
            <w:r>
              <w:rPr>
                <w:sz w:val="18"/>
              </w:rPr>
              <w:t>。表示触发报</w:t>
            </w:r>
          </w:p>
          <w:p w:rsidR="00F55565" w:rsidRDefault="00970F3D">
            <w:pPr>
              <w:pStyle w:val="TableParagraph"/>
              <w:spacing w:before="3" w:line="310" w:lineRule="atLeast"/>
              <w:ind w:left="107" w:right="503"/>
              <w:rPr>
                <w:sz w:val="18"/>
              </w:rPr>
            </w:pPr>
            <w:r>
              <w:rPr>
                <w:sz w:val="18"/>
              </w:rPr>
              <w:t>警时车速高于阈值为二级报警，否则为一级报警</w:t>
            </w:r>
            <w:r>
              <w:rPr>
                <w:sz w:val="18"/>
              </w:rPr>
              <w:t xml:space="preserve">0xFF </w:t>
            </w:r>
            <w:r>
              <w:rPr>
                <w:sz w:val="18"/>
              </w:rPr>
              <w:t>表示不修改参数</w:t>
            </w:r>
          </w:p>
        </w:tc>
      </w:tr>
      <w:tr w:rsidR="00F55565">
        <w:trPr>
          <w:trHeight w:val="935"/>
        </w:trPr>
        <w:tc>
          <w:tcPr>
            <w:tcW w:w="1651" w:type="dxa"/>
          </w:tcPr>
          <w:p w:rsidR="00F55565" w:rsidRDefault="00F55565">
            <w:pPr>
              <w:pStyle w:val="TableParagraph"/>
              <w:rPr>
                <w:rFonts w:ascii="黑体"/>
                <w:sz w:val="18"/>
              </w:rPr>
            </w:pPr>
          </w:p>
          <w:p w:rsidR="00F55565" w:rsidRDefault="00970F3D">
            <w:pPr>
              <w:pStyle w:val="TableParagraph"/>
              <w:spacing w:before="121"/>
              <w:ind w:left="734"/>
              <w:rPr>
                <w:sz w:val="18"/>
              </w:rPr>
            </w:pPr>
            <w:r>
              <w:rPr>
                <w:sz w:val="18"/>
              </w:rPr>
              <w:t>31</w:t>
            </w:r>
          </w:p>
        </w:tc>
        <w:tc>
          <w:tcPr>
            <w:tcW w:w="1651" w:type="dxa"/>
          </w:tcPr>
          <w:p w:rsidR="00F55565" w:rsidRDefault="00970F3D">
            <w:pPr>
              <w:pStyle w:val="TableParagraph"/>
              <w:spacing w:before="40" w:line="324" w:lineRule="auto"/>
              <w:ind w:left="194" w:right="184"/>
              <w:jc w:val="center"/>
              <w:rPr>
                <w:sz w:val="18"/>
              </w:rPr>
            </w:pPr>
            <w:r>
              <w:rPr>
                <w:sz w:val="18"/>
              </w:rPr>
              <w:t>接打手持电话报警前后视频录制</w:t>
            </w:r>
          </w:p>
          <w:p w:rsidR="00F55565" w:rsidRDefault="00970F3D">
            <w:pPr>
              <w:pStyle w:val="TableParagraph"/>
              <w:spacing w:before="1"/>
              <w:ind w:left="172" w:right="166"/>
              <w:jc w:val="center"/>
              <w:rPr>
                <w:sz w:val="18"/>
              </w:rPr>
            </w:pPr>
            <w:r>
              <w:rPr>
                <w:sz w:val="18"/>
              </w:rPr>
              <w:t>时间</w:t>
            </w:r>
          </w:p>
        </w:tc>
        <w:tc>
          <w:tcPr>
            <w:tcW w:w="1652" w:type="dxa"/>
          </w:tcPr>
          <w:p w:rsidR="00F55565" w:rsidRDefault="00F55565">
            <w:pPr>
              <w:pStyle w:val="TableParagraph"/>
              <w:rPr>
                <w:rFonts w:ascii="黑体"/>
                <w:sz w:val="18"/>
              </w:rPr>
            </w:pPr>
          </w:p>
          <w:p w:rsidR="00F55565" w:rsidRDefault="00970F3D">
            <w:pPr>
              <w:pStyle w:val="TableParagraph"/>
              <w:spacing w:before="121"/>
              <w:ind w:left="444" w:right="433"/>
              <w:jc w:val="center"/>
              <w:rPr>
                <w:sz w:val="18"/>
              </w:rPr>
            </w:pPr>
            <w:r>
              <w:rPr>
                <w:sz w:val="18"/>
              </w:rPr>
              <w:t>BYTE</w:t>
            </w:r>
          </w:p>
        </w:tc>
        <w:tc>
          <w:tcPr>
            <w:tcW w:w="4403" w:type="dxa"/>
          </w:tcPr>
          <w:p w:rsidR="00F55565" w:rsidRDefault="00F55565">
            <w:pPr>
              <w:pStyle w:val="TableParagraph"/>
              <w:spacing w:before="4"/>
              <w:rPr>
                <w:rFonts w:ascii="黑体"/>
                <w:sz w:val="15"/>
              </w:rPr>
            </w:pPr>
          </w:p>
          <w:p w:rsidR="00F55565" w:rsidRDefault="00970F3D">
            <w:pPr>
              <w:pStyle w:val="TableParagraph"/>
              <w:spacing w:line="324" w:lineRule="auto"/>
              <w:ind w:left="107" w:right="1403"/>
              <w:rPr>
                <w:sz w:val="18"/>
              </w:rPr>
            </w:pPr>
            <w:r>
              <w:rPr>
                <w:spacing w:val="-6"/>
                <w:sz w:val="18"/>
              </w:rPr>
              <w:t>单位秒，取值范围</w:t>
            </w:r>
            <w:r>
              <w:rPr>
                <w:spacing w:val="-6"/>
                <w:sz w:val="18"/>
              </w:rPr>
              <w:t xml:space="preserve"> </w:t>
            </w:r>
            <w:r>
              <w:rPr>
                <w:sz w:val="18"/>
              </w:rPr>
              <w:t>0-60</w:t>
            </w:r>
            <w:r>
              <w:rPr>
                <w:spacing w:val="-10"/>
                <w:sz w:val="18"/>
              </w:rPr>
              <w:t>，默认值</w:t>
            </w:r>
            <w:r>
              <w:rPr>
                <w:spacing w:val="-10"/>
                <w:sz w:val="18"/>
              </w:rPr>
              <w:t xml:space="preserve"> </w:t>
            </w:r>
            <w:r>
              <w:rPr>
                <w:spacing w:val="-7"/>
                <w:sz w:val="18"/>
              </w:rPr>
              <w:t>5</w:t>
            </w:r>
            <w:r>
              <w:rPr>
                <w:spacing w:val="-7"/>
                <w:sz w:val="18"/>
              </w:rPr>
              <w:t>，</w:t>
            </w:r>
            <w:r>
              <w:rPr>
                <w:spacing w:val="-7"/>
                <w:sz w:val="18"/>
              </w:rPr>
              <w:t xml:space="preserve"> </w:t>
            </w:r>
            <w:r>
              <w:rPr>
                <w:sz w:val="18"/>
              </w:rPr>
              <w:t>0</w:t>
            </w:r>
            <w:r>
              <w:rPr>
                <w:spacing w:val="-8"/>
                <w:sz w:val="18"/>
              </w:rPr>
              <w:t xml:space="preserve"> </w:t>
            </w:r>
            <w:r>
              <w:rPr>
                <w:spacing w:val="-8"/>
                <w:sz w:val="18"/>
              </w:rPr>
              <w:t>表示不录像，</w:t>
            </w:r>
            <w:r>
              <w:rPr>
                <w:sz w:val="18"/>
              </w:rPr>
              <w:t>0xFF</w:t>
            </w:r>
            <w:r>
              <w:rPr>
                <w:spacing w:val="-9"/>
                <w:sz w:val="18"/>
              </w:rPr>
              <w:t xml:space="preserve"> </w:t>
            </w:r>
            <w:r>
              <w:rPr>
                <w:spacing w:val="-9"/>
                <w:sz w:val="18"/>
              </w:rPr>
              <w:t>表示不修改参数</w:t>
            </w:r>
          </w:p>
        </w:tc>
      </w:tr>
      <w:tr w:rsidR="00F55565">
        <w:trPr>
          <w:trHeight w:val="935"/>
        </w:trPr>
        <w:tc>
          <w:tcPr>
            <w:tcW w:w="1651" w:type="dxa"/>
          </w:tcPr>
          <w:p w:rsidR="00F55565" w:rsidRDefault="00F55565">
            <w:pPr>
              <w:pStyle w:val="TableParagraph"/>
              <w:rPr>
                <w:rFonts w:ascii="黑体"/>
                <w:sz w:val="18"/>
              </w:rPr>
            </w:pPr>
          </w:p>
          <w:p w:rsidR="00F55565" w:rsidRDefault="00970F3D">
            <w:pPr>
              <w:pStyle w:val="TableParagraph"/>
              <w:spacing w:before="121"/>
              <w:ind w:left="734"/>
              <w:rPr>
                <w:sz w:val="18"/>
              </w:rPr>
            </w:pPr>
            <w:r>
              <w:rPr>
                <w:sz w:val="18"/>
              </w:rPr>
              <w:t>32</w:t>
            </w:r>
          </w:p>
        </w:tc>
        <w:tc>
          <w:tcPr>
            <w:tcW w:w="1651" w:type="dxa"/>
          </w:tcPr>
          <w:p w:rsidR="00F55565" w:rsidRDefault="00970F3D">
            <w:pPr>
              <w:pStyle w:val="TableParagraph"/>
              <w:spacing w:before="40"/>
              <w:ind w:left="194"/>
              <w:rPr>
                <w:sz w:val="18"/>
              </w:rPr>
            </w:pPr>
            <w:r>
              <w:rPr>
                <w:sz w:val="18"/>
              </w:rPr>
              <w:t>接打手持电话报</w:t>
            </w:r>
          </w:p>
          <w:p w:rsidR="00F55565" w:rsidRDefault="00970F3D">
            <w:pPr>
              <w:pStyle w:val="TableParagraph"/>
              <w:spacing w:before="2" w:line="310" w:lineRule="atLeast"/>
              <w:ind w:left="283" w:right="184" w:hanging="89"/>
              <w:rPr>
                <w:sz w:val="18"/>
              </w:rPr>
            </w:pPr>
            <w:r>
              <w:rPr>
                <w:sz w:val="18"/>
              </w:rPr>
              <w:t>警拍驾驶员面部特征照片张数</w:t>
            </w:r>
          </w:p>
        </w:tc>
        <w:tc>
          <w:tcPr>
            <w:tcW w:w="1652" w:type="dxa"/>
          </w:tcPr>
          <w:p w:rsidR="00F55565" w:rsidRDefault="00F55565">
            <w:pPr>
              <w:pStyle w:val="TableParagraph"/>
              <w:rPr>
                <w:rFonts w:ascii="黑体"/>
                <w:sz w:val="18"/>
              </w:rPr>
            </w:pPr>
          </w:p>
          <w:p w:rsidR="00F55565" w:rsidRDefault="00970F3D">
            <w:pPr>
              <w:pStyle w:val="TableParagraph"/>
              <w:spacing w:before="121"/>
              <w:ind w:left="444" w:right="433"/>
              <w:jc w:val="center"/>
              <w:rPr>
                <w:sz w:val="18"/>
              </w:rPr>
            </w:pPr>
            <w:r>
              <w:rPr>
                <w:sz w:val="18"/>
              </w:rPr>
              <w:t>BYTE</w:t>
            </w:r>
          </w:p>
        </w:tc>
        <w:tc>
          <w:tcPr>
            <w:tcW w:w="4403" w:type="dxa"/>
          </w:tcPr>
          <w:p w:rsidR="00F55565" w:rsidRDefault="00F55565">
            <w:pPr>
              <w:pStyle w:val="TableParagraph"/>
              <w:spacing w:before="3"/>
              <w:rPr>
                <w:rFonts w:ascii="黑体"/>
                <w:sz w:val="15"/>
              </w:rPr>
            </w:pPr>
          </w:p>
          <w:p w:rsidR="00F55565" w:rsidRDefault="00970F3D">
            <w:pPr>
              <w:pStyle w:val="TableParagraph"/>
              <w:spacing w:before="1"/>
              <w:ind w:left="107"/>
              <w:rPr>
                <w:sz w:val="18"/>
              </w:rPr>
            </w:pPr>
            <w:r>
              <w:rPr>
                <w:sz w:val="18"/>
              </w:rPr>
              <w:t>取值范围</w:t>
            </w:r>
            <w:r>
              <w:rPr>
                <w:sz w:val="18"/>
              </w:rPr>
              <w:t xml:space="preserve"> 1-10</w:t>
            </w:r>
            <w:r>
              <w:rPr>
                <w:sz w:val="18"/>
              </w:rPr>
              <w:t>，默认值</w:t>
            </w:r>
            <w:r>
              <w:rPr>
                <w:sz w:val="18"/>
              </w:rPr>
              <w:t xml:space="preserve"> 3</w:t>
            </w:r>
          </w:p>
          <w:p w:rsidR="00F55565" w:rsidRDefault="00970F3D">
            <w:pPr>
              <w:pStyle w:val="TableParagraph"/>
              <w:spacing w:before="81"/>
              <w:ind w:left="107"/>
              <w:rPr>
                <w:sz w:val="18"/>
              </w:rPr>
            </w:pPr>
            <w:r>
              <w:rPr>
                <w:sz w:val="18"/>
              </w:rPr>
              <w:t xml:space="preserve">0 </w:t>
            </w:r>
            <w:r>
              <w:rPr>
                <w:sz w:val="18"/>
              </w:rPr>
              <w:t>表示不抓拍，</w:t>
            </w:r>
            <w:r>
              <w:rPr>
                <w:sz w:val="18"/>
              </w:rPr>
              <w:t xml:space="preserve">0xFF </w:t>
            </w:r>
            <w:r>
              <w:rPr>
                <w:sz w:val="18"/>
              </w:rPr>
              <w:t>表示不修改参数</w:t>
            </w:r>
          </w:p>
        </w:tc>
      </w:tr>
      <w:tr w:rsidR="00F55565">
        <w:trPr>
          <w:trHeight w:val="1248"/>
        </w:trPr>
        <w:tc>
          <w:tcPr>
            <w:tcW w:w="1651" w:type="dxa"/>
          </w:tcPr>
          <w:p w:rsidR="00F55565" w:rsidRDefault="00F55565">
            <w:pPr>
              <w:pStyle w:val="TableParagraph"/>
              <w:rPr>
                <w:rFonts w:ascii="黑体"/>
                <w:sz w:val="18"/>
              </w:rPr>
            </w:pPr>
          </w:p>
          <w:p w:rsidR="00F55565" w:rsidRDefault="00F55565">
            <w:pPr>
              <w:pStyle w:val="TableParagraph"/>
              <w:spacing w:before="10"/>
              <w:rPr>
                <w:rFonts w:ascii="黑体"/>
                <w:sz w:val="21"/>
              </w:rPr>
            </w:pPr>
          </w:p>
          <w:p w:rsidR="00F55565" w:rsidRDefault="00970F3D">
            <w:pPr>
              <w:pStyle w:val="TableParagraph"/>
              <w:ind w:left="734"/>
              <w:rPr>
                <w:sz w:val="18"/>
              </w:rPr>
            </w:pPr>
            <w:r>
              <w:rPr>
                <w:sz w:val="18"/>
              </w:rPr>
              <w:t>33</w:t>
            </w:r>
          </w:p>
        </w:tc>
        <w:tc>
          <w:tcPr>
            <w:tcW w:w="1651" w:type="dxa"/>
          </w:tcPr>
          <w:p w:rsidR="00F55565" w:rsidRDefault="00970F3D">
            <w:pPr>
              <w:pStyle w:val="TableParagraph"/>
              <w:spacing w:before="42" w:line="324" w:lineRule="auto"/>
              <w:ind w:left="194" w:right="184"/>
              <w:jc w:val="both"/>
              <w:rPr>
                <w:sz w:val="18"/>
              </w:rPr>
            </w:pPr>
            <w:r>
              <w:rPr>
                <w:sz w:val="18"/>
              </w:rPr>
              <w:t>接打手持电话报警拍驾驶员面部特征照片间隔时</w:t>
            </w:r>
          </w:p>
          <w:p w:rsidR="00F55565" w:rsidRDefault="00970F3D">
            <w:pPr>
              <w:pStyle w:val="TableParagraph"/>
              <w:spacing w:before="2"/>
              <w:ind w:left="8"/>
              <w:jc w:val="center"/>
              <w:rPr>
                <w:sz w:val="18"/>
              </w:rPr>
            </w:pPr>
            <w:r>
              <w:rPr>
                <w:sz w:val="18"/>
              </w:rPr>
              <w:t>间</w:t>
            </w:r>
          </w:p>
        </w:tc>
        <w:tc>
          <w:tcPr>
            <w:tcW w:w="1652" w:type="dxa"/>
          </w:tcPr>
          <w:p w:rsidR="00F55565" w:rsidRDefault="00F55565">
            <w:pPr>
              <w:pStyle w:val="TableParagraph"/>
              <w:rPr>
                <w:rFonts w:ascii="黑体"/>
                <w:sz w:val="18"/>
              </w:rPr>
            </w:pPr>
          </w:p>
          <w:p w:rsidR="00F55565" w:rsidRDefault="00F55565">
            <w:pPr>
              <w:pStyle w:val="TableParagraph"/>
              <w:spacing w:before="10"/>
              <w:rPr>
                <w:rFonts w:ascii="黑体"/>
                <w:sz w:val="21"/>
              </w:rPr>
            </w:pPr>
          </w:p>
          <w:p w:rsidR="00F55565" w:rsidRDefault="00970F3D">
            <w:pPr>
              <w:pStyle w:val="TableParagraph"/>
              <w:ind w:left="444" w:right="433"/>
              <w:jc w:val="center"/>
              <w:rPr>
                <w:sz w:val="18"/>
              </w:rPr>
            </w:pPr>
            <w:r>
              <w:rPr>
                <w:sz w:val="18"/>
              </w:rPr>
              <w:t>BYTE</w:t>
            </w:r>
          </w:p>
        </w:tc>
        <w:tc>
          <w:tcPr>
            <w:tcW w:w="4403" w:type="dxa"/>
          </w:tcPr>
          <w:p w:rsidR="00F55565" w:rsidRDefault="00F55565">
            <w:pPr>
              <w:pStyle w:val="TableParagraph"/>
              <w:rPr>
                <w:rFonts w:ascii="黑体"/>
                <w:sz w:val="18"/>
              </w:rPr>
            </w:pPr>
          </w:p>
          <w:p w:rsidR="00F55565" w:rsidRDefault="00970F3D">
            <w:pPr>
              <w:pStyle w:val="TableParagraph"/>
              <w:spacing w:before="123" w:line="324" w:lineRule="auto"/>
              <w:ind w:left="107" w:right="1026"/>
              <w:rPr>
                <w:sz w:val="18"/>
              </w:rPr>
            </w:pPr>
            <w:r>
              <w:rPr>
                <w:sz w:val="18"/>
              </w:rPr>
              <w:t>单位</w:t>
            </w:r>
            <w:r>
              <w:rPr>
                <w:sz w:val="18"/>
              </w:rPr>
              <w:t xml:space="preserve"> 100ms</w:t>
            </w:r>
            <w:r>
              <w:rPr>
                <w:sz w:val="18"/>
              </w:rPr>
              <w:t>，</w:t>
            </w:r>
            <w:r>
              <w:rPr>
                <w:sz w:val="18"/>
              </w:rPr>
              <w:t xml:space="preserve"> </w:t>
            </w:r>
            <w:r>
              <w:rPr>
                <w:sz w:val="18"/>
              </w:rPr>
              <w:t>取值范围</w:t>
            </w:r>
            <w:r>
              <w:rPr>
                <w:sz w:val="18"/>
              </w:rPr>
              <w:t xml:space="preserve"> 1~10</w:t>
            </w:r>
            <w:r>
              <w:rPr>
                <w:sz w:val="18"/>
              </w:rPr>
              <w:t>，默认值</w:t>
            </w:r>
            <w:r>
              <w:rPr>
                <w:sz w:val="18"/>
              </w:rPr>
              <w:t xml:space="preserve"> 2 0xFF </w:t>
            </w:r>
            <w:r>
              <w:rPr>
                <w:sz w:val="18"/>
              </w:rPr>
              <w:t>表示不修改参数</w:t>
            </w:r>
          </w:p>
        </w:tc>
      </w:tr>
      <w:tr w:rsidR="00F55565">
        <w:trPr>
          <w:trHeight w:val="935"/>
        </w:trPr>
        <w:tc>
          <w:tcPr>
            <w:tcW w:w="1651" w:type="dxa"/>
          </w:tcPr>
          <w:p w:rsidR="00F55565" w:rsidRDefault="00F55565">
            <w:pPr>
              <w:pStyle w:val="TableParagraph"/>
              <w:rPr>
                <w:rFonts w:ascii="黑体"/>
                <w:sz w:val="18"/>
              </w:rPr>
            </w:pPr>
          </w:p>
          <w:p w:rsidR="00F55565" w:rsidRDefault="00970F3D">
            <w:pPr>
              <w:pStyle w:val="TableParagraph"/>
              <w:spacing w:before="123"/>
              <w:ind w:left="734"/>
              <w:rPr>
                <w:sz w:val="18"/>
              </w:rPr>
            </w:pPr>
            <w:r>
              <w:rPr>
                <w:sz w:val="18"/>
              </w:rPr>
              <w:t>34</w:t>
            </w:r>
          </w:p>
        </w:tc>
        <w:tc>
          <w:tcPr>
            <w:tcW w:w="1651" w:type="dxa"/>
          </w:tcPr>
          <w:p w:rsidR="00F55565" w:rsidRDefault="00F55565">
            <w:pPr>
              <w:pStyle w:val="TableParagraph"/>
              <w:spacing w:before="5"/>
              <w:rPr>
                <w:rFonts w:ascii="黑体"/>
                <w:sz w:val="15"/>
              </w:rPr>
            </w:pPr>
          </w:p>
          <w:p w:rsidR="00F55565" w:rsidRDefault="00970F3D">
            <w:pPr>
              <w:pStyle w:val="TableParagraph"/>
              <w:spacing w:line="324" w:lineRule="auto"/>
              <w:ind w:left="554" w:right="184" w:hanging="360"/>
              <w:rPr>
                <w:sz w:val="18"/>
              </w:rPr>
            </w:pPr>
            <w:r>
              <w:rPr>
                <w:sz w:val="18"/>
              </w:rPr>
              <w:t>抽烟报警分级车速阈值</w:t>
            </w:r>
          </w:p>
        </w:tc>
        <w:tc>
          <w:tcPr>
            <w:tcW w:w="1652" w:type="dxa"/>
          </w:tcPr>
          <w:p w:rsidR="00F55565" w:rsidRDefault="00F55565">
            <w:pPr>
              <w:pStyle w:val="TableParagraph"/>
              <w:rPr>
                <w:rFonts w:ascii="黑体"/>
                <w:sz w:val="18"/>
              </w:rPr>
            </w:pPr>
          </w:p>
          <w:p w:rsidR="00F55565" w:rsidRDefault="00970F3D">
            <w:pPr>
              <w:pStyle w:val="TableParagraph"/>
              <w:spacing w:before="123"/>
              <w:ind w:left="444" w:right="433"/>
              <w:jc w:val="center"/>
              <w:rPr>
                <w:sz w:val="18"/>
              </w:rPr>
            </w:pPr>
            <w:r>
              <w:rPr>
                <w:sz w:val="18"/>
              </w:rPr>
              <w:t>BYTE</w:t>
            </w:r>
          </w:p>
        </w:tc>
        <w:tc>
          <w:tcPr>
            <w:tcW w:w="4403" w:type="dxa"/>
          </w:tcPr>
          <w:p w:rsidR="00F55565" w:rsidRDefault="00970F3D">
            <w:pPr>
              <w:pStyle w:val="TableParagraph"/>
              <w:spacing w:before="41" w:line="324" w:lineRule="auto"/>
              <w:ind w:left="107" w:right="97"/>
              <w:rPr>
                <w:sz w:val="18"/>
              </w:rPr>
            </w:pPr>
            <w:r>
              <w:rPr>
                <w:spacing w:val="-16"/>
                <w:sz w:val="18"/>
              </w:rPr>
              <w:t>单位</w:t>
            </w:r>
            <w:r>
              <w:rPr>
                <w:spacing w:val="-16"/>
                <w:sz w:val="18"/>
              </w:rPr>
              <w:t xml:space="preserve"> </w:t>
            </w:r>
            <w:r>
              <w:rPr>
                <w:sz w:val="18"/>
              </w:rPr>
              <w:t>km/h</w:t>
            </w:r>
            <w:r>
              <w:rPr>
                <w:spacing w:val="-8"/>
                <w:sz w:val="18"/>
              </w:rPr>
              <w:t>，取值范围</w:t>
            </w:r>
            <w:r>
              <w:rPr>
                <w:spacing w:val="-8"/>
                <w:sz w:val="18"/>
              </w:rPr>
              <w:t xml:space="preserve"> </w:t>
            </w:r>
            <w:r>
              <w:rPr>
                <w:sz w:val="18"/>
              </w:rPr>
              <w:t>0~220</w:t>
            </w:r>
            <w:r>
              <w:rPr>
                <w:spacing w:val="-10"/>
                <w:sz w:val="18"/>
              </w:rPr>
              <w:t>，默认值</w:t>
            </w:r>
            <w:r>
              <w:rPr>
                <w:spacing w:val="-10"/>
                <w:sz w:val="18"/>
              </w:rPr>
              <w:t xml:space="preserve"> </w:t>
            </w:r>
            <w:r>
              <w:rPr>
                <w:sz w:val="18"/>
              </w:rPr>
              <w:t>50</w:t>
            </w:r>
            <w:r>
              <w:rPr>
                <w:spacing w:val="-2"/>
                <w:sz w:val="18"/>
              </w:rPr>
              <w:t>。表示触发报</w:t>
            </w:r>
            <w:r>
              <w:rPr>
                <w:sz w:val="18"/>
              </w:rPr>
              <w:t>警时车速高于阈值为二级报警，否则为一级报警</w:t>
            </w:r>
          </w:p>
          <w:p w:rsidR="00F55565" w:rsidRDefault="00970F3D">
            <w:pPr>
              <w:pStyle w:val="TableParagraph"/>
              <w:spacing w:before="2"/>
              <w:ind w:left="107"/>
              <w:rPr>
                <w:sz w:val="18"/>
              </w:rPr>
            </w:pPr>
            <w:r>
              <w:rPr>
                <w:sz w:val="18"/>
              </w:rPr>
              <w:t xml:space="preserve">0xFF </w:t>
            </w:r>
            <w:r>
              <w:rPr>
                <w:sz w:val="18"/>
              </w:rPr>
              <w:t>表示不修改参数</w:t>
            </w:r>
          </w:p>
        </w:tc>
      </w:tr>
      <w:tr w:rsidR="00F55565">
        <w:trPr>
          <w:trHeight w:val="623"/>
        </w:trPr>
        <w:tc>
          <w:tcPr>
            <w:tcW w:w="1651" w:type="dxa"/>
          </w:tcPr>
          <w:p w:rsidR="00F55565" w:rsidRDefault="00F55565">
            <w:pPr>
              <w:pStyle w:val="TableParagraph"/>
              <w:spacing w:before="5"/>
              <w:rPr>
                <w:rFonts w:ascii="黑体"/>
                <w:sz w:val="15"/>
              </w:rPr>
            </w:pPr>
          </w:p>
          <w:p w:rsidR="00F55565" w:rsidRDefault="00970F3D">
            <w:pPr>
              <w:pStyle w:val="TableParagraph"/>
              <w:ind w:left="734"/>
              <w:rPr>
                <w:sz w:val="18"/>
              </w:rPr>
            </w:pPr>
            <w:r>
              <w:rPr>
                <w:sz w:val="18"/>
              </w:rPr>
              <w:t>35</w:t>
            </w:r>
          </w:p>
        </w:tc>
        <w:tc>
          <w:tcPr>
            <w:tcW w:w="1651" w:type="dxa"/>
          </w:tcPr>
          <w:p w:rsidR="00F55565" w:rsidRDefault="00970F3D">
            <w:pPr>
              <w:pStyle w:val="TableParagraph"/>
              <w:spacing w:before="41"/>
              <w:ind w:left="174" w:right="166"/>
              <w:jc w:val="center"/>
              <w:rPr>
                <w:sz w:val="18"/>
              </w:rPr>
            </w:pPr>
            <w:r>
              <w:rPr>
                <w:sz w:val="18"/>
              </w:rPr>
              <w:t>抽烟报警前后视</w:t>
            </w:r>
          </w:p>
          <w:p w:rsidR="00F55565" w:rsidRDefault="00970F3D">
            <w:pPr>
              <w:pStyle w:val="TableParagraph"/>
              <w:spacing w:before="81"/>
              <w:ind w:left="174" w:right="166"/>
              <w:jc w:val="center"/>
              <w:rPr>
                <w:sz w:val="18"/>
              </w:rPr>
            </w:pPr>
            <w:r>
              <w:rPr>
                <w:sz w:val="18"/>
              </w:rPr>
              <w:t>频录制时间</w:t>
            </w:r>
          </w:p>
        </w:tc>
        <w:tc>
          <w:tcPr>
            <w:tcW w:w="1652" w:type="dxa"/>
          </w:tcPr>
          <w:p w:rsidR="00F55565" w:rsidRDefault="00F55565">
            <w:pPr>
              <w:pStyle w:val="TableParagraph"/>
              <w:spacing w:before="5"/>
              <w:rPr>
                <w:rFonts w:ascii="黑体"/>
                <w:sz w:val="15"/>
              </w:rPr>
            </w:pPr>
          </w:p>
          <w:p w:rsidR="00F55565" w:rsidRDefault="00970F3D">
            <w:pPr>
              <w:pStyle w:val="TableParagraph"/>
              <w:ind w:left="444" w:right="433"/>
              <w:jc w:val="center"/>
              <w:rPr>
                <w:sz w:val="18"/>
              </w:rPr>
            </w:pPr>
            <w:r>
              <w:rPr>
                <w:sz w:val="18"/>
              </w:rPr>
              <w:t>BYTE</w:t>
            </w:r>
          </w:p>
        </w:tc>
        <w:tc>
          <w:tcPr>
            <w:tcW w:w="4403" w:type="dxa"/>
          </w:tcPr>
          <w:p w:rsidR="00F55565" w:rsidRDefault="00970F3D">
            <w:pPr>
              <w:pStyle w:val="TableParagraph"/>
              <w:spacing w:before="41"/>
              <w:ind w:left="107"/>
              <w:rPr>
                <w:sz w:val="18"/>
              </w:rPr>
            </w:pPr>
            <w:r>
              <w:rPr>
                <w:sz w:val="18"/>
              </w:rPr>
              <w:t>单位秒，取值范围</w:t>
            </w:r>
            <w:r>
              <w:rPr>
                <w:sz w:val="18"/>
              </w:rPr>
              <w:t xml:space="preserve"> 0-60</w:t>
            </w:r>
            <w:r>
              <w:rPr>
                <w:sz w:val="18"/>
              </w:rPr>
              <w:t>，默认值</w:t>
            </w:r>
            <w:r>
              <w:rPr>
                <w:sz w:val="18"/>
              </w:rPr>
              <w:t xml:space="preserve"> 5</w:t>
            </w:r>
          </w:p>
          <w:p w:rsidR="00F55565" w:rsidRDefault="00970F3D">
            <w:pPr>
              <w:pStyle w:val="TableParagraph"/>
              <w:spacing w:before="81"/>
              <w:ind w:left="107"/>
              <w:rPr>
                <w:sz w:val="18"/>
              </w:rPr>
            </w:pPr>
            <w:r>
              <w:rPr>
                <w:sz w:val="18"/>
              </w:rPr>
              <w:t xml:space="preserve">0 </w:t>
            </w:r>
            <w:r>
              <w:rPr>
                <w:sz w:val="18"/>
              </w:rPr>
              <w:t>表示不录像，</w:t>
            </w:r>
            <w:r>
              <w:rPr>
                <w:sz w:val="18"/>
              </w:rPr>
              <w:t xml:space="preserve">0xFF </w:t>
            </w:r>
            <w:r>
              <w:rPr>
                <w:sz w:val="18"/>
              </w:rPr>
              <w:t>表示不修改参数</w:t>
            </w:r>
          </w:p>
        </w:tc>
      </w:tr>
      <w:tr w:rsidR="00F55565">
        <w:trPr>
          <w:trHeight w:val="936"/>
        </w:trPr>
        <w:tc>
          <w:tcPr>
            <w:tcW w:w="1651" w:type="dxa"/>
          </w:tcPr>
          <w:p w:rsidR="00F55565" w:rsidRDefault="00F55565">
            <w:pPr>
              <w:pStyle w:val="TableParagraph"/>
              <w:rPr>
                <w:rFonts w:ascii="黑体"/>
                <w:sz w:val="18"/>
              </w:rPr>
            </w:pPr>
          </w:p>
          <w:p w:rsidR="00F55565" w:rsidRDefault="00970F3D">
            <w:pPr>
              <w:pStyle w:val="TableParagraph"/>
              <w:spacing w:before="122"/>
              <w:ind w:left="734"/>
              <w:rPr>
                <w:sz w:val="18"/>
              </w:rPr>
            </w:pPr>
            <w:r>
              <w:rPr>
                <w:sz w:val="18"/>
              </w:rPr>
              <w:t>36</w:t>
            </w:r>
          </w:p>
        </w:tc>
        <w:tc>
          <w:tcPr>
            <w:tcW w:w="1651" w:type="dxa"/>
          </w:tcPr>
          <w:p w:rsidR="00F55565" w:rsidRDefault="00970F3D">
            <w:pPr>
              <w:pStyle w:val="TableParagraph"/>
              <w:spacing w:before="41" w:line="324" w:lineRule="auto"/>
              <w:ind w:left="194" w:right="184"/>
              <w:jc w:val="center"/>
              <w:rPr>
                <w:sz w:val="18"/>
              </w:rPr>
            </w:pPr>
            <w:r>
              <w:rPr>
                <w:sz w:val="18"/>
              </w:rPr>
              <w:t>抽烟报警拍驾驶员面部特征照片</w:t>
            </w:r>
          </w:p>
          <w:p w:rsidR="00F55565" w:rsidRDefault="00970F3D">
            <w:pPr>
              <w:pStyle w:val="TableParagraph"/>
              <w:spacing w:before="1"/>
              <w:ind w:left="172" w:right="166"/>
              <w:jc w:val="center"/>
              <w:rPr>
                <w:sz w:val="18"/>
              </w:rPr>
            </w:pPr>
            <w:r>
              <w:rPr>
                <w:sz w:val="18"/>
              </w:rPr>
              <w:t>张数</w:t>
            </w:r>
          </w:p>
        </w:tc>
        <w:tc>
          <w:tcPr>
            <w:tcW w:w="1652" w:type="dxa"/>
          </w:tcPr>
          <w:p w:rsidR="00F55565" w:rsidRDefault="00F55565">
            <w:pPr>
              <w:pStyle w:val="TableParagraph"/>
              <w:rPr>
                <w:rFonts w:ascii="黑体"/>
                <w:sz w:val="18"/>
              </w:rPr>
            </w:pPr>
          </w:p>
          <w:p w:rsidR="00F55565" w:rsidRDefault="00970F3D">
            <w:pPr>
              <w:pStyle w:val="TableParagraph"/>
              <w:spacing w:before="122"/>
              <w:ind w:left="444" w:right="433"/>
              <w:jc w:val="center"/>
              <w:rPr>
                <w:sz w:val="18"/>
              </w:rPr>
            </w:pPr>
            <w:r>
              <w:rPr>
                <w:sz w:val="18"/>
              </w:rPr>
              <w:t>BYTE</w:t>
            </w:r>
          </w:p>
        </w:tc>
        <w:tc>
          <w:tcPr>
            <w:tcW w:w="4403" w:type="dxa"/>
          </w:tcPr>
          <w:p w:rsidR="00F55565" w:rsidRDefault="00F55565">
            <w:pPr>
              <w:pStyle w:val="TableParagraph"/>
              <w:spacing w:before="4"/>
              <w:rPr>
                <w:rFonts w:ascii="黑体"/>
                <w:sz w:val="15"/>
              </w:rPr>
            </w:pPr>
          </w:p>
          <w:p w:rsidR="00F55565" w:rsidRDefault="00970F3D">
            <w:pPr>
              <w:pStyle w:val="TableParagraph"/>
              <w:ind w:left="107"/>
              <w:rPr>
                <w:sz w:val="18"/>
              </w:rPr>
            </w:pPr>
            <w:r>
              <w:rPr>
                <w:sz w:val="18"/>
              </w:rPr>
              <w:t>取值范围</w:t>
            </w:r>
            <w:r>
              <w:rPr>
                <w:sz w:val="18"/>
              </w:rPr>
              <w:t xml:space="preserve"> 1-10</w:t>
            </w:r>
            <w:r>
              <w:rPr>
                <w:sz w:val="18"/>
              </w:rPr>
              <w:t>，默认值</w:t>
            </w:r>
            <w:r>
              <w:rPr>
                <w:sz w:val="18"/>
              </w:rPr>
              <w:t xml:space="preserve"> 3</w:t>
            </w:r>
          </w:p>
          <w:p w:rsidR="00F55565" w:rsidRDefault="00970F3D">
            <w:pPr>
              <w:pStyle w:val="TableParagraph"/>
              <w:spacing w:before="82"/>
              <w:ind w:left="107"/>
              <w:rPr>
                <w:sz w:val="18"/>
              </w:rPr>
            </w:pPr>
            <w:r>
              <w:rPr>
                <w:sz w:val="18"/>
              </w:rPr>
              <w:t xml:space="preserve">0 </w:t>
            </w:r>
            <w:r>
              <w:rPr>
                <w:sz w:val="18"/>
              </w:rPr>
              <w:t>表示不抓拍，</w:t>
            </w:r>
            <w:r>
              <w:rPr>
                <w:sz w:val="18"/>
              </w:rPr>
              <w:t xml:space="preserve">0xFF </w:t>
            </w:r>
            <w:r>
              <w:rPr>
                <w:sz w:val="18"/>
              </w:rPr>
              <w:t>表示不修改参数</w:t>
            </w:r>
          </w:p>
        </w:tc>
      </w:tr>
      <w:tr w:rsidR="00F55565">
        <w:trPr>
          <w:trHeight w:val="936"/>
        </w:trPr>
        <w:tc>
          <w:tcPr>
            <w:tcW w:w="1651" w:type="dxa"/>
          </w:tcPr>
          <w:p w:rsidR="00F55565" w:rsidRDefault="00F55565">
            <w:pPr>
              <w:pStyle w:val="TableParagraph"/>
              <w:rPr>
                <w:rFonts w:ascii="黑体"/>
                <w:sz w:val="18"/>
              </w:rPr>
            </w:pPr>
          </w:p>
          <w:p w:rsidR="00F55565" w:rsidRDefault="00970F3D">
            <w:pPr>
              <w:pStyle w:val="TableParagraph"/>
              <w:spacing w:before="121"/>
              <w:ind w:left="734"/>
              <w:rPr>
                <w:sz w:val="18"/>
              </w:rPr>
            </w:pPr>
            <w:r>
              <w:rPr>
                <w:sz w:val="18"/>
              </w:rPr>
              <w:t>37</w:t>
            </w:r>
          </w:p>
        </w:tc>
        <w:tc>
          <w:tcPr>
            <w:tcW w:w="1651" w:type="dxa"/>
          </w:tcPr>
          <w:p w:rsidR="00F55565" w:rsidRDefault="00970F3D">
            <w:pPr>
              <w:pStyle w:val="TableParagraph"/>
              <w:spacing w:before="40" w:line="324" w:lineRule="auto"/>
              <w:ind w:left="194" w:right="184"/>
              <w:jc w:val="center"/>
              <w:rPr>
                <w:sz w:val="18"/>
              </w:rPr>
            </w:pPr>
            <w:r>
              <w:rPr>
                <w:sz w:val="18"/>
              </w:rPr>
              <w:t>抽烟报警拍驾驶员面部特征照片</w:t>
            </w:r>
          </w:p>
          <w:p w:rsidR="00F55565" w:rsidRDefault="00970F3D">
            <w:pPr>
              <w:pStyle w:val="TableParagraph"/>
              <w:spacing w:before="1"/>
              <w:ind w:left="172" w:right="166"/>
              <w:jc w:val="center"/>
              <w:rPr>
                <w:sz w:val="18"/>
              </w:rPr>
            </w:pPr>
            <w:r>
              <w:rPr>
                <w:sz w:val="18"/>
              </w:rPr>
              <w:t>间隔时间</w:t>
            </w:r>
          </w:p>
        </w:tc>
        <w:tc>
          <w:tcPr>
            <w:tcW w:w="1652" w:type="dxa"/>
          </w:tcPr>
          <w:p w:rsidR="00F55565" w:rsidRDefault="00F55565">
            <w:pPr>
              <w:pStyle w:val="TableParagraph"/>
              <w:rPr>
                <w:rFonts w:ascii="黑体"/>
                <w:sz w:val="18"/>
              </w:rPr>
            </w:pPr>
          </w:p>
          <w:p w:rsidR="00F55565" w:rsidRDefault="00970F3D">
            <w:pPr>
              <w:pStyle w:val="TableParagraph"/>
              <w:spacing w:before="121"/>
              <w:ind w:left="444" w:right="433"/>
              <w:jc w:val="center"/>
              <w:rPr>
                <w:sz w:val="18"/>
              </w:rPr>
            </w:pPr>
            <w:r>
              <w:rPr>
                <w:sz w:val="18"/>
              </w:rPr>
              <w:t>BYTE</w:t>
            </w:r>
          </w:p>
        </w:tc>
        <w:tc>
          <w:tcPr>
            <w:tcW w:w="4403" w:type="dxa"/>
          </w:tcPr>
          <w:p w:rsidR="00F55565" w:rsidRDefault="00F55565">
            <w:pPr>
              <w:pStyle w:val="TableParagraph"/>
              <w:spacing w:before="4"/>
              <w:rPr>
                <w:rFonts w:ascii="黑体"/>
                <w:sz w:val="15"/>
              </w:rPr>
            </w:pPr>
          </w:p>
          <w:p w:rsidR="00F55565" w:rsidRDefault="00970F3D">
            <w:pPr>
              <w:pStyle w:val="TableParagraph"/>
              <w:spacing w:line="324" w:lineRule="auto"/>
              <w:ind w:left="107" w:right="1206"/>
              <w:rPr>
                <w:sz w:val="18"/>
              </w:rPr>
            </w:pPr>
            <w:r>
              <w:rPr>
                <w:sz w:val="18"/>
              </w:rPr>
              <w:t>单位</w:t>
            </w:r>
            <w:r>
              <w:rPr>
                <w:sz w:val="18"/>
              </w:rPr>
              <w:t xml:space="preserve"> 100ms</w:t>
            </w:r>
            <w:r>
              <w:rPr>
                <w:sz w:val="18"/>
              </w:rPr>
              <w:t>，</w:t>
            </w:r>
            <w:r>
              <w:rPr>
                <w:sz w:val="18"/>
              </w:rPr>
              <w:t xml:space="preserve"> </w:t>
            </w:r>
            <w:r>
              <w:rPr>
                <w:sz w:val="18"/>
              </w:rPr>
              <w:t>取值范围</w:t>
            </w:r>
            <w:r>
              <w:rPr>
                <w:sz w:val="18"/>
              </w:rPr>
              <w:t xml:space="preserve"> 1~10</w:t>
            </w:r>
            <w:r>
              <w:rPr>
                <w:sz w:val="18"/>
              </w:rPr>
              <w:t>，默认</w:t>
            </w:r>
            <w:r>
              <w:rPr>
                <w:sz w:val="18"/>
              </w:rPr>
              <w:t xml:space="preserve"> 2 0xFF </w:t>
            </w:r>
            <w:r>
              <w:rPr>
                <w:sz w:val="18"/>
              </w:rPr>
              <w:t>表示不修改参数</w:t>
            </w:r>
          </w:p>
        </w:tc>
      </w:tr>
      <w:tr w:rsidR="00F55565">
        <w:trPr>
          <w:trHeight w:val="935"/>
        </w:trPr>
        <w:tc>
          <w:tcPr>
            <w:tcW w:w="1651" w:type="dxa"/>
          </w:tcPr>
          <w:p w:rsidR="00F55565" w:rsidRDefault="00F55565">
            <w:pPr>
              <w:pStyle w:val="TableParagraph"/>
              <w:rPr>
                <w:rFonts w:ascii="黑体"/>
                <w:sz w:val="18"/>
              </w:rPr>
            </w:pPr>
          </w:p>
          <w:p w:rsidR="00F55565" w:rsidRDefault="00970F3D">
            <w:pPr>
              <w:pStyle w:val="TableParagraph"/>
              <w:spacing w:before="121"/>
              <w:ind w:left="734"/>
              <w:rPr>
                <w:sz w:val="18"/>
              </w:rPr>
            </w:pPr>
            <w:r>
              <w:rPr>
                <w:sz w:val="18"/>
              </w:rPr>
              <w:t>38</w:t>
            </w:r>
          </w:p>
        </w:tc>
        <w:tc>
          <w:tcPr>
            <w:tcW w:w="1651" w:type="dxa"/>
          </w:tcPr>
          <w:p w:rsidR="00F55565" w:rsidRDefault="00970F3D">
            <w:pPr>
              <w:pStyle w:val="TableParagraph"/>
              <w:spacing w:before="40"/>
              <w:ind w:left="194"/>
              <w:rPr>
                <w:sz w:val="18"/>
              </w:rPr>
            </w:pPr>
            <w:r>
              <w:rPr>
                <w:sz w:val="18"/>
              </w:rPr>
              <w:t>长时间不目视前</w:t>
            </w:r>
          </w:p>
          <w:p w:rsidR="00F55565" w:rsidRDefault="00970F3D">
            <w:pPr>
              <w:pStyle w:val="TableParagraph"/>
              <w:spacing w:before="2" w:line="310" w:lineRule="atLeast"/>
              <w:ind w:left="643" w:right="184" w:hanging="449"/>
              <w:rPr>
                <w:sz w:val="18"/>
              </w:rPr>
            </w:pPr>
            <w:r>
              <w:rPr>
                <w:sz w:val="18"/>
              </w:rPr>
              <w:t>方报警分级车速阈值</w:t>
            </w:r>
          </w:p>
        </w:tc>
        <w:tc>
          <w:tcPr>
            <w:tcW w:w="1652" w:type="dxa"/>
          </w:tcPr>
          <w:p w:rsidR="00F55565" w:rsidRDefault="00F55565">
            <w:pPr>
              <w:pStyle w:val="TableParagraph"/>
              <w:rPr>
                <w:rFonts w:ascii="黑体"/>
                <w:sz w:val="18"/>
              </w:rPr>
            </w:pPr>
          </w:p>
          <w:p w:rsidR="00F55565" w:rsidRDefault="00970F3D">
            <w:pPr>
              <w:pStyle w:val="TableParagraph"/>
              <w:spacing w:before="121"/>
              <w:ind w:left="444" w:right="433"/>
              <w:jc w:val="center"/>
              <w:rPr>
                <w:sz w:val="18"/>
              </w:rPr>
            </w:pPr>
            <w:r>
              <w:rPr>
                <w:sz w:val="18"/>
              </w:rPr>
              <w:t>BYTE</w:t>
            </w:r>
          </w:p>
        </w:tc>
        <w:tc>
          <w:tcPr>
            <w:tcW w:w="4403" w:type="dxa"/>
          </w:tcPr>
          <w:p w:rsidR="00F55565" w:rsidRDefault="00970F3D">
            <w:pPr>
              <w:pStyle w:val="TableParagraph"/>
              <w:spacing w:before="40"/>
              <w:ind w:left="107"/>
              <w:rPr>
                <w:sz w:val="18"/>
              </w:rPr>
            </w:pPr>
            <w:r>
              <w:rPr>
                <w:spacing w:val="-16"/>
                <w:sz w:val="18"/>
              </w:rPr>
              <w:t>单位</w:t>
            </w:r>
            <w:r>
              <w:rPr>
                <w:spacing w:val="-16"/>
                <w:sz w:val="18"/>
              </w:rPr>
              <w:t xml:space="preserve"> </w:t>
            </w:r>
            <w:r>
              <w:rPr>
                <w:sz w:val="18"/>
              </w:rPr>
              <w:t>km/h</w:t>
            </w:r>
            <w:r>
              <w:rPr>
                <w:spacing w:val="-8"/>
                <w:sz w:val="18"/>
              </w:rPr>
              <w:t>，取值范围</w:t>
            </w:r>
            <w:r>
              <w:rPr>
                <w:spacing w:val="-8"/>
                <w:sz w:val="18"/>
              </w:rPr>
              <w:t xml:space="preserve"> </w:t>
            </w:r>
            <w:r>
              <w:rPr>
                <w:sz w:val="18"/>
              </w:rPr>
              <w:t>0~220</w:t>
            </w:r>
            <w:r>
              <w:rPr>
                <w:spacing w:val="-10"/>
                <w:sz w:val="18"/>
              </w:rPr>
              <w:t>，默认值</w:t>
            </w:r>
            <w:r>
              <w:rPr>
                <w:spacing w:val="-10"/>
                <w:sz w:val="18"/>
              </w:rPr>
              <w:t xml:space="preserve"> </w:t>
            </w:r>
            <w:r>
              <w:rPr>
                <w:sz w:val="18"/>
              </w:rPr>
              <w:t>50</w:t>
            </w:r>
            <w:r>
              <w:rPr>
                <w:sz w:val="18"/>
              </w:rPr>
              <w:t>。表示触发报</w:t>
            </w:r>
          </w:p>
          <w:p w:rsidR="00F55565" w:rsidRDefault="00970F3D">
            <w:pPr>
              <w:pStyle w:val="TableParagraph"/>
              <w:spacing w:before="2" w:line="310" w:lineRule="atLeast"/>
              <w:ind w:left="107" w:right="503"/>
              <w:rPr>
                <w:sz w:val="18"/>
              </w:rPr>
            </w:pPr>
            <w:r>
              <w:rPr>
                <w:sz w:val="18"/>
              </w:rPr>
              <w:t>警时车速高于阈值为二级报警，否则为一级报警</w:t>
            </w:r>
            <w:r>
              <w:rPr>
                <w:sz w:val="18"/>
              </w:rPr>
              <w:t xml:space="preserve">0xFF </w:t>
            </w:r>
            <w:r>
              <w:rPr>
                <w:sz w:val="18"/>
              </w:rPr>
              <w:t>表示不修改参数</w:t>
            </w:r>
          </w:p>
        </w:tc>
      </w:tr>
      <w:tr w:rsidR="00F55565">
        <w:trPr>
          <w:trHeight w:val="936"/>
        </w:trPr>
        <w:tc>
          <w:tcPr>
            <w:tcW w:w="1651" w:type="dxa"/>
          </w:tcPr>
          <w:p w:rsidR="00F55565" w:rsidRDefault="00F55565">
            <w:pPr>
              <w:pStyle w:val="TableParagraph"/>
              <w:rPr>
                <w:rFonts w:ascii="黑体"/>
                <w:sz w:val="18"/>
              </w:rPr>
            </w:pPr>
          </w:p>
          <w:p w:rsidR="00F55565" w:rsidRDefault="00970F3D">
            <w:pPr>
              <w:pStyle w:val="TableParagraph"/>
              <w:spacing w:before="123"/>
              <w:ind w:left="734"/>
              <w:rPr>
                <w:sz w:val="18"/>
              </w:rPr>
            </w:pPr>
            <w:r>
              <w:rPr>
                <w:sz w:val="18"/>
              </w:rPr>
              <w:t>39</w:t>
            </w:r>
          </w:p>
        </w:tc>
        <w:tc>
          <w:tcPr>
            <w:tcW w:w="1651" w:type="dxa"/>
          </w:tcPr>
          <w:p w:rsidR="00F55565" w:rsidRDefault="00970F3D">
            <w:pPr>
              <w:pStyle w:val="TableParagraph"/>
              <w:spacing w:before="42"/>
              <w:ind w:left="194"/>
              <w:rPr>
                <w:sz w:val="18"/>
              </w:rPr>
            </w:pPr>
            <w:r>
              <w:rPr>
                <w:sz w:val="18"/>
              </w:rPr>
              <w:t>长时间不目视前</w:t>
            </w:r>
          </w:p>
          <w:p w:rsidR="00F55565" w:rsidRDefault="00970F3D">
            <w:pPr>
              <w:pStyle w:val="TableParagraph"/>
              <w:spacing w:before="2" w:line="310" w:lineRule="atLeast"/>
              <w:ind w:left="463" w:right="184" w:hanging="269"/>
              <w:rPr>
                <w:sz w:val="18"/>
              </w:rPr>
            </w:pPr>
            <w:r>
              <w:rPr>
                <w:sz w:val="18"/>
              </w:rPr>
              <w:t>方报警前后视频录制时间</w:t>
            </w:r>
          </w:p>
        </w:tc>
        <w:tc>
          <w:tcPr>
            <w:tcW w:w="1652" w:type="dxa"/>
          </w:tcPr>
          <w:p w:rsidR="00F55565" w:rsidRDefault="00F55565">
            <w:pPr>
              <w:pStyle w:val="TableParagraph"/>
              <w:rPr>
                <w:rFonts w:ascii="黑体"/>
                <w:sz w:val="18"/>
              </w:rPr>
            </w:pPr>
          </w:p>
          <w:p w:rsidR="00F55565" w:rsidRDefault="00970F3D">
            <w:pPr>
              <w:pStyle w:val="TableParagraph"/>
              <w:spacing w:before="123"/>
              <w:ind w:left="444" w:right="433"/>
              <w:jc w:val="center"/>
              <w:rPr>
                <w:sz w:val="18"/>
              </w:rPr>
            </w:pPr>
            <w:r>
              <w:rPr>
                <w:sz w:val="18"/>
              </w:rPr>
              <w:t>BYTE</w:t>
            </w:r>
          </w:p>
        </w:tc>
        <w:tc>
          <w:tcPr>
            <w:tcW w:w="4403" w:type="dxa"/>
          </w:tcPr>
          <w:p w:rsidR="00F55565" w:rsidRDefault="00F55565">
            <w:pPr>
              <w:pStyle w:val="TableParagraph"/>
              <w:spacing w:before="5"/>
              <w:rPr>
                <w:rFonts w:ascii="黑体"/>
                <w:sz w:val="15"/>
              </w:rPr>
            </w:pPr>
          </w:p>
          <w:p w:rsidR="00F55565" w:rsidRDefault="00970F3D">
            <w:pPr>
              <w:pStyle w:val="TableParagraph"/>
              <w:spacing w:before="1"/>
              <w:ind w:left="107"/>
              <w:rPr>
                <w:sz w:val="18"/>
              </w:rPr>
            </w:pPr>
            <w:r>
              <w:rPr>
                <w:sz w:val="18"/>
              </w:rPr>
              <w:t>单位秒，取值范围</w:t>
            </w:r>
            <w:r>
              <w:rPr>
                <w:sz w:val="18"/>
              </w:rPr>
              <w:t xml:space="preserve"> 0-60</w:t>
            </w:r>
            <w:r>
              <w:rPr>
                <w:sz w:val="18"/>
              </w:rPr>
              <w:t>，默认值</w:t>
            </w:r>
            <w:r>
              <w:rPr>
                <w:sz w:val="18"/>
              </w:rPr>
              <w:t xml:space="preserve"> 5</w:t>
            </w:r>
          </w:p>
          <w:p w:rsidR="00F55565" w:rsidRDefault="00970F3D">
            <w:pPr>
              <w:pStyle w:val="TableParagraph"/>
              <w:spacing w:before="81"/>
              <w:ind w:left="107"/>
              <w:rPr>
                <w:sz w:val="18"/>
              </w:rPr>
            </w:pPr>
            <w:r>
              <w:rPr>
                <w:sz w:val="18"/>
              </w:rPr>
              <w:t xml:space="preserve">0 </w:t>
            </w:r>
            <w:r>
              <w:rPr>
                <w:sz w:val="18"/>
              </w:rPr>
              <w:t>表示不录像，</w:t>
            </w:r>
            <w:r>
              <w:rPr>
                <w:sz w:val="18"/>
              </w:rPr>
              <w:t xml:space="preserve">0xFF </w:t>
            </w:r>
            <w:r>
              <w:rPr>
                <w:sz w:val="18"/>
              </w:rPr>
              <w:t>表示不修改参数</w:t>
            </w:r>
          </w:p>
        </w:tc>
      </w:tr>
      <w:tr w:rsidR="00F55565">
        <w:trPr>
          <w:trHeight w:val="624"/>
        </w:trPr>
        <w:tc>
          <w:tcPr>
            <w:tcW w:w="1651" w:type="dxa"/>
          </w:tcPr>
          <w:p w:rsidR="00F55565" w:rsidRDefault="00F55565">
            <w:pPr>
              <w:pStyle w:val="TableParagraph"/>
              <w:spacing w:before="5"/>
              <w:rPr>
                <w:rFonts w:ascii="黑体"/>
                <w:sz w:val="15"/>
              </w:rPr>
            </w:pPr>
          </w:p>
          <w:p w:rsidR="00F55565" w:rsidRDefault="00970F3D">
            <w:pPr>
              <w:pStyle w:val="TableParagraph"/>
              <w:ind w:left="734"/>
              <w:rPr>
                <w:sz w:val="18"/>
              </w:rPr>
            </w:pPr>
            <w:r>
              <w:rPr>
                <w:sz w:val="18"/>
              </w:rPr>
              <w:t>40</w:t>
            </w:r>
          </w:p>
        </w:tc>
        <w:tc>
          <w:tcPr>
            <w:tcW w:w="1651" w:type="dxa"/>
          </w:tcPr>
          <w:p w:rsidR="00F55565" w:rsidRDefault="00970F3D">
            <w:pPr>
              <w:pStyle w:val="TableParagraph"/>
              <w:spacing w:before="41"/>
              <w:ind w:left="194"/>
              <w:rPr>
                <w:sz w:val="18"/>
              </w:rPr>
            </w:pPr>
            <w:r>
              <w:rPr>
                <w:sz w:val="18"/>
              </w:rPr>
              <w:t>长时间不目视前</w:t>
            </w:r>
          </w:p>
          <w:p w:rsidR="00F55565" w:rsidRDefault="00970F3D">
            <w:pPr>
              <w:pStyle w:val="TableParagraph"/>
              <w:spacing w:before="82"/>
              <w:ind w:left="194"/>
              <w:rPr>
                <w:sz w:val="18"/>
              </w:rPr>
            </w:pPr>
            <w:r>
              <w:rPr>
                <w:sz w:val="18"/>
              </w:rPr>
              <w:t>方报警拍照张数</w:t>
            </w:r>
          </w:p>
        </w:tc>
        <w:tc>
          <w:tcPr>
            <w:tcW w:w="1652" w:type="dxa"/>
          </w:tcPr>
          <w:p w:rsidR="00F55565" w:rsidRDefault="00F55565">
            <w:pPr>
              <w:pStyle w:val="TableParagraph"/>
              <w:spacing w:before="5"/>
              <w:rPr>
                <w:rFonts w:ascii="黑体"/>
                <w:sz w:val="15"/>
              </w:rPr>
            </w:pPr>
          </w:p>
          <w:p w:rsidR="00F55565" w:rsidRDefault="00970F3D">
            <w:pPr>
              <w:pStyle w:val="TableParagraph"/>
              <w:ind w:left="444" w:right="433"/>
              <w:jc w:val="center"/>
              <w:rPr>
                <w:sz w:val="18"/>
              </w:rPr>
            </w:pPr>
            <w:r>
              <w:rPr>
                <w:sz w:val="18"/>
              </w:rPr>
              <w:t>BYTE</w:t>
            </w:r>
          </w:p>
        </w:tc>
        <w:tc>
          <w:tcPr>
            <w:tcW w:w="4403" w:type="dxa"/>
          </w:tcPr>
          <w:p w:rsidR="00F55565" w:rsidRDefault="00970F3D">
            <w:pPr>
              <w:pStyle w:val="TableParagraph"/>
              <w:spacing w:before="41"/>
              <w:ind w:left="107"/>
              <w:rPr>
                <w:sz w:val="18"/>
              </w:rPr>
            </w:pPr>
            <w:r>
              <w:rPr>
                <w:sz w:val="18"/>
              </w:rPr>
              <w:t>取值范围</w:t>
            </w:r>
            <w:r>
              <w:rPr>
                <w:sz w:val="18"/>
              </w:rPr>
              <w:t xml:space="preserve"> 1-10</w:t>
            </w:r>
            <w:r>
              <w:rPr>
                <w:sz w:val="18"/>
              </w:rPr>
              <w:t>，默认值</w:t>
            </w:r>
            <w:r>
              <w:rPr>
                <w:sz w:val="18"/>
              </w:rPr>
              <w:t xml:space="preserve"> 3</w:t>
            </w:r>
          </w:p>
          <w:p w:rsidR="00F55565" w:rsidRDefault="00970F3D">
            <w:pPr>
              <w:pStyle w:val="TableParagraph"/>
              <w:spacing w:before="82"/>
              <w:ind w:left="107"/>
              <w:rPr>
                <w:sz w:val="18"/>
              </w:rPr>
            </w:pPr>
            <w:r>
              <w:rPr>
                <w:sz w:val="18"/>
              </w:rPr>
              <w:t xml:space="preserve">0 </w:t>
            </w:r>
            <w:r>
              <w:rPr>
                <w:sz w:val="18"/>
              </w:rPr>
              <w:t>表示不抓拍，</w:t>
            </w:r>
            <w:r>
              <w:rPr>
                <w:sz w:val="18"/>
              </w:rPr>
              <w:t xml:space="preserve">0xFF </w:t>
            </w:r>
            <w:r>
              <w:rPr>
                <w:sz w:val="18"/>
              </w:rPr>
              <w:t>表示不修改参数</w:t>
            </w:r>
          </w:p>
        </w:tc>
      </w:tr>
      <w:tr w:rsidR="00F55565">
        <w:trPr>
          <w:trHeight w:val="935"/>
        </w:trPr>
        <w:tc>
          <w:tcPr>
            <w:tcW w:w="1651" w:type="dxa"/>
          </w:tcPr>
          <w:p w:rsidR="00F55565" w:rsidRDefault="00F55565">
            <w:pPr>
              <w:pStyle w:val="TableParagraph"/>
              <w:rPr>
                <w:rFonts w:ascii="黑体"/>
                <w:sz w:val="18"/>
              </w:rPr>
            </w:pPr>
          </w:p>
          <w:p w:rsidR="00F55565" w:rsidRDefault="00970F3D">
            <w:pPr>
              <w:pStyle w:val="TableParagraph"/>
              <w:spacing w:before="122"/>
              <w:ind w:left="734"/>
              <w:rPr>
                <w:sz w:val="18"/>
              </w:rPr>
            </w:pPr>
            <w:r>
              <w:rPr>
                <w:sz w:val="18"/>
              </w:rPr>
              <w:t>41</w:t>
            </w:r>
          </w:p>
        </w:tc>
        <w:tc>
          <w:tcPr>
            <w:tcW w:w="1651" w:type="dxa"/>
          </w:tcPr>
          <w:p w:rsidR="00F55565" w:rsidRDefault="00970F3D">
            <w:pPr>
              <w:pStyle w:val="TableParagraph"/>
              <w:spacing w:before="41" w:line="324" w:lineRule="auto"/>
              <w:ind w:left="194" w:right="184"/>
              <w:jc w:val="center"/>
              <w:rPr>
                <w:sz w:val="18"/>
              </w:rPr>
            </w:pPr>
            <w:r>
              <w:rPr>
                <w:sz w:val="18"/>
              </w:rPr>
              <w:t>长时间不目视前方报警拍照间隔</w:t>
            </w:r>
          </w:p>
          <w:p w:rsidR="00F55565" w:rsidRDefault="00970F3D">
            <w:pPr>
              <w:pStyle w:val="TableParagraph"/>
              <w:spacing w:before="1"/>
              <w:ind w:left="172" w:right="166"/>
              <w:jc w:val="center"/>
              <w:rPr>
                <w:sz w:val="18"/>
              </w:rPr>
            </w:pPr>
            <w:r>
              <w:rPr>
                <w:sz w:val="18"/>
              </w:rPr>
              <w:t>时间</w:t>
            </w:r>
          </w:p>
        </w:tc>
        <w:tc>
          <w:tcPr>
            <w:tcW w:w="1652" w:type="dxa"/>
          </w:tcPr>
          <w:p w:rsidR="00F55565" w:rsidRDefault="00F55565">
            <w:pPr>
              <w:pStyle w:val="TableParagraph"/>
              <w:rPr>
                <w:rFonts w:ascii="黑体"/>
                <w:sz w:val="18"/>
              </w:rPr>
            </w:pPr>
          </w:p>
          <w:p w:rsidR="00F55565" w:rsidRDefault="00970F3D">
            <w:pPr>
              <w:pStyle w:val="TableParagraph"/>
              <w:spacing w:before="122"/>
              <w:ind w:left="444" w:right="433"/>
              <w:jc w:val="center"/>
              <w:rPr>
                <w:sz w:val="18"/>
              </w:rPr>
            </w:pPr>
            <w:r>
              <w:rPr>
                <w:sz w:val="18"/>
              </w:rPr>
              <w:t>BYTE</w:t>
            </w:r>
          </w:p>
        </w:tc>
        <w:tc>
          <w:tcPr>
            <w:tcW w:w="4403" w:type="dxa"/>
          </w:tcPr>
          <w:p w:rsidR="00F55565" w:rsidRDefault="00F55565">
            <w:pPr>
              <w:pStyle w:val="TableParagraph"/>
              <w:spacing w:before="5"/>
              <w:rPr>
                <w:rFonts w:ascii="黑体"/>
                <w:sz w:val="15"/>
              </w:rPr>
            </w:pPr>
          </w:p>
          <w:p w:rsidR="00F55565" w:rsidRDefault="00970F3D">
            <w:pPr>
              <w:pStyle w:val="TableParagraph"/>
              <w:spacing w:line="324" w:lineRule="auto"/>
              <w:ind w:left="107" w:right="1206"/>
              <w:rPr>
                <w:sz w:val="18"/>
              </w:rPr>
            </w:pPr>
            <w:r>
              <w:rPr>
                <w:sz w:val="18"/>
              </w:rPr>
              <w:t>单位</w:t>
            </w:r>
            <w:r>
              <w:rPr>
                <w:sz w:val="18"/>
              </w:rPr>
              <w:t xml:space="preserve"> 100ms</w:t>
            </w:r>
            <w:r>
              <w:rPr>
                <w:sz w:val="18"/>
              </w:rPr>
              <w:t>，</w:t>
            </w:r>
            <w:r>
              <w:rPr>
                <w:sz w:val="18"/>
              </w:rPr>
              <w:t xml:space="preserve"> </w:t>
            </w:r>
            <w:r>
              <w:rPr>
                <w:sz w:val="18"/>
              </w:rPr>
              <w:t>取值范围</w:t>
            </w:r>
            <w:r>
              <w:rPr>
                <w:sz w:val="18"/>
              </w:rPr>
              <w:t xml:space="preserve"> 1~10</w:t>
            </w:r>
            <w:r>
              <w:rPr>
                <w:sz w:val="18"/>
              </w:rPr>
              <w:t>，默认</w:t>
            </w:r>
            <w:r>
              <w:rPr>
                <w:sz w:val="18"/>
              </w:rPr>
              <w:t xml:space="preserve"> 2 0xFF </w:t>
            </w:r>
            <w:r>
              <w:rPr>
                <w:sz w:val="18"/>
              </w:rPr>
              <w:t>表示不修改参数</w:t>
            </w:r>
          </w:p>
        </w:tc>
      </w:tr>
      <w:tr w:rsidR="00F55565">
        <w:trPr>
          <w:trHeight w:val="936"/>
        </w:trPr>
        <w:tc>
          <w:tcPr>
            <w:tcW w:w="1651" w:type="dxa"/>
          </w:tcPr>
          <w:p w:rsidR="00F55565" w:rsidRDefault="00F55565">
            <w:pPr>
              <w:pStyle w:val="TableParagraph"/>
              <w:rPr>
                <w:rFonts w:ascii="黑体"/>
                <w:sz w:val="18"/>
              </w:rPr>
            </w:pPr>
          </w:p>
          <w:p w:rsidR="00F55565" w:rsidRDefault="00970F3D">
            <w:pPr>
              <w:pStyle w:val="TableParagraph"/>
              <w:spacing w:before="122"/>
              <w:ind w:left="734"/>
              <w:rPr>
                <w:sz w:val="18"/>
              </w:rPr>
            </w:pPr>
            <w:r>
              <w:rPr>
                <w:sz w:val="18"/>
              </w:rPr>
              <w:t>42</w:t>
            </w:r>
          </w:p>
        </w:tc>
        <w:tc>
          <w:tcPr>
            <w:tcW w:w="1651" w:type="dxa"/>
          </w:tcPr>
          <w:p w:rsidR="00F55565" w:rsidRDefault="00970F3D">
            <w:pPr>
              <w:pStyle w:val="TableParagraph"/>
              <w:spacing w:before="40"/>
              <w:ind w:left="194"/>
              <w:rPr>
                <w:sz w:val="18"/>
              </w:rPr>
            </w:pPr>
            <w:r>
              <w:rPr>
                <w:sz w:val="18"/>
              </w:rPr>
              <w:t>未检测到驾驶员</w:t>
            </w:r>
          </w:p>
          <w:p w:rsidR="00F55565" w:rsidRDefault="00970F3D">
            <w:pPr>
              <w:pStyle w:val="TableParagraph"/>
              <w:spacing w:before="2" w:line="310" w:lineRule="atLeast"/>
              <w:ind w:left="734" w:right="184" w:hanging="540"/>
              <w:rPr>
                <w:sz w:val="18"/>
              </w:rPr>
            </w:pPr>
            <w:r>
              <w:rPr>
                <w:sz w:val="18"/>
              </w:rPr>
              <w:t>报警分级速度阈值</w:t>
            </w:r>
          </w:p>
        </w:tc>
        <w:tc>
          <w:tcPr>
            <w:tcW w:w="1652" w:type="dxa"/>
          </w:tcPr>
          <w:p w:rsidR="00F55565" w:rsidRDefault="00F55565">
            <w:pPr>
              <w:pStyle w:val="TableParagraph"/>
              <w:rPr>
                <w:rFonts w:ascii="黑体"/>
                <w:sz w:val="18"/>
              </w:rPr>
            </w:pPr>
          </w:p>
          <w:p w:rsidR="00F55565" w:rsidRDefault="00970F3D">
            <w:pPr>
              <w:pStyle w:val="TableParagraph"/>
              <w:spacing w:before="122"/>
              <w:ind w:left="444" w:right="433"/>
              <w:jc w:val="center"/>
              <w:rPr>
                <w:sz w:val="18"/>
              </w:rPr>
            </w:pPr>
            <w:r>
              <w:rPr>
                <w:sz w:val="18"/>
              </w:rPr>
              <w:t>BYTE</w:t>
            </w:r>
          </w:p>
        </w:tc>
        <w:tc>
          <w:tcPr>
            <w:tcW w:w="4403" w:type="dxa"/>
          </w:tcPr>
          <w:p w:rsidR="00F55565" w:rsidRDefault="00970F3D">
            <w:pPr>
              <w:pStyle w:val="TableParagraph"/>
              <w:spacing w:before="40"/>
              <w:ind w:left="107"/>
              <w:rPr>
                <w:sz w:val="18"/>
              </w:rPr>
            </w:pPr>
            <w:r>
              <w:rPr>
                <w:spacing w:val="-16"/>
                <w:sz w:val="18"/>
              </w:rPr>
              <w:t>单位</w:t>
            </w:r>
            <w:r>
              <w:rPr>
                <w:spacing w:val="-16"/>
                <w:sz w:val="18"/>
              </w:rPr>
              <w:t xml:space="preserve"> </w:t>
            </w:r>
            <w:r>
              <w:rPr>
                <w:sz w:val="18"/>
              </w:rPr>
              <w:t>km/h</w:t>
            </w:r>
            <w:r>
              <w:rPr>
                <w:spacing w:val="-8"/>
                <w:sz w:val="18"/>
              </w:rPr>
              <w:t>，取值范围</w:t>
            </w:r>
            <w:r>
              <w:rPr>
                <w:spacing w:val="-8"/>
                <w:sz w:val="18"/>
              </w:rPr>
              <w:t xml:space="preserve"> </w:t>
            </w:r>
            <w:r>
              <w:rPr>
                <w:sz w:val="18"/>
              </w:rPr>
              <w:t>0~220</w:t>
            </w:r>
            <w:r>
              <w:rPr>
                <w:spacing w:val="-10"/>
                <w:sz w:val="18"/>
              </w:rPr>
              <w:t>，默认值</w:t>
            </w:r>
            <w:r>
              <w:rPr>
                <w:spacing w:val="-10"/>
                <w:sz w:val="18"/>
              </w:rPr>
              <w:t xml:space="preserve"> </w:t>
            </w:r>
            <w:r>
              <w:rPr>
                <w:sz w:val="18"/>
              </w:rPr>
              <w:t>50</w:t>
            </w:r>
            <w:r>
              <w:rPr>
                <w:sz w:val="18"/>
              </w:rPr>
              <w:t>。表示触发报</w:t>
            </w:r>
          </w:p>
          <w:p w:rsidR="00F55565" w:rsidRDefault="00970F3D">
            <w:pPr>
              <w:pStyle w:val="TableParagraph"/>
              <w:spacing w:before="2" w:line="310" w:lineRule="atLeast"/>
              <w:ind w:left="107" w:right="503"/>
              <w:rPr>
                <w:sz w:val="18"/>
              </w:rPr>
            </w:pPr>
            <w:r>
              <w:rPr>
                <w:sz w:val="18"/>
              </w:rPr>
              <w:t>警时车速高于阈值为二级报警，否则为一级报警</w:t>
            </w:r>
            <w:r>
              <w:rPr>
                <w:sz w:val="18"/>
              </w:rPr>
              <w:t xml:space="preserve">0xFF </w:t>
            </w:r>
            <w:r>
              <w:rPr>
                <w:sz w:val="18"/>
              </w:rPr>
              <w:t>表示不修改参数</w:t>
            </w:r>
          </w:p>
        </w:tc>
      </w:tr>
      <w:tr w:rsidR="00F55565">
        <w:trPr>
          <w:trHeight w:val="935"/>
        </w:trPr>
        <w:tc>
          <w:tcPr>
            <w:tcW w:w="1651" w:type="dxa"/>
          </w:tcPr>
          <w:p w:rsidR="00F55565" w:rsidRDefault="00F55565">
            <w:pPr>
              <w:pStyle w:val="TableParagraph"/>
              <w:rPr>
                <w:rFonts w:ascii="黑体"/>
                <w:sz w:val="18"/>
              </w:rPr>
            </w:pPr>
          </w:p>
          <w:p w:rsidR="00F55565" w:rsidRDefault="00970F3D">
            <w:pPr>
              <w:pStyle w:val="TableParagraph"/>
              <w:spacing w:before="121"/>
              <w:ind w:left="734"/>
              <w:rPr>
                <w:sz w:val="18"/>
              </w:rPr>
            </w:pPr>
            <w:r>
              <w:rPr>
                <w:sz w:val="18"/>
              </w:rPr>
              <w:t>43</w:t>
            </w:r>
          </w:p>
        </w:tc>
        <w:tc>
          <w:tcPr>
            <w:tcW w:w="1651" w:type="dxa"/>
          </w:tcPr>
          <w:p w:rsidR="00F55565" w:rsidRDefault="00970F3D">
            <w:pPr>
              <w:pStyle w:val="TableParagraph"/>
              <w:spacing w:before="40" w:line="324" w:lineRule="auto"/>
              <w:ind w:left="194" w:right="184"/>
              <w:jc w:val="center"/>
              <w:rPr>
                <w:sz w:val="18"/>
              </w:rPr>
            </w:pPr>
            <w:r>
              <w:rPr>
                <w:sz w:val="18"/>
              </w:rPr>
              <w:t>未检测到驾驶员报警视频录制时</w:t>
            </w:r>
          </w:p>
          <w:p w:rsidR="00F55565" w:rsidRDefault="00970F3D">
            <w:pPr>
              <w:pStyle w:val="TableParagraph"/>
              <w:spacing w:before="1"/>
              <w:ind w:left="8"/>
              <w:jc w:val="center"/>
              <w:rPr>
                <w:sz w:val="18"/>
              </w:rPr>
            </w:pPr>
            <w:r>
              <w:rPr>
                <w:sz w:val="18"/>
              </w:rPr>
              <w:t>间</w:t>
            </w:r>
          </w:p>
        </w:tc>
        <w:tc>
          <w:tcPr>
            <w:tcW w:w="1652" w:type="dxa"/>
          </w:tcPr>
          <w:p w:rsidR="00F55565" w:rsidRDefault="00F55565">
            <w:pPr>
              <w:pStyle w:val="TableParagraph"/>
              <w:rPr>
                <w:rFonts w:ascii="黑体"/>
                <w:sz w:val="18"/>
              </w:rPr>
            </w:pPr>
          </w:p>
          <w:p w:rsidR="00F55565" w:rsidRDefault="00970F3D">
            <w:pPr>
              <w:pStyle w:val="TableParagraph"/>
              <w:spacing w:before="121"/>
              <w:ind w:left="444" w:right="433"/>
              <w:jc w:val="center"/>
              <w:rPr>
                <w:sz w:val="18"/>
              </w:rPr>
            </w:pPr>
            <w:r>
              <w:rPr>
                <w:sz w:val="18"/>
              </w:rPr>
              <w:t>BYTE</w:t>
            </w:r>
          </w:p>
        </w:tc>
        <w:tc>
          <w:tcPr>
            <w:tcW w:w="4403" w:type="dxa"/>
          </w:tcPr>
          <w:p w:rsidR="00F55565" w:rsidRDefault="00F55565">
            <w:pPr>
              <w:pStyle w:val="TableParagraph"/>
              <w:spacing w:before="4"/>
              <w:rPr>
                <w:rFonts w:ascii="黑体"/>
                <w:sz w:val="15"/>
              </w:rPr>
            </w:pPr>
          </w:p>
          <w:p w:rsidR="00F55565" w:rsidRDefault="00970F3D">
            <w:pPr>
              <w:pStyle w:val="TableParagraph"/>
              <w:ind w:left="107"/>
              <w:rPr>
                <w:sz w:val="18"/>
              </w:rPr>
            </w:pPr>
            <w:r>
              <w:rPr>
                <w:sz w:val="18"/>
              </w:rPr>
              <w:t>单位秒，取值范围</w:t>
            </w:r>
            <w:r>
              <w:rPr>
                <w:sz w:val="18"/>
              </w:rPr>
              <w:t xml:space="preserve"> 0-60</w:t>
            </w:r>
            <w:r>
              <w:rPr>
                <w:sz w:val="18"/>
              </w:rPr>
              <w:t>，默认值</w:t>
            </w:r>
            <w:r>
              <w:rPr>
                <w:sz w:val="18"/>
              </w:rPr>
              <w:t xml:space="preserve"> 5</w:t>
            </w:r>
          </w:p>
          <w:p w:rsidR="00F55565" w:rsidRDefault="00970F3D">
            <w:pPr>
              <w:pStyle w:val="TableParagraph"/>
              <w:spacing w:before="81"/>
              <w:ind w:left="107"/>
              <w:rPr>
                <w:sz w:val="18"/>
              </w:rPr>
            </w:pPr>
            <w:r>
              <w:rPr>
                <w:sz w:val="18"/>
              </w:rPr>
              <w:t xml:space="preserve">0 </w:t>
            </w:r>
            <w:r>
              <w:rPr>
                <w:sz w:val="18"/>
              </w:rPr>
              <w:t>表示不录像，</w:t>
            </w:r>
            <w:r>
              <w:rPr>
                <w:sz w:val="18"/>
              </w:rPr>
              <w:t xml:space="preserve">0xFF </w:t>
            </w:r>
            <w:r>
              <w:rPr>
                <w:sz w:val="18"/>
              </w:rPr>
              <w:t>表示不修改参数</w:t>
            </w:r>
          </w:p>
        </w:tc>
      </w:tr>
    </w:tbl>
    <w:p w:rsidR="00F55565" w:rsidRDefault="00F55565">
      <w:pPr>
        <w:rPr>
          <w:sz w:val="18"/>
        </w:rPr>
        <w:sectPr w:rsidR="00F55565">
          <w:pgSz w:w="11910" w:h="16840"/>
          <w:pgMar w:top="1420" w:right="1020" w:bottom="280" w:left="1120" w:header="720" w:footer="720" w:gutter="0"/>
          <w:cols w:space="720"/>
        </w:sectPr>
      </w:pPr>
    </w:p>
    <w:tbl>
      <w:tblPr>
        <w:tblW w:w="9357" w:type="dxa"/>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51"/>
        <w:gridCol w:w="1651"/>
        <w:gridCol w:w="1652"/>
        <w:gridCol w:w="4403"/>
      </w:tblGrid>
      <w:tr w:rsidR="00F55565">
        <w:trPr>
          <w:trHeight w:val="935"/>
        </w:trPr>
        <w:tc>
          <w:tcPr>
            <w:tcW w:w="1651" w:type="dxa"/>
          </w:tcPr>
          <w:p w:rsidR="00F55565" w:rsidRDefault="00F55565">
            <w:pPr>
              <w:pStyle w:val="TableParagraph"/>
              <w:rPr>
                <w:rFonts w:ascii="黑体"/>
                <w:sz w:val="18"/>
              </w:rPr>
            </w:pPr>
          </w:p>
          <w:p w:rsidR="00F55565" w:rsidRDefault="00970F3D">
            <w:pPr>
              <w:pStyle w:val="TableParagraph"/>
              <w:spacing w:before="123"/>
              <w:ind w:left="734"/>
              <w:rPr>
                <w:sz w:val="18"/>
              </w:rPr>
            </w:pPr>
            <w:r>
              <w:rPr>
                <w:sz w:val="18"/>
              </w:rPr>
              <w:t>44</w:t>
            </w:r>
          </w:p>
        </w:tc>
        <w:tc>
          <w:tcPr>
            <w:tcW w:w="1651" w:type="dxa"/>
          </w:tcPr>
          <w:p w:rsidR="00F55565" w:rsidRDefault="00970F3D">
            <w:pPr>
              <w:pStyle w:val="TableParagraph"/>
              <w:spacing w:before="41"/>
              <w:ind w:left="194"/>
              <w:rPr>
                <w:sz w:val="18"/>
              </w:rPr>
            </w:pPr>
            <w:r>
              <w:rPr>
                <w:sz w:val="18"/>
              </w:rPr>
              <w:t>未检测到驾驶员</w:t>
            </w:r>
          </w:p>
          <w:p w:rsidR="00F55565" w:rsidRDefault="00970F3D">
            <w:pPr>
              <w:pStyle w:val="TableParagraph"/>
              <w:spacing w:before="2" w:line="310" w:lineRule="atLeast"/>
              <w:ind w:left="734" w:right="184" w:hanging="540"/>
              <w:rPr>
                <w:sz w:val="18"/>
              </w:rPr>
            </w:pPr>
            <w:r>
              <w:rPr>
                <w:sz w:val="18"/>
              </w:rPr>
              <w:t>报警抓拍照片张数</w:t>
            </w:r>
          </w:p>
        </w:tc>
        <w:tc>
          <w:tcPr>
            <w:tcW w:w="1652" w:type="dxa"/>
          </w:tcPr>
          <w:p w:rsidR="00F55565" w:rsidRDefault="00F55565">
            <w:pPr>
              <w:pStyle w:val="TableParagraph"/>
              <w:rPr>
                <w:rFonts w:ascii="黑体"/>
                <w:sz w:val="18"/>
              </w:rPr>
            </w:pPr>
          </w:p>
          <w:p w:rsidR="00F55565" w:rsidRDefault="00970F3D">
            <w:pPr>
              <w:pStyle w:val="TableParagraph"/>
              <w:spacing w:before="123"/>
              <w:ind w:left="444" w:right="433"/>
              <w:jc w:val="center"/>
              <w:rPr>
                <w:sz w:val="18"/>
              </w:rPr>
            </w:pPr>
            <w:r>
              <w:rPr>
                <w:sz w:val="18"/>
              </w:rPr>
              <w:t>BYTE</w:t>
            </w:r>
          </w:p>
        </w:tc>
        <w:tc>
          <w:tcPr>
            <w:tcW w:w="4403" w:type="dxa"/>
          </w:tcPr>
          <w:p w:rsidR="00F55565" w:rsidRDefault="00F55565">
            <w:pPr>
              <w:pStyle w:val="TableParagraph"/>
              <w:spacing w:before="5"/>
              <w:rPr>
                <w:rFonts w:ascii="黑体"/>
                <w:sz w:val="15"/>
              </w:rPr>
            </w:pPr>
          </w:p>
          <w:p w:rsidR="00F55565" w:rsidRDefault="00970F3D">
            <w:pPr>
              <w:pStyle w:val="TableParagraph"/>
              <w:ind w:left="107"/>
              <w:rPr>
                <w:sz w:val="18"/>
              </w:rPr>
            </w:pPr>
            <w:r>
              <w:rPr>
                <w:sz w:val="18"/>
              </w:rPr>
              <w:t>取值范围</w:t>
            </w:r>
            <w:r>
              <w:rPr>
                <w:sz w:val="18"/>
              </w:rPr>
              <w:t xml:space="preserve"> 1-10</w:t>
            </w:r>
            <w:r>
              <w:rPr>
                <w:sz w:val="18"/>
              </w:rPr>
              <w:t>，默认值</w:t>
            </w:r>
            <w:r>
              <w:rPr>
                <w:sz w:val="18"/>
              </w:rPr>
              <w:t xml:space="preserve"> 3</w:t>
            </w:r>
          </w:p>
          <w:p w:rsidR="00F55565" w:rsidRDefault="00970F3D">
            <w:pPr>
              <w:pStyle w:val="TableParagraph"/>
              <w:spacing w:before="81"/>
              <w:ind w:left="107"/>
              <w:rPr>
                <w:sz w:val="18"/>
              </w:rPr>
            </w:pPr>
            <w:r>
              <w:rPr>
                <w:sz w:val="18"/>
              </w:rPr>
              <w:t xml:space="preserve">0 </w:t>
            </w:r>
            <w:r>
              <w:rPr>
                <w:sz w:val="18"/>
              </w:rPr>
              <w:t>表示不抓拍，</w:t>
            </w:r>
            <w:r>
              <w:rPr>
                <w:sz w:val="18"/>
              </w:rPr>
              <w:t xml:space="preserve">0xFF </w:t>
            </w:r>
            <w:r>
              <w:rPr>
                <w:sz w:val="18"/>
              </w:rPr>
              <w:t>表示不修改参数</w:t>
            </w:r>
          </w:p>
        </w:tc>
      </w:tr>
      <w:tr w:rsidR="00F55565">
        <w:trPr>
          <w:trHeight w:val="624"/>
        </w:trPr>
        <w:tc>
          <w:tcPr>
            <w:tcW w:w="1651" w:type="dxa"/>
          </w:tcPr>
          <w:p w:rsidR="00F55565" w:rsidRDefault="00F55565">
            <w:pPr>
              <w:pStyle w:val="TableParagraph"/>
              <w:spacing w:before="5"/>
              <w:rPr>
                <w:rFonts w:ascii="黑体"/>
                <w:sz w:val="15"/>
              </w:rPr>
            </w:pPr>
          </w:p>
          <w:p w:rsidR="00F55565" w:rsidRDefault="00970F3D">
            <w:pPr>
              <w:pStyle w:val="TableParagraph"/>
              <w:ind w:left="734"/>
              <w:rPr>
                <w:sz w:val="18"/>
              </w:rPr>
            </w:pPr>
            <w:r>
              <w:rPr>
                <w:sz w:val="18"/>
              </w:rPr>
              <w:t>45</w:t>
            </w:r>
          </w:p>
        </w:tc>
        <w:tc>
          <w:tcPr>
            <w:tcW w:w="1651" w:type="dxa"/>
          </w:tcPr>
          <w:p w:rsidR="00F55565" w:rsidRDefault="00970F3D">
            <w:pPr>
              <w:pStyle w:val="TableParagraph"/>
              <w:spacing w:before="41"/>
              <w:ind w:left="194"/>
              <w:rPr>
                <w:sz w:val="18"/>
              </w:rPr>
            </w:pPr>
            <w:r>
              <w:rPr>
                <w:sz w:val="18"/>
              </w:rPr>
              <w:t>未检测到驾驶员</w:t>
            </w:r>
          </w:p>
          <w:p w:rsidR="00F55565" w:rsidRDefault="00970F3D">
            <w:pPr>
              <w:pStyle w:val="TableParagraph"/>
              <w:spacing w:before="81"/>
              <w:ind w:left="283"/>
              <w:rPr>
                <w:sz w:val="18"/>
              </w:rPr>
            </w:pPr>
            <w:r>
              <w:rPr>
                <w:sz w:val="18"/>
              </w:rPr>
              <w:t>报警拍照间隔</w:t>
            </w:r>
          </w:p>
        </w:tc>
        <w:tc>
          <w:tcPr>
            <w:tcW w:w="1652" w:type="dxa"/>
          </w:tcPr>
          <w:p w:rsidR="00F55565" w:rsidRDefault="00F55565">
            <w:pPr>
              <w:pStyle w:val="TableParagraph"/>
              <w:spacing w:before="5"/>
              <w:rPr>
                <w:rFonts w:ascii="黑体"/>
                <w:sz w:val="15"/>
              </w:rPr>
            </w:pPr>
          </w:p>
          <w:p w:rsidR="00F55565" w:rsidRDefault="00970F3D">
            <w:pPr>
              <w:pStyle w:val="TableParagraph"/>
              <w:ind w:left="444" w:right="433"/>
              <w:jc w:val="center"/>
              <w:rPr>
                <w:sz w:val="18"/>
              </w:rPr>
            </w:pPr>
            <w:r>
              <w:rPr>
                <w:sz w:val="18"/>
              </w:rPr>
              <w:t>BYTE</w:t>
            </w:r>
          </w:p>
        </w:tc>
        <w:tc>
          <w:tcPr>
            <w:tcW w:w="4403" w:type="dxa"/>
          </w:tcPr>
          <w:p w:rsidR="00F55565" w:rsidRDefault="00970F3D">
            <w:pPr>
              <w:pStyle w:val="TableParagraph"/>
              <w:spacing w:before="41"/>
              <w:ind w:left="107"/>
              <w:rPr>
                <w:sz w:val="18"/>
              </w:rPr>
            </w:pPr>
            <w:r>
              <w:rPr>
                <w:sz w:val="18"/>
              </w:rPr>
              <w:t>单位</w:t>
            </w:r>
            <w:r>
              <w:rPr>
                <w:sz w:val="18"/>
              </w:rPr>
              <w:t xml:space="preserve"> 100ms</w:t>
            </w:r>
            <w:r>
              <w:rPr>
                <w:sz w:val="18"/>
              </w:rPr>
              <w:t>，</w:t>
            </w:r>
            <w:r>
              <w:rPr>
                <w:sz w:val="18"/>
              </w:rPr>
              <w:t xml:space="preserve">  </w:t>
            </w:r>
            <w:r>
              <w:rPr>
                <w:sz w:val="18"/>
              </w:rPr>
              <w:t>取值范围</w:t>
            </w:r>
            <w:r>
              <w:rPr>
                <w:sz w:val="18"/>
              </w:rPr>
              <w:t xml:space="preserve"> 1~10</w:t>
            </w:r>
            <w:r>
              <w:rPr>
                <w:sz w:val="18"/>
              </w:rPr>
              <w:t>，默认</w:t>
            </w:r>
            <w:r>
              <w:rPr>
                <w:sz w:val="18"/>
              </w:rPr>
              <w:t xml:space="preserve"> 2</w:t>
            </w:r>
          </w:p>
          <w:p w:rsidR="00F55565" w:rsidRDefault="00970F3D">
            <w:pPr>
              <w:pStyle w:val="TableParagraph"/>
              <w:spacing w:before="81"/>
              <w:ind w:left="107"/>
              <w:rPr>
                <w:sz w:val="18"/>
              </w:rPr>
            </w:pPr>
            <w:r>
              <w:rPr>
                <w:sz w:val="18"/>
              </w:rPr>
              <w:t xml:space="preserve">0xFF </w:t>
            </w:r>
            <w:r>
              <w:rPr>
                <w:sz w:val="18"/>
              </w:rPr>
              <w:t>表示不修改参数</w:t>
            </w:r>
          </w:p>
        </w:tc>
      </w:tr>
      <w:tr w:rsidR="00F55565">
        <w:trPr>
          <w:trHeight w:val="2183"/>
        </w:trPr>
        <w:tc>
          <w:tcPr>
            <w:tcW w:w="1651"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3"/>
              <w:rPr>
                <w:rFonts w:ascii="黑体"/>
              </w:rPr>
            </w:pPr>
          </w:p>
          <w:p w:rsidR="00F55565" w:rsidRDefault="00970F3D">
            <w:pPr>
              <w:pStyle w:val="TableParagraph"/>
              <w:ind w:left="734"/>
              <w:rPr>
                <w:sz w:val="18"/>
              </w:rPr>
            </w:pPr>
            <w:r>
              <w:rPr>
                <w:sz w:val="18"/>
              </w:rPr>
              <w:t>46</w:t>
            </w:r>
          </w:p>
        </w:tc>
        <w:tc>
          <w:tcPr>
            <w:tcW w:w="1651"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970F3D">
            <w:pPr>
              <w:pStyle w:val="TableParagraph"/>
              <w:spacing w:before="129" w:line="324" w:lineRule="auto"/>
              <w:ind w:left="643" w:right="184" w:hanging="449"/>
              <w:rPr>
                <w:sz w:val="18"/>
              </w:rPr>
            </w:pPr>
            <w:r>
              <w:rPr>
                <w:sz w:val="18"/>
              </w:rPr>
              <w:t>驾驶员身份识别触发</w:t>
            </w:r>
          </w:p>
        </w:tc>
        <w:tc>
          <w:tcPr>
            <w:tcW w:w="1652"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3"/>
              <w:rPr>
                <w:rFonts w:ascii="黑体"/>
              </w:rPr>
            </w:pPr>
          </w:p>
          <w:p w:rsidR="00F55565" w:rsidRDefault="00970F3D">
            <w:pPr>
              <w:pStyle w:val="TableParagraph"/>
              <w:ind w:left="444" w:right="433"/>
              <w:jc w:val="center"/>
              <w:rPr>
                <w:sz w:val="18"/>
              </w:rPr>
            </w:pPr>
            <w:r>
              <w:rPr>
                <w:sz w:val="18"/>
              </w:rPr>
              <w:t>BYTE</w:t>
            </w:r>
          </w:p>
        </w:tc>
        <w:tc>
          <w:tcPr>
            <w:tcW w:w="4403" w:type="dxa"/>
          </w:tcPr>
          <w:p w:rsidR="00F55565" w:rsidRDefault="00970F3D">
            <w:pPr>
              <w:pStyle w:val="TableParagraph"/>
              <w:spacing w:before="41"/>
              <w:ind w:left="107"/>
              <w:rPr>
                <w:sz w:val="18"/>
              </w:rPr>
            </w:pPr>
            <w:r>
              <w:rPr>
                <w:sz w:val="18"/>
              </w:rPr>
              <w:t>0x00</w:t>
            </w:r>
            <w:r>
              <w:rPr>
                <w:sz w:val="18"/>
              </w:rPr>
              <w:t>：不开启</w:t>
            </w:r>
          </w:p>
          <w:p w:rsidR="00F55565" w:rsidRDefault="00970F3D">
            <w:pPr>
              <w:pStyle w:val="TableParagraph"/>
              <w:spacing w:before="81"/>
              <w:ind w:left="107"/>
              <w:rPr>
                <w:sz w:val="18"/>
              </w:rPr>
            </w:pPr>
            <w:r>
              <w:rPr>
                <w:spacing w:val="-1"/>
                <w:sz w:val="18"/>
              </w:rPr>
              <w:t>0x01</w:t>
            </w:r>
            <w:r>
              <w:rPr>
                <w:spacing w:val="-1"/>
                <w:sz w:val="18"/>
              </w:rPr>
              <w:t>：定时触发</w:t>
            </w:r>
          </w:p>
          <w:p w:rsidR="00F55565" w:rsidRDefault="00970F3D">
            <w:pPr>
              <w:pStyle w:val="TableParagraph"/>
              <w:spacing w:before="81"/>
              <w:ind w:left="107"/>
              <w:rPr>
                <w:sz w:val="18"/>
              </w:rPr>
            </w:pPr>
            <w:r>
              <w:rPr>
                <w:spacing w:val="-1"/>
                <w:sz w:val="18"/>
              </w:rPr>
              <w:t>0x02</w:t>
            </w:r>
            <w:r>
              <w:rPr>
                <w:spacing w:val="-1"/>
                <w:sz w:val="18"/>
              </w:rPr>
              <w:t>：定距触发</w:t>
            </w:r>
          </w:p>
          <w:p w:rsidR="00F55565" w:rsidRDefault="00970F3D">
            <w:pPr>
              <w:pStyle w:val="TableParagraph"/>
              <w:spacing w:before="82"/>
              <w:ind w:left="107"/>
              <w:rPr>
                <w:sz w:val="18"/>
              </w:rPr>
            </w:pPr>
            <w:r>
              <w:rPr>
                <w:sz w:val="18"/>
              </w:rPr>
              <w:t>0x03</w:t>
            </w:r>
            <w:r>
              <w:rPr>
                <w:sz w:val="18"/>
              </w:rPr>
              <w:t>：插卡开始行驶触发</w:t>
            </w:r>
          </w:p>
          <w:p w:rsidR="00F55565" w:rsidRDefault="00970F3D">
            <w:pPr>
              <w:pStyle w:val="TableParagraph"/>
              <w:spacing w:before="81" w:line="324" w:lineRule="auto"/>
              <w:ind w:left="107" w:right="3096"/>
              <w:rPr>
                <w:sz w:val="18"/>
              </w:rPr>
            </w:pPr>
            <w:r>
              <w:rPr>
                <w:sz w:val="18"/>
              </w:rPr>
              <w:t>0x04</w:t>
            </w:r>
            <w:r>
              <w:rPr>
                <w:sz w:val="18"/>
              </w:rPr>
              <w:t>：</w:t>
            </w:r>
            <w:r>
              <w:rPr>
                <w:sz w:val="18"/>
              </w:rPr>
              <w:t xml:space="preserve"> </w:t>
            </w:r>
            <w:r>
              <w:rPr>
                <w:sz w:val="18"/>
              </w:rPr>
              <w:t>保</w:t>
            </w:r>
            <w:r>
              <w:rPr>
                <w:sz w:val="18"/>
              </w:rPr>
              <w:t xml:space="preserve"> </w:t>
            </w:r>
            <w:r>
              <w:rPr>
                <w:sz w:val="18"/>
              </w:rPr>
              <w:t>留</w:t>
            </w:r>
            <w:r>
              <w:rPr>
                <w:sz w:val="18"/>
              </w:rPr>
              <w:t xml:space="preserve"> </w:t>
            </w:r>
            <w:r>
              <w:rPr>
                <w:sz w:val="18"/>
              </w:rPr>
              <w:t>默认值为</w:t>
            </w:r>
            <w:r>
              <w:rPr>
                <w:sz w:val="18"/>
              </w:rPr>
              <w:t xml:space="preserve"> 0x01</w:t>
            </w:r>
          </w:p>
          <w:p w:rsidR="00F55565" w:rsidRDefault="00970F3D">
            <w:pPr>
              <w:pStyle w:val="TableParagraph"/>
              <w:spacing w:before="1"/>
              <w:ind w:left="107"/>
              <w:rPr>
                <w:sz w:val="18"/>
              </w:rPr>
            </w:pPr>
            <w:r>
              <w:rPr>
                <w:sz w:val="18"/>
              </w:rPr>
              <w:t xml:space="preserve">0xFF </w:t>
            </w:r>
            <w:r>
              <w:rPr>
                <w:sz w:val="18"/>
              </w:rPr>
              <w:t>表示不修改参数</w:t>
            </w:r>
          </w:p>
        </w:tc>
      </w:tr>
      <w:tr w:rsidR="00F55565">
        <w:trPr>
          <w:trHeight w:val="312"/>
        </w:trPr>
        <w:tc>
          <w:tcPr>
            <w:tcW w:w="1651" w:type="dxa"/>
          </w:tcPr>
          <w:p w:rsidR="00F55565" w:rsidRDefault="00970F3D">
            <w:pPr>
              <w:pStyle w:val="TableParagraph"/>
              <w:spacing w:before="40"/>
              <w:ind w:left="734"/>
              <w:rPr>
                <w:sz w:val="18"/>
              </w:rPr>
            </w:pPr>
            <w:r>
              <w:rPr>
                <w:sz w:val="18"/>
              </w:rPr>
              <w:t>47</w:t>
            </w:r>
          </w:p>
        </w:tc>
        <w:tc>
          <w:tcPr>
            <w:tcW w:w="1651" w:type="dxa"/>
          </w:tcPr>
          <w:p w:rsidR="00F55565" w:rsidRDefault="00970F3D">
            <w:pPr>
              <w:pStyle w:val="TableParagraph"/>
              <w:spacing w:before="40"/>
              <w:ind w:left="463"/>
              <w:rPr>
                <w:sz w:val="18"/>
              </w:rPr>
            </w:pPr>
            <w:r>
              <w:rPr>
                <w:sz w:val="18"/>
              </w:rPr>
              <w:t>保留字段</w:t>
            </w:r>
          </w:p>
        </w:tc>
        <w:tc>
          <w:tcPr>
            <w:tcW w:w="1652" w:type="dxa"/>
          </w:tcPr>
          <w:p w:rsidR="00F55565" w:rsidRDefault="00970F3D">
            <w:pPr>
              <w:pStyle w:val="TableParagraph"/>
              <w:spacing w:before="40"/>
              <w:ind w:left="444" w:right="433"/>
              <w:jc w:val="center"/>
              <w:rPr>
                <w:sz w:val="18"/>
              </w:rPr>
            </w:pPr>
            <w:r>
              <w:rPr>
                <w:sz w:val="18"/>
              </w:rPr>
              <w:t>BYTE[2]</w:t>
            </w:r>
          </w:p>
        </w:tc>
        <w:tc>
          <w:tcPr>
            <w:tcW w:w="4403" w:type="dxa"/>
          </w:tcPr>
          <w:p w:rsidR="00F55565" w:rsidRDefault="00F55565">
            <w:pPr>
              <w:pStyle w:val="TableParagraph"/>
              <w:rPr>
                <w:rFonts w:ascii="Times New Roman"/>
                <w:sz w:val="18"/>
              </w:rPr>
            </w:pPr>
          </w:p>
        </w:tc>
      </w:tr>
    </w:tbl>
    <w:p w:rsidR="00F55565" w:rsidRDefault="00F55565">
      <w:pPr>
        <w:pStyle w:val="a3"/>
        <w:spacing w:before="6"/>
        <w:rPr>
          <w:rFonts w:ascii="黑体"/>
          <w:sz w:val="8"/>
        </w:rPr>
      </w:pPr>
    </w:p>
    <w:p w:rsidR="00F55565" w:rsidRDefault="00970F3D">
      <w:pPr>
        <w:pStyle w:val="a3"/>
        <w:tabs>
          <w:tab w:val="left" w:pos="681"/>
        </w:tabs>
        <w:spacing w:before="69"/>
        <w:ind w:right="99"/>
        <w:jc w:val="center"/>
        <w:rPr>
          <w:rFonts w:ascii="黑体" w:eastAsia="黑体"/>
        </w:rPr>
      </w:pPr>
      <w:r>
        <w:rPr>
          <w:rFonts w:ascii="黑体" w:eastAsia="黑体" w:hint="eastAsia"/>
        </w:rPr>
        <w:t>表</w:t>
      </w:r>
      <w:r>
        <w:rPr>
          <w:rFonts w:ascii="黑体" w:eastAsia="黑体" w:hint="eastAsia"/>
        </w:rPr>
        <w:t>12</w:t>
      </w:r>
      <w:r>
        <w:rPr>
          <w:rFonts w:ascii="黑体" w:eastAsia="黑体" w:hint="eastAsia"/>
        </w:rPr>
        <w:tab/>
      </w:r>
      <w:r>
        <w:rPr>
          <w:rFonts w:ascii="黑体" w:eastAsia="黑体" w:hint="eastAsia"/>
        </w:rPr>
        <w:t>轮胎状态监测功能参数</w:t>
      </w:r>
    </w:p>
    <w:p w:rsidR="00F55565" w:rsidRDefault="00F55565">
      <w:pPr>
        <w:pStyle w:val="a3"/>
        <w:spacing w:before="11"/>
        <w:rPr>
          <w:rFonts w:ascii="黑体"/>
          <w:sz w:val="13"/>
        </w:rPr>
      </w:pPr>
    </w:p>
    <w:tbl>
      <w:tblPr>
        <w:tblW w:w="9357" w:type="dxa"/>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51"/>
        <w:gridCol w:w="1651"/>
        <w:gridCol w:w="1652"/>
        <w:gridCol w:w="4403"/>
      </w:tblGrid>
      <w:tr w:rsidR="00F55565">
        <w:trPr>
          <w:trHeight w:val="312"/>
        </w:trPr>
        <w:tc>
          <w:tcPr>
            <w:tcW w:w="1651" w:type="dxa"/>
          </w:tcPr>
          <w:p w:rsidR="00F55565" w:rsidRDefault="00970F3D">
            <w:pPr>
              <w:pStyle w:val="TableParagraph"/>
              <w:spacing w:before="42"/>
              <w:ind w:left="174" w:right="162"/>
              <w:jc w:val="center"/>
              <w:rPr>
                <w:b/>
                <w:sz w:val="18"/>
              </w:rPr>
            </w:pPr>
            <w:r>
              <w:rPr>
                <w:b/>
                <w:sz w:val="18"/>
              </w:rPr>
              <w:t>起始字节</w:t>
            </w:r>
          </w:p>
        </w:tc>
        <w:tc>
          <w:tcPr>
            <w:tcW w:w="1651" w:type="dxa"/>
          </w:tcPr>
          <w:p w:rsidR="00F55565" w:rsidRDefault="00970F3D">
            <w:pPr>
              <w:pStyle w:val="TableParagraph"/>
              <w:spacing w:before="42"/>
              <w:ind w:left="172" w:right="166"/>
              <w:jc w:val="center"/>
              <w:rPr>
                <w:b/>
                <w:sz w:val="18"/>
              </w:rPr>
            </w:pPr>
            <w:r>
              <w:rPr>
                <w:b/>
                <w:sz w:val="18"/>
              </w:rPr>
              <w:t>字段</w:t>
            </w:r>
          </w:p>
        </w:tc>
        <w:tc>
          <w:tcPr>
            <w:tcW w:w="1652" w:type="dxa"/>
          </w:tcPr>
          <w:p w:rsidR="00F55565" w:rsidRDefault="00970F3D">
            <w:pPr>
              <w:pStyle w:val="TableParagraph"/>
              <w:spacing w:before="42"/>
              <w:ind w:left="444" w:right="432"/>
              <w:jc w:val="center"/>
              <w:rPr>
                <w:b/>
                <w:sz w:val="18"/>
              </w:rPr>
            </w:pPr>
            <w:r>
              <w:rPr>
                <w:b/>
                <w:sz w:val="18"/>
              </w:rPr>
              <w:t>数据类型</w:t>
            </w:r>
          </w:p>
        </w:tc>
        <w:tc>
          <w:tcPr>
            <w:tcW w:w="4403" w:type="dxa"/>
          </w:tcPr>
          <w:p w:rsidR="00F55565" w:rsidRDefault="00970F3D">
            <w:pPr>
              <w:pStyle w:val="TableParagraph"/>
              <w:spacing w:before="42"/>
              <w:ind w:left="1730" w:right="1718"/>
              <w:jc w:val="center"/>
              <w:rPr>
                <w:b/>
                <w:sz w:val="18"/>
              </w:rPr>
            </w:pPr>
            <w:r>
              <w:rPr>
                <w:b/>
                <w:sz w:val="18"/>
              </w:rPr>
              <w:t>描述及说明</w:t>
            </w:r>
          </w:p>
        </w:tc>
      </w:tr>
      <w:tr w:rsidR="00F55565">
        <w:trPr>
          <w:trHeight w:val="623"/>
        </w:trPr>
        <w:tc>
          <w:tcPr>
            <w:tcW w:w="1651" w:type="dxa"/>
          </w:tcPr>
          <w:p w:rsidR="00F55565" w:rsidRDefault="00F55565">
            <w:pPr>
              <w:pStyle w:val="TableParagraph"/>
              <w:spacing w:before="5"/>
              <w:rPr>
                <w:rFonts w:ascii="黑体"/>
                <w:sz w:val="15"/>
              </w:rPr>
            </w:pPr>
          </w:p>
          <w:p w:rsidR="00F55565" w:rsidRDefault="00970F3D">
            <w:pPr>
              <w:pStyle w:val="TableParagraph"/>
              <w:ind w:left="9"/>
              <w:jc w:val="center"/>
              <w:rPr>
                <w:sz w:val="18"/>
              </w:rPr>
            </w:pPr>
            <w:r>
              <w:rPr>
                <w:sz w:val="18"/>
              </w:rPr>
              <w:t>0</w:t>
            </w:r>
          </w:p>
        </w:tc>
        <w:tc>
          <w:tcPr>
            <w:tcW w:w="1651" w:type="dxa"/>
          </w:tcPr>
          <w:p w:rsidR="00F55565" w:rsidRDefault="00F55565">
            <w:pPr>
              <w:pStyle w:val="TableParagraph"/>
              <w:spacing w:before="5"/>
              <w:rPr>
                <w:rFonts w:ascii="黑体"/>
                <w:sz w:val="15"/>
              </w:rPr>
            </w:pPr>
          </w:p>
          <w:p w:rsidR="00F55565" w:rsidRDefault="00970F3D">
            <w:pPr>
              <w:pStyle w:val="TableParagraph"/>
              <w:ind w:left="172" w:right="166"/>
              <w:jc w:val="center"/>
              <w:rPr>
                <w:sz w:val="18"/>
              </w:rPr>
            </w:pPr>
            <w:r>
              <w:rPr>
                <w:sz w:val="18"/>
              </w:rPr>
              <w:t>轮胎规格型号</w:t>
            </w:r>
          </w:p>
        </w:tc>
        <w:tc>
          <w:tcPr>
            <w:tcW w:w="1652" w:type="dxa"/>
          </w:tcPr>
          <w:p w:rsidR="00F55565" w:rsidRDefault="00F55565">
            <w:pPr>
              <w:pStyle w:val="TableParagraph"/>
              <w:spacing w:before="5"/>
              <w:rPr>
                <w:rFonts w:ascii="黑体"/>
                <w:sz w:val="15"/>
              </w:rPr>
            </w:pPr>
          </w:p>
          <w:p w:rsidR="00F55565" w:rsidRDefault="00970F3D">
            <w:pPr>
              <w:pStyle w:val="TableParagraph"/>
              <w:ind w:left="444" w:right="433"/>
              <w:jc w:val="center"/>
              <w:rPr>
                <w:sz w:val="18"/>
              </w:rPr>
            </w:pPr>
            <w:r>
              <w:rPr>
                <w:sz w:val="18"/>
              </w:rPr>
              <w:t>BYTE[12]</w:t>
            </w:r>
          </w:p>
        </w:tc>
        <w:tc>
          <w:tcPr>
            <w:tcW w:w="4403" w:type="dxa"/>
          </w:tcPr>
          <w:p w:rsidR="00F55565" w:rsidRDefault="00970F3D">
            <w:pPr>
              <w:pStyle w:val="TableParagraph"/>
              <w:spacing w:before="41"/>
              <w:ind w:left="107"/>
              <w:rPr>
                <w:sz w:val="18"/>
              </w:rPr>
            </w:pPr>
            <w:r>
              <w:rPr>
                <w:sz w:val="18"/>
              </w:rPr>
              <w:t>例：</w:t>
            </w:r>
            <w:r>
              <w:rPr>
                <w:sz w:val="18"/>
              </w:rPr>
              <w:t xml:space="preserve">195/65R15 91V 12 </w:t>
            </w:r>
            <w:r>
              <w:rPr>
                <w:sz w:val="18"/>
              </w:rPr>
              <w:t>个字符，用</w:t>
            </w:r>
            <w:r>
              <w:rPr>
                <w:sz w:val="18"/>
              </w:rPr>
              <w:t>ASCⅡ</w:t>
            </w:r>
            <w:r>
              <w:rPr>
                <w:sz w:val="18"/>
              </w:rPr>
              <w:t>表述。默认</w:t>
            </w:r>
          </w:p>
          <w:p w:rsidR="00F55565" w:rsidRDefault="00970F3D">
            <w:pPr>
              <w:pStyle w:val="TableParagraph"/>
              <w:spacing w:before="82"/>
              <w:ind w:left="107"/>
              <w:rPr>
                <w:sz w:val="18"/>
              </w:rPr>
            </w:pPr>
            <w:r>
              <w:rPr>
                <w:sz w:val="18"/>
              </w:rPr>
              <w:t>值</w:t>
            </w:r>
            <w:r>
              <w:rPr>
                <w:sz w:val="18"/>
              </w:rPr>
              <w:t>“900R20”</w:t>
            </w:r>
          </w:p>
        </w:tc>
      </w:tr>
      <w:tr w:rsidR="00F55565">
        <w:trPr>
          <w:trHeight w:val="1560"/>
        </w:trPr>
        <w:tc>
          <w:tcPr>
            <w:tcW w:w="1651"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11"/>
              <w:rPr>
                <w:rFonts w:ascii="黑体"/>
                <w:sz w:val="15"/>
              </w:rPr>
            </w:pPr>
          </w:p>
          <w:p w:rsidR="00F55565" w:rsidRDefault="00970F3D">
            <w:pPr>
              <w:pStyle w:val="TableParagraph"/>
              <w:ind w:left="174" w:right="165"/>
              <w:jc w:val="center"/>
              <w:rPr>
                <w:sz w:val="18"/>
              </w:rPr>
            </w:pPr>
            <w:r>
              <w:rPr>
                <w:sz w:val="18"/>
              </w:rPr>
              <w:t>12</w:t>
            </w:r>
          </w:p>
        </w:tc>
        <w:tc>
          <w:tcPr>
            <w:tcW w:w="1651"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11"/>
              <w:rPr>
                <w:rFonts w:ascii="黑体"/>
                <w:sz w:val="15"/>
              </w:rPr>
            </w:pPr>
          </w:p>
          <w:p w:rsidR="00F55565" w:rsidRDefault="00970F3D">
            <w:pPr>
              <w:pStyle w:val="TableParagraph"/>
              <w:ind w:left="172" w:right="166"/>
              <w:jc w:val="center"/>
              <w:rPr>
                <w:sz w:val="18"/>
              </w:rPr>
            </w:pPr>
            <w:r>
              <w:rPr>
                <w:sz w:val="18"/>
              </w:rPr>
              <w:t>胎压单位</w:t>
            </w:r>
          </w:p>
        </w:tc>
        <w:tc>
          <w:tcPr>
            <w:tcW w:w="1652"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11"/>
              <w:rPr>
                <w:rFonts w:ascii="黑体"/>
                <w:sz w:val="15"/>
              </w:rPr>
            </w:pPr>
          </w:p>
          <w:p w:rsidR="00F55565" w:rsidRDefault="00970F3D">
            <w:pPr>
              <w:pStyle w:val="TableParagraph"/>
              <w:ind w:left="444" w:right="433"/>
              <w:jc w:val="center"/>
              <w:rPr>
                <w:sz w:val="18"/>
              </w:rPr>
            </w:pPr>
            <w:r>
              <w:rPr>
                <w:sz w:val="18"/>
              </w:rPr>
              <w:t>WORD</w:t>
            </w:r>
          </w:p>
        </w:tc>
        <w:tc>
          <w:tcPr>
            <w:tcW w:w="4403" w:type="dxa"/>
          </w:tcPr>
          <w:p w:rsidR="00F55565" w:rsidRDefault="00970F3D">
            <w:pPr>
              <w:pStyle w:val="TableParagraph"/>
              <w:spacing w:before="41" w:line="324" w:lineRule="auto"/>
              <w:ind w:left="107" w:right="3186"/>
              <w:rPr>
                <w:sz w:val="18"/>
              </w:rPr>
            </w:pPr>
            <w:r>
              <w:rPr>
                <w:sz w:val="18"/>
              </w:rPr>
              <w:t>0x00</w:t>
            </w:r>
            <w:r>
              <w:rPr>
                <w:sz w:val="18"/>
              </w:rPr>
              <w:t>：</w:t>
            </w:r>
            <w:r>
              <w:rPr>
                <w:sz w:val="18"/>
              </w:rPr>
              <w:t>kg/cm2 0x01</w:t>
            </w:r>
            <w:r>
              <w:rPr>
                <w:sz w:val="18"/>
              </w:rPr>
              <w:t>：</w:t>
            </w:r>
            <w:r>
              <w:rPr>
                <w:sz w:val="18"/>
              </w:rPr>
              <w:t>bar 0x02</w:t>
            </w:r>
            <w:r>
              <w:rPr>
                <w:sz w:val="18"/>
              </w:rPr>
              <w:t>：</w:t>
            </w:r>
            <w:r>
              <w:rPr>
                <w:sz w:val="18"/>
              </w:rPr>
              <w:t>Kpa 0x03</w:t>
            </w:r>
            <w:r>
              <w:rPr>
                <w:sz w:val="18"/>
              </w:rPr>
              <w:t>：</w:t>
            </w:r>
            <w:r>
              <w:rPr>
                <w:sz w:val="18"/>
              </w:rPr>
              <w:t>PSI</w:t>
            </w:r>
          </w:p>
          <w:p w:rsidR="00F55565" w:rsidRDefault="00970F3D">
            <w:pPr>
              <w:pStyle w:val="TableParagraph"/>
              <w:spacing w:before="3"/>
              <w:ind w:left="107"/>
              <w:rPr>
                <w:sz w:val="18"/>
              </w:rPr>
            </w:pPr>
            <w:r>
              <w:rPr>
                <w:sz w:val="18"/>
              </w:rPr>
              <w:t>默认</w:t>
            </w:r>
            <w:r>
              <w:rPr>
                <w:sz w:val="18"/>
              </w:rPr>
              <w:t xml:space="preserve"> 0x03</w:t>
            </w:r>
            <w:r>
              <w:rPr>
                <w:sz w:val="18"/>
              </w:rPr>
              <w:t>。</w:t>
            </w:r>
            <w:r>
              <w:rPr>
                <w:sz w:val="18"/>
              </w:rPr>
              <w:t xml:space="preserve">0xFFFF </w:t>
            </w:r>
            <w:r>
              <w:rPr>
                <w:sz w:val="18"/>
              </w:rPr>
              <w:t>表示不修改参数</w:t>
            </w:r>
          </w:p>
        </w:tc>
      </w:tr>
      <w:tr w:rsidR="00F55565">
        <w:trPr>
          <w:trHeight w:val="623"/>
        </w:trPr>
        <w:tc>
          <w:tcPr>
            <w:tcW w:w="1651" w:type="dxa"/>
          </w:tcPr>
          <w:p w:rsidR="00F55565" w:rsidRDefault="00F55565">
            <w:pPr>
              <w:pStyle w:val="TableParagraph"/>
              <w:spacing w:before="4"/>
              <w:rPr>
                <w:rFonts w:ascii="黑体"/>
                <w:sz w:val="15"/>
              </w:rPr>
            </w:pPr>
          </w:p>
          <w:p w:rsidR="00F55565" w:rsidRDefault="00970F3D">
            <w:pPr>
              <w:pStyle w:val="TableParagraph"/>
              <w:ind w:left="174" w:right="165"/>
              <w:jc w:val="center"/>
              <w:rPr>
                <w:sz w:val="18"/>
              </w:rPr>
            </w:pPr>
            <w:r>
              <w:rPr>
                <w:sz w:val="18"/>
              </w:rPr>
              <w:t>14</w:t>
            </w:r>
          </w:p>
        </w:tc>
        <w:tc>
          <w:tcPr>
            <w:tcW w:w="1651" w:type="dxa"/>
          </w:tcPr>
          <w:p w:rsidR="00F55565" w:rsidRDefault="00F55565">
            <w:pPr>
              <w:pStyle w:val="TableParagraph"/>
              <w:spacing w:before="4"/>
              <w:rPr>
                <w:rFonts w:ascii="黑体"/>
                <w:sz w:val="15"/>
              </w:rPr>
            </w:pPr>
          </w:p>
          <w:p w:rsidR="00F55565" w:rsidRDefault="00970F3D">
            <w:pPr>
              <w:pStyle w:val="TableParagraph"/>
              <w:ind w:left="174" w:right="166"/>
              <w:jc w:val="center"/>
              <w:rPr>
                <w:sz w:val="18"/>
              </w:rPr>
            </w:pPr>
            <w:r>
              <w:rPr>
                <w:sz w:val="18"/>
              </w:rPr>
              <w:t>正常胎压值</w:t>
            </w:r>
          </w:p>
        </w:tc>
        <w:tc>
          <w:tcPr>
            <w:tcW w:w="1652" w:type="dxa"/>
          </w:tcPr>
          <w:p w:rsidR="00F55565" w:rsidRDefault="00F55565">
            <w:pPr>
              <w:pStyle w:val="TableParagraph"/>
              <w:spacing w:before="4"/>
              <w:rPr>
                <w:rFonts w:ascii="黑体"/>
                <w:sz w:val="15"/>
              </w:rPr>
            </w:pPr>
          </w:p>
          <w:p w:rsidR="00F55565" w:rsidRDefault="00970F3D">
            <w:pPr>
              <w:pStyle w:val="TableParagraph"/>
              <w:ind w:left="444" w:right="433"/>
              <w:jc w:val="center"/>
              <w:rPr>
                <w:sz w:val="18"/>
              </w:rPr>
            </w:pPr>
            <w:r>
              <w:rPr>
                <w:sz w:val="18"/>
              </w:rPr>
              <w:t>WORD</w:t>
            </w:r>
          </w:p>
        </w:tc>
        <w:tc>
          <w:tcPr>
            <w:tcW w:w="4403" w:type="dxa"/>
          </w:tcPr>
          <w:p w:rsidR="00F55565" w:rsidRDefault="00970F3D">
            <w:pPr>
              <w:pStyle w:val="TableParagraph"/>
              <w:spacing w:before="40"/>
              <w:ind w:left="107"/>
              <w:rPr>
                <w:sz w:val="18"/>
              </w:rPr>
            </w:pPr>
            <w:r>
              <w:rPr>
                <w:sz w:val="18"/>
              </w:rPr>
              <w:t>单位同胎压单位，默认值</w:t>
            </w:r>
            <w:r>
              <w:rPr>
                <w:sz w:val="18"/>
              </w:rPr>
              <w:t xml:space="preserve"> 140</w:t>
            </w:r>
          </w:p>
          <w:p w:rsidR="00F55565" w:rsidRDefault="00970F3D">
            <w:pPr>
              <w:pStyle w:val="TableParagraph"/>
              <w:spacing w:before="82"/>
              <w:ind w:left="107"/>
              <w:rPr>
                <w:sz w:val="18"/>
              </w:rPr>
            </w:pPr>
            <w:r>
              <w:rPr>
                <w:sz w:val="18"/>
              </w:rPr>
              <w:t xml:space="preserve">0xFFFF </w:t>
            </w:r>
            <w:r>
              <w:rPr>
                <w:sz w:val="18"/>
              </w:rPr>
              <w:t>表示不修改参数</w:t>
            </w:r>
          </w:p>
        </w:tc>
      </w:tr>
      <w:tr w:rsidR="00F55565">
        <w:trPr>
          <w:trHeight w:val="936"/>
        </w:trPr>
        <w:tc>
          <w:tcPr>
            <w:tcW w:w="1651" w:type="dxa"/>
          </w:tcPr>
          <w:p w:rsidR="00F55565" w:rsidRDefault="00F55565">
            <w:pPr>
              <w:pStyle w:val="TableParagraph"/>
              <w:rPr>
                <w:rFonts w:ascii="黑体"/>
                <w:sz w:val="18"/>
              </w:rPr>
            </w:pPr>
          </w:p>
          <w:p w:rsidR="00F55565" w:rsidRDefault="00970F3D">
            <w:pPr>
              <w:pStyle w:val="TableParagraph"/>
              <w:spacing w:before="121"/>
              <w:ind w:left="174" w:right="165"/>
              <w:jc w:val="center"/>
              <w:rPr>
                <w:sz w:val="18"/>
              </w:rPr>
            </w:pPr>
            <w:r>
              <w:rPr>
                <w:sz w:val="18"/>
              </w:rPr>
              <w:t>16</w:t>
            </w:r>
          </w:p>
        </w:tc>
        <w:tc>
          <w:tcPr>
            <w:tcW w:w="1651" w:type="dxa"/>
          </w:tcPr>
          <w:p w:rsidR="00F55565" w:rsidRDefault="00F55565">
            <w:pPr>
              <w:pStyle w:val="TableParagraph"/>
              <w:rPr>
                <w:rFonts w:ascii="黑体"/>
                <w:sz w:val="18"/>
              </w:rPr>
            </w:pPr>
          </w:p>
          <w:p w:rsidR="00F55565" w:rsidRDefault="00970F3D">
            <w:pPr>
              <w:pStyle w:val="TableParagraph"/>
              <w:spacing w:before="121"/>
              <w:ind w:left="174" w:right="166"/>
              <w:jc w:val="center"/>
              <w:rPr>
                <w:sz w:val="18"/>
              </w:rPr>
            </w:pPr>
            <w:r>
              <w:rPr>
                <w:sz w:val="18"/>
              </w:rPr>
              <w:t>胎压不平衡门限</w:t>
            </w:r>
          </w:p>
        </w:tc>
        <w:tc>
          <w:tcPr>
            <w:tcW w:w="1652" w:type="dxa"/>
          </w:tcPr>
          <w:p w:rsidR="00F55565" w:rsidRDefault="00F55565">
            <w:pPr>
              <w:pStyle w:val="TableParagraph"/>
              <w:rPr>
                <w:rFonts w:ascii="黑体"/>
                <w:sz w:val="18"/>
              </w:rPr>
            </w:pPr>
          </w:p>
          <w:p w:rsidR="00F55565" w:rsidRDefault="00970F3D">
            <w:pPr>
              <w:pStyle w:val="TableParagraph"/>
              <w:spacing w:before="121"/>
              <w:ind w:left="444" w:right="433"/>
              <w:jc w:val="center"/>
              <w:rPr>
                <w:sz w:val="18"/>
              </w:rPr>
            </w:pPr>
            <w:r>
              <w:rPr>
                <w:sz w:val="18"/>
              </w:rPr>
              <w:t>WORD</w:t>
            </w:r>
          </w:p>
        </w:tc>
        <w:tc>
          <w:tcPr>
            <w:tcW w:w="4403" w:type="dxa"/>
          </w:tcPr>
          <w:p w:rsidR="00F55565" w:rsidRDefault="00970F3D">
            <w:pPr>
              <w:pStyle w:val="TableParagraph"/>
              <w:spacing w:before="40" w:line="324" w:lineRule="auto"/>
              <w:ind w:left="107" w:right="8"/>
              <w:rPr>
                <w:sz w:val="18"/>
              </w:rPr>
            </w:pPr>
            <w:r>
              <w:rPr>
                <w:spacing w:val="-6"/>
                <w:sz w:val="18"/>
              </w:rPr>
              <w:t>单位</w:t>
            </w:r>
            <w:r>
              <w:rPr>
                <w:spacing w:val="-6"/>
                <w:sz w:val="18"/>
              </w:rPr>
              <w:t>%(</w:t>
            </w:r>
            <w:r>
              <w:rPr>
                <w:spacing w:val="-6"/>
                <w:sz w:val="18"/>
              </w:rPr>
              <w:t>百分比</w:t>
            </w:r>
            <w:r>
              <w:rPr>
                <w:spacing w:val="-6"/>
                <w:sz w:val="18"/>
              </w:rPr>
              <w:t>)</w:t>
            </w:r>
            <w:r>
              <w:rPr>
                <w:spacing w:val="-6"/>
                <w:sz w:val="18"/>
              </w:rPr>
              <w:t>，取值范围</w:t>
            </w:r>
            <w:r>
              <w:rPr>
                <w:spacing w:val="-6"/>
                <w:sz w:val="18"/>
              </w:rPr>
              <w:t xml:space="preserve"> </w:t>
            </w:r>
            <w:r>
              <w:rPr>
                <w:spacing w:val="1"/>
                <w:sz w:val="18"/>
              </w:rPr>
              <w:t>0</w:t>
            </w:r>
            <w:r>
              <w:rPr>
                <w:spacing w:val="-2"/>
                <w:sz w:val="18"/>
              </w:rPr>
              <w:t>~</w:t>
            </w:r>
            <w:r>
              <w:rPr>
                <w:spacing w:val="1"/>
                <w:sz w:val="18"/>
              </w:rPr>
              <w:t>1</w:t>
            </w:r>
            <w:r>
              <w:rPr>
                <w:spacing w:val="-2"/>
                <w:sz w:val="18"/>
              </w:rPr>
              <w:t>0</w:t>
            </w:r>
            <w:r>
              <w:rPr>
                <w:spacing w:val="1"/>
                <w:sz w:val="18"/>
              </w:rPr>
              <w:t>0</w:t>
            </w:r>
            <w:r>
              <w:rPr>
                <w:sz w:val="18"/>
              </w:rPr>
              <w:t>（达到冷态气压值</w:t>
            </w:r>
            <w:r>
              <w:rPr>
                <w:spacing w:val="-98"/>
                <w:sz w:val="18"/>
              </w:rPr>
              <w:t>）</w:t>
            </w:r>
            <w:r>
              <w:rPr>
                <w:spacing w:val="-6"/>
                <w:sz w:val="18"/>
              </w:rPr>
              <w:t>，</w:t>
            </w:r>
            <w:r>
              <w:rPr>
                <w:spacing w:val="-12"/>
                <w:sz w:val="18"/>
              </w:rPr>
              <w:t>默认值</w:t>
            </w:r>
            <w:r>
              <w:rPr>
                <w:spacing w:val="-12"/>
                <w:sz w:val="18"/>
              </w:rPr>
              <w:t xml:space="preserve"> </w:t>
            </w:r>
            <w:r>
              <w:rPr>
                <w:sz w:val="18"/>
              </w:rPr>
              <w:t>20</w:t>
            </w:r>
          </w:p>
          <w:p w:rsidR="00F55565" w:rsidRDefault="00970F3D">
            <w:pPr>
              <w:pStyle w:val="TableParagraph"/>
              <w:spacing w:before="1"/>
              <w:ind w:left="107"/>
              <w:rPr>
                <w:sz w:val="18"/>
              </w:rPr>
            </w:pPr>
            <w:r>
              <w:rPr>
                <w:sz w:val="18"/>
              </w:rPr>
              <w:t xml:space="preserve">0xFFFF </w:t>
            </w:r>
            <w:r>
              <w:rPr>
                <w:sz w:val="18"/>
              </w:rPr>
              <w:t>表示不修改参数</w:t>
            </w:r>
          </w:p>
        </w:tc>
      </w:tr>
      <w:tr w:rsidR="00F55565">
        <w:trPr>
          <w:trHeight w:val="936"/>
        </w:trPr>
        <w:tc>
          <w:tcPr>
            <w:tcW w:w="1651" w:type="dxa"/>
          </w:tcPr>
          <w:p w:rsidR="00F55565" w:rsidRDefault="00F55565">
            <w:pPr>
              <w:pStyle w:val="TableParagraph"/>
              <w:rPr>
                <w:rFonts w:ascii="黑体"/>
                <w:sz w:val="18"/>
              </w:rPr>
            </w:pPr>
          </w:p>
          <w:p w:rsidR="00F55565" w:rsidRDefault="00970F3D">
            <w:pPr>
              <w:pStyle w:val="TableParagraph"/>
              <w:spacing w:before="121"/>
              <w:ind w:left="174" w:right="165"/>
              <w:jc w:val="center"/>
              <w:rPr>
                <w:sz w:val="18"/>
              </w:rPr>
            </w:pPr>
            <w:r>
              <w:rPr>
                <w:sz w:val="18"/>
              </w:rPr>
              <w:t>18</w:t>
            </w:r>
          </w:p>
        </w:tc>
        <w:tc>
          <w:tcPr>
            <w:tcW w:w="1651" w:type="dxa"/>
          </w:tcPr>
          <w:p w:rsidR="00F55565" w:rsidRDefault="00F55565">
            <w:pPr>
              <w:pStyle w:val="TableParagraph"/>
              <w:rPr>
                <w:rFonts w:ascii="黑体"/>
                <w:sz w:val="18"/>
              </w:rPr>
            </w:pPr>
          </w:p>
          <w:p w:rsidR="00F55565" w:rsidRDefault="00970F3D">
            <w:pPr>
              <w:pStyle w:val="TableParagraph"/>
              <w:spacing w:before="121"/>
              <w:ind w:left="174" w:right="166"/>
              <w:jc w:val="center"/>
              <w:rPr>
                <w:sz w:val="18"/>
              </w:rPr>
            </w:pPr>
            <w:r>
              <w:rPr>
                <w:sz w:val="18"/>
              </w:rPr>
              <w:t>慢漏气门限</w:t>
            </w:r>
          </w:p>
        </w:tc>
        <w:tc>
          <w:tcPr>
            <w:tcW w:w="1652" w:type="dxa"/>
          </w:tcPr>
          <w:p w:rsidR="00F55565" w:rsidRDefault="00F55565">
            <w:pPr>
              <w:pStyle w:val="TableParagraph"/>
              <w:rPr>
                <w:rFonts w:ascii="黑体"/>
                <w:sz w:val="18"/>
              </w:rPr>
            </w:pPr>
          </w:p>
          <w:p w:rsidR="00F55565" w:rsidRDefault="00970F3D">
            <w:pPr>
              <w:pStyle w:val="TableParagraph"/>
              <w:spacing w:before="121"/>
              <w:ind w:left="444" w:right="433"/>
              <w:jc w:val="center"/>
              <w:rPr>
                <w:sz w:val="18"/>
              </w:rPr>
            </w:pPr>
            <w:r>
              <w:rPr>
                <w:sz w:val="18"/>
              </w:rPr>
              <w:t>WORD</w:t>
            </w:r>
          </w:p>
        </w:tc>
        <w:tc>
          <w:tcPr>
            <w:tcW w:w="4403" w:type="dxa"/>
          </w:tcPr>
          <w:p w:rsidR="00F55565" w:rsidRDefault="00970F3D">
            <w:pPr>
              <w:pStyle w:val="TableParagraph"/>
              <w:spacing w:before="40" w:line="324" w:lineRule="auto"/>
              <w:ind w:left="107" w:right="8"/>
              <w:rPr>
                <w:sz w:val="18"/>
              </w:rPr>
            </w:pPr>
            <w:r>
              <w:rPr>
                <w:spacing w:val="-6"/>
                <w:sz w:val="18"/>
              </w:rPr>
              <w:t>单位</w:t>
            </w:r>
            <w:r>
              <w:rPr>
                <w:spacing w:val="-6"/>
                <w:sz w:val="18"/>
              </w:rPr>
              <w:t>%(</w:t>
            </w:r>
            <w:r>
              <w:rPr>
                <w:spacing w:val="-6"/>
                <w:sz w:val="18"/>
              </w:rPr>
              <w:t>百分比</w:t>
            </w:r>
            <w:r>
              <w:rPr>
                <w:spacing w:val="-6"/>
                <w:sz w:val="18"/>
              </w:rPr>
              <w:t>)</w:t>
            </w:r>
            <w:r>
              <w:rPr>
                <w:spacing w:val="-6"/>
                <w:sz w:val="18"/>
              </w:rPr>
              <w:t>，取值范围</w:t>
            </w:r>
            <w:r>
              <w:rPr>
                <w:spacing w:val="-6"/>
                <w:sz w:val="18"/>
              </w:rPr>
              <w:t xml:space="preserve"> </w:t>
            </w:r>
            <w:r>
              <w:rPr>
                <w:spacing w:val="1"/>
                <w:sz w:val="18"/>
              </w:rPr>
              <w:t>0</w:t>
            </w:r>
            <w:r>
              <w:rPr>
                <w:spacing w:val="-2"/>
                <w:sz w:val="18"/>
              </w:rPr>
              <w:t>~</w:t>
            </w:r>
            <w:r>
              <w:rPr>
                <w:spacing w:val="1"/>
                <w:sz w:val="18"/>
              </w:rPr>
              <w:t>1</w:t>
            </w:r>
            <w:r>
              <w:rPr>
                <w:spacing w:val="-2"/>
                <w:sz w:val="18"/>
              </w:rPr>
              <w:t>0</w:t>
            </w:r>
            <w:r>
              <w:rPr>
                <w:spacing w:val="1"/>
                <w:sz w:val="18"/>
              </w:rPr>
              <w:t>0</w:t>
            </w:r>
            <w:r>
              <w:rPr>
                <w:sz w:val="18"/>
              </w:rPr>
              <w:t>（达到冷态气压值</w:t>
            </w:r>
            <w:r>
              <w:rPr>
                <w:spacing w:val="-98"/>
                <w:sz w:val="18"/>
              </w:rPr>
              <w:t>）</w:t>
            </w:r>
            <w:r>
              <w:rPr>
                <w:spacing w:val="-6"/>
                <w:sz w:val="18"/>
              </w:rPr>
              <w:t>，</w:t>
            </w:r>
            <w:r>
              <w:rPr>
                <w:spacing w:val="-12"/>
                <w:sz w:val="18"/>
              </w:rPr>
              <w:t>默认值</w:t>
            </w:r>
            <w:r>
              <w:rPr>
                <w:spacing w:val="-12"/>
                <w:sz w:val="18"/>
              </w:rPr>
              <w:t xml:space="preserve"> </w:t>
            </w:r>
            <w:r>
              <w:rPr>
                <w:sz w:val="18"/>
              </w:rPr>
              <w:t>5</w:t>
            </w:r>
          </w:p>
          <w:p w:rsidR="00F55565" w:rsidRDefault="00970F3D">
            <w:pPr>
              <w:pStyle w:val="TableParagraph"/>
              <w:spacing w:before="1"/>
              <w:ind w:left="107"/>
              <w:rPr>
                <w:sz w:val="18"/>
              </w:rPr>
            </w:pPr>
            <w:r>
              <w:rPr>
                <w:sz w:val="18"/>
              </w:rPr>
              <w:t xml:space="preserve">0xFFFF </w:t>
            </w:r>
            <w:r>
              <w:rPr>
                <w:sz w:val="18"/>
              </w:rPr>
              <w:t>表示不修改参数</w:t>
            </w:r>
          </w:p>
        </w:tc>
      </w:tr>
      <w:tr w:rsidR="00F55565">
        <w:trPr>
          <w:trHeight w:val="623"/>
        </w:trPr>
        <w:tc>
          <w:tcPr>
            <w:tcW w:w="1651" w:type="dxa"/>
          </w:tcPr>
          <w:p w:rsidR="00F55565" w:rsidRDefault="00F55565">
            <w:pPr>
              <w:pStyle w:val="TableParagraph"/>
              <w:spacing w:before="5"/>
              <w:rPr>
                <w:rFonts w:ascii="黑体"/>
                <w:sz w:val="15"/>
              </w:rPr>
            </w:pPr>
          </w:p>
          <w:p w:rsidR="00F55565" w:rsidRDefault="00970F3D">
            <w:pPr>
              <w:pStyle w:val="TableParagraph"/>
              <w:spacing w:before="1"/>
              <w:ind w:left="174" w:right="165"/>
              <w:jc w:val="center"/>
              <w:rPr>
                <w:sz w:val="18"/>
              </w:rPr>
            </w:pPr>
            <w:r>
              <w:rPr>
                <w:sz w:val="18"/>
              </w:rPr>
              <w:t>20</w:t>
            </w:r>
          </w:p>
        </w:tc>
        <w:tc>
          <w:tcPr>
            <w:tcW w:w="1651" w:type="dxa"/>
          </w:tcPr>
          <w:p w:rsidR="00F55565" w:rsidRDefault="00F55565">
            <w:pPr>
              <w:pStyle w:val="TableParagraph"/>
              <w:spacing w:before="5"/>
              <w:rPr>
                <w:rFonts w:ascii="黑体"/>
                <w:sz w:val="15"/>
              </w:rPr>
            </w:pPr>
          </w:p>
          <w:p w:rsidR="00F55565" w:rsidRDefault="00970F3D">
            <w:pPr>
              <w:pStyle w:val="TableParagraph"/>
              <w:spacing w:before="1"/>
              <w:ind w:left="172" w:right="166"/>
              <w:jc w:val="center"/>
              <w:rPr>
                <w:sz w:val="18"/>
              </w:rPr>
            </w:pPr>
            <w:r>
              <w:rPr>
                <w:sz w:val="18"/>
              </w:rPr>
              <w:t>低压阈值</w:t>
            </w:r>
          </w:p>
        </w:tc>
        <w:tc>
          <w:tcPr>
            <w:tcW w:w="1652" w:type="dxa"/>
          </w:tcPr>
          <w:p w:rsidR="00F55565" w:rsidRDefault="00F55565">
            <w:pPr>
              <w:pStyle w:val="TableParagraph"/>
              <w:spacing w:before="5"/>
              <w:rPr>
                <w:rFonts w:ascii="黑体"/>
                <w:sz w:val="15"/>
              </w:rPr>
            </w:pPr>
          </w:p>
          <w:p w:rsidR="00F55565" w:rsidRDefault="00970F3D">
            <w:pPr>
              <w:pStyle w:val="TableParagraph"/>
              <w:spacing w:before="1"/>
              <w:ind w:left="444" w:right="433"/>
              <w:jc w:val="center"/>
              <w:rPr>
                <w:sz w:val="18"/>
              </w:rPr>
            </w:pPr>
            <w:r>
              <w:rPr>
                <w:sz w:val="18"/>
              </w:rPr>
              <w:t>WORD</w:t>
            </w:r>
          </w:p>
        </w:tc>
        <w:tc>
          <w:tcPr>
            <w:tcW w:w="4403" w:type="dxa"/>
          </w:tcPr>
          <w:p w:rsidR="00F55565" w:rsidRDefault="00970F3D">
            <w:pPr>
              <w:pStyle w:val="TableParagraph"/>
              <w:spacing w:before="42"/>
              <w:ind w:left="107"/>
              <w:rPr>
                <w:sz w:val="18"/>
              </w:rPr>
            </w:pPr>
            <w:r>
              <w:rPr>
                <w:sz w:val="18"/>
              </w:rPr>
              <w:t>单位同胎压单位，默认值</w:t>
            </w:r>
            <w:r>
              <w:rPr>
                <w:sz w:val="18"/>
              </w:rPr>
              <w:t xml:space="preserve"> 110</w:t>
            </w:r>
          </w:p>
          <w:p w:rsidR="00F55565" w:rsidRDefault="00970F3D">
            <w:pPr>
              <w:pStyle w:val="TableParagraph"/>
              <w:spacing w:before="81"/>
              <w:ind w:left="107"/>
              <w:rPr>
                <w:sz w:val="18"/>
              </w:rPr>
            </w:pPr>
            <w:r>
              <w:rPr>
                <w:sz w:val="18"/>
              </w:rPr>
              <w:t xml:space="preserve">0xFFFF </w:t>
            </w:r>
            <w:r>
              <w:rPr>
                <w:sz w:val="18"/>
              </w:rPr>
              <w:t>表示不修改参数</w:t>
            </w:r>
          </w:p>
        </w:tc>
      </w:tr>
      <w:tr w:rsidR="00F55565">
        <w:trPr>
          <w:trHeight w:val="624"/>
        </w:trPr>
        <w:tc>
          <w:tcPr>
            <w:tcW w:w="1651" w:type="dxa"/>
          </w:tcPr>
          <w:p w:rsidR="00F55565" w:rsidRDefault="00F55565">
            <w:pPr>
              <w:pStyle w:val="TableParagraph"/>
              <w:spacing w:before="5"/>
              <w:rPr>
                <w:rFonts w:ascii="黑体"/>
                <w:sz w:val="15"/>
              </w:rPr>
            </w:pPr>
          </w:p>
          <w:p w:rsidR="00F55565" w:rsidRDefault="00970F3D">
            <w:pPr>
              <w:pStyle w:val="TableParagraph"/>
              <w:ind w:left="174" w:right="165"/>
              <w:jc w:val="center"/>
              <w:rPr>
                <w:sz w:val="18"/>
              </w:rPr>
            </w:pPr>
            <w:r>
              <w:rPr>
                <w:sz w:val="18"/>
              </w:rPr>
              <w:t>22</w:t>
            </w:r>
          </w:p>
        </w:tc>
        <w:tc>
          <w:tcPr>
            <w:tcW w:w="1651" w:type="dxa"/>
          </w:tcPr>
          <w:p w:rsidR="00F55565" w:rsidRDefault="00F55565">
            <w:pPr>
              <w:pStyle w:val="TableParagraph"/>
              <w:spacing w:before="5"/>
              <w:rPr>
                <w:rFonts w:ascii="黑体"/>
                <w:sz w:val="15"/>
              </w:rPr>
            </w:pPr>
          </w:p>
          <w:p w:rsidR="00F55565" w:rsidRDefault="00970F3D">
            <w:pPr>
              <w:pStyle w:val="TableParagraph"/>
              <w:ind w:left="172" w:right="166"/>
              <w:jc w:val="center"/>
              <w:rPr>
                <w:sz w:val="18"/>
              </w:rPr>
            </w:pPr>
            <w:r>
              <w:rPr>
                <w:sz w:val="18"/>
              </w:rPr>
              <w:t>高压阈值</w:t>
            </w:r>
          </w:p>
        </w:tc>
        <w:tc>
          <w:tcPr>
            <w:tcW w:w="1652" w:type="dxa"/>
          </w:tcPr>
          <w:p w:rsidR="00F55565" w:rsidRDefault="00F55565">
            <w:pPr>
              <w:pStyle w:val="TableParagraph"/>
              <w:spacing w:before="5"/>
              <w:rPr>
                <w:rFonts w:ascii="黑体"/>
                <w:sz w:val="15"/>
              </w:rPr>
            </w:pPr>
          </w:p>
          <w:p w:rsidR="00F55565" w:rsidRDefault="00970F3D">
            <w:pPr>
              <w:pStyle w:val="TableParagraph"/>
              <w:ind w:left="444" w:right="433"/>
              <w:jc w:val="center"/>
              <w:rPr>
                <w:sz w:val="18"/>
              </w:rPr>
            </w:pPr>
            <w:r>
              <w:rPr>
                <w:sz w:val="18"/>
              </w:rPr>
              <w:t>WORD</w:t>
            </w:r>
          </w:p>
        </w:tc>
        <w:tc>
          <w:tcPr>
            <w:tcW w:w="4403" w:type="dxa"/>
          </w:tcPr>
          <w:p w:rsidR="00F55565" w:rsidRDefault="00970F3D">
            <w:pPr>
              <w:pStyle w:val="TableParagraph"/>
              <w:spacing w:before="41"/>
              <w:ind w:left="107"/>
              <w:rPr>
                <w:sz w:val="18"/>
              </w:rPr>
            </w:pPr>
            <w:r>
              <w:rPr>
                <w:sz w:val="18"/>
              </w:rPr>
              <w:t>单位同胎压单位，默认值</w:t>
            </w:r>
            <w:r>
              <w:rPr>
                <w:sz w:val="18"/>
              </w:rPr>
              <w:t xml:space="preserve"> 189</w:t>
            </w:r>
          </w:p>
          <w:p w:rsidR="00F55565" w:rsidRDefault="00970F3D">
            <w:pPr>
              <w:pStyle w:val="TableParagraph"/>
              <w:spacing w:before="82"/>
              <w:ind w:left="107"/>
              <w:rPr>
                <w:sz w:val="18"/>
              </w:rPr>
            </w:pPr>
            <w:r>
              <w:rPr>
                <w:sz w:val="18"/>
              </w:rPr>
              <w:t xml:space="preserve">0xFFFF </w:t>
            </w:r>
            <w:r>
              <w:rPr>
                <w:sz w:val="18"/>
              </w:rPr>
              <w:t>表示不修改参数</w:t>
            </w:r>
          </w:p>
        </w:tc>
      </w:tr>
      <w:tr w:rsidR="00F55565">
        <w:trPr>
          <w:trHeight w:val="623"/>
        </w:trPr>
        <w:tc>
          <w:tcPr>
            <w:tcW w:w="1651" w:type="dxa"/>
          </w:tcPr>
          <w:p w:rsidR="00F55565" w:rsidRDefault="00F55565">
            <w:pPr>
              <w:pStyle w:val="TableParagraph"/>
              <w:spacing w:before="5"/>
              <w:rPr>
                <w:rFonts w:ascii="黑体"/>
                <w:sz w:val="15"/>
              </w:rPr>
            </w:pPr>
          </w:p>
          <w:p w:rsidR="00F55565" w:rsidRDefault="00970F3D">
            <w:pPr>
              <w:pStyle w:val="TableParagraph"/>
              <w:ind w:left="174" w:right="165"/>
              <w:jc w:val="center"/>
              <w:rPr>
                <w:sz w:val="18"/>
              </w:rPr>
            </w:pPr>
            <w:r>
              <w:rPr>
                <w:sz w:val="18"/>
              </w:rPr>
              <w:t>24</w:t>
            </w:r>
          </w:p>
        </w:tc>
        <w:tc>
          <w:tcPr>
            <w:tcW w:w="1651" w:type="dxa"/>
          </w:tcPr>
          <w:p w:rsidR="00F55565" w:rsidRDefault="00F55565">
            <w:pPr>
              <w:pStyle w:val="TableParagraph"/>
              <w:spacing w:before="5"/>
              <w:rPr>
                <w:rFonts w:ascii="黑体"/>
                <w:sz w:val="15"/>
              </w:rPr>
            </w:pPr>
          </w:p>
          <w:p w:rsidR="00F55565" w:rsidRDefault="00970F3D">
            <w:pPr>
              <w:pStyle w:val="TableParagraph"/>
              <w:ind w:left="172" w:right="166"/>
              <w:jc w:val="center"/>
              <w:rPr>
                <w:sz w:val="18"/>
              </w:rPr>
            </w:pPr>
            <w:r>
              <w:rPr>
                <w:sz w:val="18"/>
              </w:rPr>
              <w:t>高温阈值</w:t>
            </w:r>
          </w:p>
        </w:tc>
        <w:tc>
          <w:tcPr>
            <w:tcW w:w="1652" w:type="dxa"/>
          </w:tcPr>
          <w:p w:rsidR="00F55565" w:rsidRDefault="00F55565">
            <w:pPr>
              <w:pStyle w:val="TableParagraph"/>
              <w:spacing w:before="5"/>
              <w:rPr>
                <w:rFonts w:ascii="黑体"/>
                <w:sz w:val="15"/>
              </w:rPr>
            </w:pPr>
          </w:p>
          <w:p w:rsidR="00F55565" w:rsidRDefault="00970F3D">
            <w:pPr>
              <w:pStyle w:val="TableParagraph"/>
              <w:ind w:left="444" w:right="433"/>
              <w:jc w:val="center"/>
              <w:rPr>
                <w:sz w:val="18"/>
              </w:rPr>
            </w:pPr>
            <w:r>
              <w:rPr>
                <w:sz w:val="18"/>
              </w:rPr>
              <w:t>WORD</w:t>
            </w:r>
          </w:p>
        </w:tc>
        <w:tc>
          <w:tcPr>
            <w:tcW w:w="4403" w:type="dxa"/>
          </w:tcPr>
          <w:p w:rsidR="00F55565" w:rsidRDefault="00970F3D">
            <w:pPr>
              <w:pStyle w:val="TableParagraph"/>
              <w:spacing w:before="41"/>
              <w:ind w:left="107"/>
              <w:rPr>
                <w:sz w:val="18"/>
              </w:rPr>
            </w:pPr>
            <w:r>
              <w:rPr>
                <w:spacing w:val="-5"/>
                <w:sz w:val="18"/>
              </w:rPr>
              <w:t>单位摄氏度，默认值</w:t>
            </w:r>
            <w:r>
              <w:rPr>
                <w:spacing w:val="-5"/>
                <w:sz w:val="18"/>
              </w:rPr>
              <w:t xml:space="preserve"> </w:t>
            </w:r>
            <w:r>
              <w:rPr>
                <w:sz w:val="18"/>
              </w:rPr>
              <w:t>80</w:t>
            </w:r>
          </w:p>
          <w:p w:rsidR="00F55565" w:rsidRDefault="00970F3D">
            <w:pPr>
              <w:pStyle w:val="TableParagraph"/>
              <w:spacing w:before="81"/>
              <w:ind w:left="107"/>
              <w:rPr>
                <w:sz w:val="18"/>
              </w:rPr>
            </w:pPr>
            <w:r>
              <w:rPr>
                <w:sz w:val="18"/>
              </w:rPr>
              <w:t>0xFFFF</w:t>
            </w:r>
            <w:r>
              <w:rPr>
                <w:spacing w:val="-7"/>
                <w:sz w:val="18"/>
              </w:rPr>
              <w:t xml:space="preserve"> </w:t>
            </w:r>
            <w:r>
              <w:rPr>
                <w:spacing w:val="-7"/>
                <w:sz w:val="18"/>
              </w:rPr>
              <w:t>表示不修改参数</w:t>
            </w:r>
          </w:p>
        </w:tc>
      </w:tr>
      <w:tr w:rsidR="00F55565">
        <w:trPr>
          <w:trHeight w:val="624"/>
        </w:trPr>
        <w:tc>
          <w:tcPr>
            <w:tcW w:w="1651" w:type="dxa"/>
          </w:tcPr>
          <w:p w:rsidR="00F55565" w:rsidRDefault="00F55565">
            <w:pPr>
              <w:pStyle w:val="TableParagraph"/>
              <w:spacing w:before="4"/>
              <w:rPr>
                <w:rFonts w:ascii="黑体"/>
                <w:sz w:val="15"/>
              </w:rPr>
            </w:pPr>
          </w:p>
          <w:p w:rsidR="00F55565" w:rsidRDefault="00970F3D">
            <w:pPr>
              <w:pStyle w:val="TableParagraph"/>
              <w:ind w:left="174" w:right="165"/>
              <w:jc w:val="center"/>
              <w:rPr>
                <w:sz w:val="18"/>
              </w:rPr>
            </w:pPr>
            <w:r>
              <w:rPr>
                <w:sz w:val="18"/>
              </w:rPr>
              <w:t>26</w:t>
            </w:r>
          </w:p>
        </w:tc>
        <w:tc>
          <w:tcPr>
            <w:tcW w:w="1651" w:type="dxa"/>
          </w:tcPr>
          <w:p w:rsidR="00F55565" w:rsidRDefault="00F55565">
            <w:pPr>
              <w:pStyle w:val="TableParagraph"/>
              <w:spacing w:before="4"/>
              <w:rPr>
                <w:rFonts w:ascii="黑体"/>
                <w:sz w:val="15"/>
              </w:rPr>
            </w:pPr>
          </w:p>
          <w:p w:rsidR="00F55565" w:rsidRDefault="00970F3D">
            <w:pPr>
              <w:pStyle w:val="TableParagraph"/>
              <w:ind w:left="172" w:right="166"/>
              <w:jc w:val="center"/>
              <w:rPr>
                <w:sz w:val="18"/>
              </w:rPr>
            </w:pPr>
            <w:r>
              <w:rPr>
                <w:sz w:val="18"/>
              </w:rPr>
              <w:t>电压阈值</w:t>
            </w:r>
          </w:p>
        </w:tc>
        <w:tc>
          <w:tcPr>
            <w:tcW w:w="1652" w:type="dxa"/>
          </w:tcPr>
          <w:p w:rsidR="00F55565" w:rsidRDefault="00F55565">
            <w:pPr>
              <w:pStyle w:val="TableParagraph"/>
              <w:spacing w:before="4"/>
              <w:rPr>
                <w:rFonts w:ascii="黑体"/>
                <w:sz w:val="15"/>
              </w:rPr>
            </w:pPr>
          </w:p>
          <w:p w:rsidR="00F55565" w:rsidRDefault="00970F3D">
            <w:pPr>
              <w:pStyle w:val="TableParagraph"/>
              <w:ind w:left="444" w:right="433"/>
              <w:jc w:val="center"/>
              <w:rPr>
                <w:sz w:val="18"/>
              </w:rPr>
            </w:pPr>
            <w:r>
              <w:rPr>
                <w:sz w:val="18"/>
              </w:rPr>
              <w:t>WORD</w:t>
            </w:r>
          </w:p>
        </w:tc>
        <w:tc>
          <w:tcPr>
            <w:tcW w:w="4403" w:type="dxa"/>
          </w:tcPr>
          <w:p w:rsidR="00F55565" w:rsidRDefault="00970F3D">
            <w:pPr>
              <w:pStyle w:val="TableParagraph"/>
              <w:spacing w:before="41"/>
              <w:ind w:left="107"/>
              <w:rPr>
                <w:sz w:val="18"/>
              </w:rPr>
            </w:pPr>
            <w:r>
              <w:rPr>
                <w:sz w:val="18"/>
              </w:rPr>
              <w:t>单位</w:t>
            </w:r>
            <w:r>
              <w:rPr>
                <w:sz w:val="18"/>
              </w:rPr>
              <w:t>%(</w:t>
            </w:r>
            <w:r>
              <w:rPr>
                <w:sz w:val="18"/>
              </w:rPr>
              <w:t>百分比</w:t>
            </w:r>
            <w:r>
              <w:rPr>
                <w:sz w:val="18"/>
              </w:rPr>
              <w:t>)</w:t>
            </w:r>
            <w:r>
              <w:rPr>
                <w:sz w:val="18"/>
              </w:rPr>
              <w:t>，取值范围</w:t>
            </w:r>
            <w:r>
              <w:rPr>
                <w:sz w:val="18"/>
              </w:rPr>
              <w:t xml:space="preserve"> 0~100</w:t>
            </w:r>
            <w:r>
              <w:rPr>
                <w:sz w:val="18"/>
              </w:rPr>
              <w:t>，默认值</w:t>
            </w:r>
            <w:r>
              <w:rPr>
                <w:sz w:val="18"/>
              </w:rPr>
              <w:t xml:space="preserve"> 10</w:t>
            </w:r>
            <w:r>
              <w:rPr>
                <w:sz w:val="18"/>
              </w:rPr>
              <w:t>，</w:t>
            </w:r>
          </w:p>
          <w:p w:rsidR="00F55565" w:rsidRDefault="00970F3D">
            <w:pPr>
              <w:pStyle w:val="TableParagraph"/>
              <w:spacing w:before="81"/>
              <w:ind w:left="107"/>
              <w:rPr>
                <w:sz w:val="18"/>
              </w:rPr>
            </w:pPr>
            <w:r>
              <w:rPr>
                <w:sz w:val="18"/>
              </w:rPr>
              <w:t xml:space="preserve">0xFFFF </w:t>
            </w:r>
            <w:r>
              <w:rPr>
                <w:sz w:val="18"/>
              </w:rPr>
              <w:t>表示不修改参数</w:t>
            </w:r>
          </w:p>
        </w:tc>
      </w:tr>
      <w:tr w:rsidR="00F55565">
        <w:trPr>
          <w:trHeight w:val="623"/>
        </w:trPr>
        <w:tc>
          <w:tcPr>
            <w:tcW w:w="1651" w:type="dxa"/>
          </w:tcPr>
          <w:p w:rsidR="00F55565" w:rsidRDefault="00F55565">
            <w:pPr>
              <w:pStyle w:val="TableParagraph"/>
              <w:spacing w:before="4"/>
              <w:rPr>
                <w:rFonts w:ascii="黑体"/>
                <w:sz w:val="15"/>
              </w:rPr>
            </w:pPr>
          </w:p>
          <w:p w:rsidR="00F55565" w:rsidRDefault="00970F3D">
            <w:pPr>
              <w:pStyle w:val="TableParagraph"/>
              <w:ind w:left="174" w:right="165"/>
              <w:jc w:val="center"/>
              <w:rPr>
                <w:sz w:val="18"/>
              </w:rPr>
            </w:pPr>
            <w:r>
              <w:rPr>
                <w:sz w:val="18"/>
              </w:rPr>
              <w:t>28</w:t>
            </w:r>
          </w:p>
        </w:tc>
        <w:tc>
          <w:tcPr>
            <w:tcW w:w="1651" w:type="dxa"/>
          </w:tcPr>
          <w:p w:rsidR="00F55565" w:rsidRDefault="00970F3D">
            <w:pPr>
              <w:pStyle w:val="TableParagraph"/>
              <w:spacing w:before="40"/>
              <w:ind w:left="174" w:right="166"/>
              <w:jc w:val="center"/>
              <w:rPr>
                <w:sz w:val="18"/>
              </w:rPr>
            </w:pPr>
            <w:r>
              <w:rPr>
                <w:sz w:val="18"/>
              </w:rPr>
              <w:t>定时上报时间间</w:t>
            </w:r>
          </w:p>
          <w:p w:rsidR="00F55565" w:rsidRDefault="00970F3D">
            <w:pPr>
              <w:pStyle w:val="TableParagraph"/>
              <w:spacing w:before="81"/>
              <w:ind w:left="8"/>
              <w:jc w:val="center"/>
              <w:rPr>
                <w:sz w:val="18"/>
              </w:rPr>
            </w:pPr>
            <w:r>
              <w:rPr>
                <w:sz w:val="18"/>
              </w:rPr>
              <w:t>隔</w:t>
            </w:r>
          </w:p>
        </w:tc>
        <w:tc>
          <w:tcPr>
            <w:tcW w:w="1652" w:type="dxa"/>
          </w:tcPr>
          <w:p w:rsidR="00F55565" w:rsidRDefault="00F55565">
            <w:pPr>
              <w:pStyle w:val="TableParagraph"/>
              <w:spacing w:before="4"/>
              <w:rPr>
                <w:rFonts w:ascii="黑体"/>
                <w:sz w:val="15"/>
              </w:rPr>
            </w:pPr>
          </w:p>
          <w:p w:rsidR="00F55565" w:rsidRDefault="00970F3D">
            <w:pPr>
              <w:pStyle w:val="TableParagraph"/>
              <w:ind w:left="444" w:right="433"/>
              <w:jc w:val="center"/>
              <w:rPr>
                <w:sz w:val="18"/>
              </w:rPr>
            </w:pPr>
            <w:r>
              <w:rPr>
                <w:sz w:val="18"/>
              </w:rPr>
              <w:t>WORD</w:t>
            </w:r>
          </w:p>
        </w:tc>
        <w:tc>
          <w:tcPr>
            <w:tcW w:w="4403" w:type="dxa"/>
          </w:tcPr>
          <w:p w:rsidR="00F55565" w:rsidRDefault="00970F3D">
            <w:pPr>
              <w:pStyle w:val="TableParagraph"/>
              <w:spacing w:before="40"/>
              <w:ind w:left="107"/>
              <w:rPr>
                <w:sz w:val="18"/>
              </w:rPr>
            </w:pPr>
            <w:r>
              <w:rPr>
                <w:sz w:val="18"/>
              </w:rPr>
              <w:t>单位秒，取值</w:t>
            </w:r>
            <w:r>
              <w:rPr>
                <w:sz w:val="18"/>
              </w:rPr>
              <w:t xml:space="preserve"> 0~3600</w:t>
            </w:r>
            <w:r>
              <w:rPr>
                <w:sz w:val="18"/>
              </w:rPr>
              <w:t>，默认值</w:t>
            </w:r>
            <w:r>
              <w:rPr>
                <w:sz w:val="18"/>
              </w:rPr>
              <w:t xml:space="preserve"> 60</w:t>
            </w:r>
            <w:r>
              <w:rPr>
                <w:sz w:val="18"/>
              </w:rPr>
              <w:t>，</w:t>
            </w:r>
          </w:p>
          <w:p w:rsidR="00F55565" w:rsidRDefault="00970F3D">
            <w:pPr>
              <w:pStyle w:val="TableParagraph"/>
              <w:spacing w:before="81"/>
              <w:ind w:left="107"/>
              <w:rPr>
                <w:sz w:val="18"/>
              </w:rPr>
            </w:pPr>
            <w:r>
              <w:rPr>
                <w:sz w:val="18"/>
              </w:rPr>
              <w:t xml:space="preserve">0 </w:t>
            </w:r>
            <w:r>
              <w:rPr>
                <w:sz w:val="18"/>
              </w:rPr>
              <w:t>表示不上报，</w:t>
            </w:r>
            <w:r>
              <w:rPr>
                <w:sz w:val="18"/>
              </w:rPr>
              <w:t xml:space="preserve">0xFFFF </w:t>
            </w:r>
            <w:r>
              <w:rPr>
                <w:sz w:val="18"/>
              </w:rPr>
              <w:t>表示不修改参数</w:t>
            </w:r>
          </w:p>
        </w:tc>
      </w:tr>
      <w:tr w:rsidR="00F55565">
        <w:trPr>
          <w:trHeight w:val="312"/>
        </w:trPr>
        <w:tc>
          <w:tcPr>
            <w:tcW w:w="1651" w:type="dxa"/>
          </w:tcPr>
          <w:p w:rsidR="00F55565" w:rsidRDefault="00970F3D">
            <w:pPr>
              <w:pStyle w:val="TableParagraph"/>
              <w:spacing w:before="40"/>
              <w:ind w:left="174" w:right="165"/>
              <w:jc w:val="center"/>
              <w:rPr>
                <w:sz w:val="18"/>
              </w:rPr>
            </w:pPr>
            <w:r>
              <w:rPr>
                <w:sz w:val="18"/>
              </w:rPr>
              <w:t>30</w:t>
            </w:r>
          </w:p>
        </w:tc>
        <w:tc>
          <w:tcPr>
            <w:tcW w:w="1651" w:type="dxa"/>
          </w:tcPr>
          <w:p w:rsidR="00F55565" w:rsidRDefault="00970F3D">
            <w:pPr>
              <w:pStyle w:val="TableParagraph"/>
              <w:spacing w:before="40"/>
              <w:ind w:left="174" w:right="166"/>
              <w:jc w:val="center"/>
              <w:rPr>
                <w:sz w:val="18"/>
              </w:rPr>
            </w:pPr>
            <w:r>
              <w:rPr>
                <w:sz w:val="18"/>
              </w:rPr>
              <w:t>保留项</w:t>
            </w:r>
          </w:p>
        </w:tc>
        <w:tc>
          <w:tcPr>
            <w:tcW w:w="1652" w:type="dxa"/>
          </w:tcPr>
          <w:p w:rsidR="00F55565" w:rsidRDefault="00970F3D">
            <w:pPr>
              <w:pStyle w:val="TableParagraph"/>
              <w:spacing w:before="40"/>
              <w:ind w:left="444" w:right="433"/>
              <w:jc w:val="center"/>
              <w:rPr>
                <w:sz w:val="18"/>
              </w:rPr>
            </w:pPr>
            <w:r>
              <w:rPr>
                <w:sz w:val="18"/>
              </w:rPr>
              <w:t>BYTE[6]</w:t>
            </w:r>
          </w:p>
        </w:tc>
        <w:tc>
          <w:tcPr>
            <w:tcW w:w="4403" w:type="dxa"/>
          </w:tcPr>
          <w:p w:rsidR="00F55565" w:rsidRDefault="00970F3D">
            <w:pPr>
              <w:pStyle w:val="TableParagraph"/>
              <w:spacing w:before="40"/>
              <w:ind w:left="107"/>
              <w:rPr>
                <w:sz w:val="18"/>
              </w:rPr>
            </w:pPr>
            <w:r>
              <w:rPr>
                <w:sz w:val="18"/>
              </w:rPr>
              <w:t>保留项补零</w:t>
            </w:r>
          </w:p>
        </w:tc>
      </w:tr>
    </w:tbl>
    <w:p w:rsidR="00F55565" w:rsidRDefault="00970F3D">
      <w:pPr>
        <w:pStyle w:val="a3"/>
        <w:tabs>
          <w:tab w:val="left" w:pos="681"/>
        </w:tabs>
        <w:spacing w:before="177"/>
        <w:ind w:right="102"/>
        <w:jc w:val="center"/>
        <w:rPr>
          <w:rFonts w:ascii="黑体" w:eastAsia="黑体"/>
        </w:rPr>
      </w:pPr>
      <w:r>
        <w:rPr>
          <w:rFonts w:ascii="黑体" w:eastAsia="黑体" w:hint="eastAsia"/>
        </w:rPr>
        <w:t>表</w:t>
      </w:r>
      <w:r>
        <w:rPr>
          <w:rFonts w:ascii="黑体" w:eastAsia="黑体" w:hint="eastAsia"/>
        </w:rPr>
        <w:t>13</w:t>
      </w:r>
      <w:r>
        <w:rPr>
          <w:rFonts w:ascii="黑体" w:eastAsia="黑体" w:hint="eastAsia"/>
        </w:rPr>
        <w:tab/>
      </w:r>
      <w:r>
        <w:rPr>
          <w:rFonts w:ascii="黑体" w:eastAsia="黑体" w:hint="eastAsia"/>
        </w:rPr>
        <w:t>盲点监测功能参数</w:t>
      </w:r>
    </w:p>
    <w:p w:rsidR="00F55565" w:rsidRDefault="00F55565">
      <w:pPr>
        <w:jc w:val="center"/>
        <w:rPr>
          <w:rFonts w:ascii="黑体" w:eastAsia="黑体"/>
        </w:rPr>
        <w:sectPr w:rsidR="00F55565">
          <w:pgSz w:w="11910" w:h="16840"/>
          <w:pgMar w:top="1420" w:right="1020" w:bottom="280" w:left="1120" w:header="720" w:footer="720" w:gutter="0"/>
          <w:cols w:space="720"/>
        </w:sectPr>
      </w:pPr>
    </w:p>
    <w:tbl>
      <w:tblPr>
        <w:tblW w:w="9357" w:type="dxa"/>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51"/>
        <w:gridCol w:w="1651"/>
        <w:gridCol w:w="1652"/>
        <w:gridCol w:w="4403"/>
      </w:tblGrid>
      <w:tr w:rsidR="00F55565">
        <w:trPr>
          <w:trHeight w:val="312"/>
        </w:trPr>
        <w:tc>
          <w:tcPr>
            <w:tcW w:w="1651" w:type="dxa"/>
          </w:tcPr>
          <w:p w:rsidR="00F55565" w:rsidRDefault="00970F3D">
            <w:pPr>
              <w:pStyle w:val="TableParagraph"/>
              <w:spacing w:before="41"/>
              <w:ind w:left="174" w:right="162"/>
              <w:jc w:val="center"/>
              <w:rPr>
                <w:b/>
                <w:sz w:val="18"/>
              </w:rPr>
            </w:pPr>
            <w:r>
              <w:rPr>
                <w:b/>
                <w:sz w:val="18"/>
              </w:rPr>
              <w:lastRenderedPageBreak/>
              <w:t>起始字节</w:t>
            </w:r>
          </w:p>
        </w:tc>
        <w:tc>
          <w:tcPr>
            <w:tcW w:w="1651" w:type="dxa"/>
          </w:tcPr>
          <w:p w:rsidR="00F55565" w:rsidRDefault="00970F3D">
            <w:pPr>
              <w:pStyle w:val="TableParagraph"/>
              <w:spacing w:before="41"/>
              <w:ind w:left="172" w:right="166"/>
              <w:jc w:val="center"/>
              <w:rPr>
                <w:b/>
                <w:sz w:val="18"/>
              </w:rPr>
            </w:pPr>
            <w:r>
              <w:rPr>
                <w:b/>
                <w:sz w:val="18"/>
              </w:rPr>
              <w:t>字段</w:t>
            </w:r>
          </w:p>
        </w:tc>
        <w:tc>
          <w:tcPr>
            <w:tcW w:w="1652" w:type="dxa"/>
          </w:tcPr>
          <w:p w:rsidR="00F55565" w:rsidRDefault="00970F3D">
            <w:pPr>
              <w:pStyle w:val="TableParagraph"/>
              <w:spacing w:before="41"/>
              <w:ind w:left="444" w:right="432"/>
              <w:jc w:val="center"/>
              <w:rPr>
                <w:b/>
                <w:sz w:val="18"/>
              </w:rPr>
            </w:pPr>
            <w:r>
              <w:rPr>
                <w:b/>
                <w:sz w:val="18"/>
              </w:rPr>
              <w:t>数据类型</w:t>
            </w:r>
          </w:p>
        </w:tc>
        <w:tc>
          <w:tcPr>
            <w:tcW w:w="4403" w:type="dxa"/>
          </w:tcPr>
          <w:p w:rsidR="00F55565" w:rsidRDefault="00970F3D">
            <w:pPr>
              <w:pStyle w:val="TableParagraph"/>
              <w:spacing w:before="41"/>
              <w:ind w:left="1730" w:right="1718"/>
              <w:jc w:val="center"/>
              <w:rPr>
                <w:b/>
                <w:sz w:val="18"/>
              </w:rPr>
            </w:pPr>
            <w:r>
              <w:rPr>
                <w:b/>
                <w:sz w:val="18"/>
              </w:rPr>
              <w:t>描述及说明</w:t>
            </w:r>
          </w:p>
        </w:tc>
      </w:tr>
      <w:tr w:rsidR="00F55565">
        <w:trPr>
          <w:trHeight w:val="623"/>
        </w:trPr>
        <w:tc>
          <w:tcPr>
            <w:tcW w:w="1651" w:type="dxa"/>
          </w:tcPr>
          <w:p w:rsidR="00F55565" w:rsidRDefault="00F55565">
            <w:pPr>
              <w:pStyle w:val="TableParagraph"/>
              <w:spacing w:before="5"/>
              <w:rPr>
                <w:rFonts w:ascii="黑体"/>
                <w:sz w:val="15"/>
              </w:rPr>
            </w:pPr>
          </w:p>
          <w:p w:rsidR="00F55565" w:rsidRDefault="00970F3D">
            <w:pPr>
              <w:pStyle w:val="TableParagraph"/>
              <w:ind w:left="9"/>
              <w:jc w:val="center"/>
              <w:rPr>
                <w:sz w:val="18"/>
              </w:rPr>
            </w:pPr>
            <w:r>
              <w:rPr>
                <w:sz w:val="18"/>
              </w:rPr>
              <w:t>0</w:t>
            </w:r>
          </w:p>
        </w:tc>
        <w:tc>
          <w:tcPr>
            <w:tcW w:w="1651" w:type="dxa"/>
          </w:tcPr>
          <w:p w:rsidR="00F55565" w:rsidRDefault="00970F3D">
            <w:pPr>
              <w:pStyle w:val="TableParagraph"/>
              <w:spacing w:before="41"/>
              <w:ind w:left="174" w:right="166"/>
              <w:jc w:val="center"/>
              <w:rPr>
                <w:sz w:val="18"/>
              </w:rPr>
            </w:pPr>
            <w:r>
              <w:rPr>
                <w:sz w:val="18"/>
              </w:rPr>
              <w:t>后方接近报警时</w:t>
            </w:r>
          </w:p>
          <w:p w:rsidR="00F55565" w:rsidRDefault="00970F3D">
            <w:pPr>
              <w:pStyle w:val="TableParagraph"/>
              <w:spacing w:before="81"/>
              <w:ind w:left="174" w:right="166"/>
              <w:jc w:val="center"/>
              <w:rPr>
                <w:sz w:val="18"/>
              </w:rPr>
            </w:pPr>
            <w:r>
              <w:rPr>
                <w:sz w:val="18"/>
              </w:rPr>
              <w:t>间阈值</w:t>
            </w:r>
          </w:p>
        </w:tc>
        <w:tc>
          <w:tcPr>
            <w:tcW w:w="1652" w:type="dxa"/>
          </w:tcPr>
          <w:p w:rsidR="00F55565" w:rsidRDefault="00F55565">
            <w:pPr>
              <w:pStyle w:val="TableParagraph"/>
              <w:spacing w:before="5"/>
              <w:rPr>
                <w:rFonts w:ascii="黑体"/>
                <w:sz w:val="15"/>
              </w:rPr>
            </w:pPr>
          </w:p>
          <w:p w:rsidR="00F55565" w:rsidRDefault="00970F3D">
            <w:pPr>
              <w:pStyle w:val="TableParagraph"/>
              <w:ind w:left="444" w:right="433"/>
              <w:jc w:val="center"/>
              <w:rPr>
                <w:sz w:val="18"/>
              </w:rPr>
            </w:pPr>
            <w:r>
              <w:rPr>
                <w:sz w:val="18"/>
              </w:rPr>
              <w:t>BYTE</w:t>
            </w:r>
          </w:p>
        </w:tc>
        <w:tc>
          <w:tcPr>
            <w:tcW w:w="4403" w:type="dxa"/>
          </w:tcPr>
          <w:p w:rsidR="00F55565" w:rsidRDefault="00970F3D">
            <w:pPr>
              <w:pStyle w:val="TableParagraph"/>
              <w:spacing w:before="41"/>
              <w:ind w:left="107"/>
              <w:rPr>
                <w:sz w:val="18"/>
              </w:rPr>
            </w:pPr>
            <w:r>
              <w:rPr>
                <w:sz w:val="18"/>
              </w:rPr>
              <w:t>单位秒，取值范围</w:t>
            </w:r>
            <w:r>
              <w:rPr>
                <w:sz w:val="18"/>
              </w:rPr>
              <w:t xml:space="preserve"> 1~10</w:t>
            </w:r>
          </w:p>
          <w:p w:rsidR="00F55565" w:rsidRDefault="00970F3D">
            <w:pPr>
              <w:pStyle w:val="TableParagraph"/>
              <w:spacing w:before="81"/>
              <w:ind w:left="107"/>
              <w:rPr>
                <w:sz w:val="18"/>
              </w:rPr>
            </w:pPr>
            <w:r>
              <w:rPr>
                <w:sz w:val="18"/>
              </w:rPr>
              <w:t xml:space="preserve">0xFF </w:t>
            </w:r>
            <w:r>
              <w:rPr>
                <w:sz w:val="18"/>
              </w:rPr>
              <w:t>表示不修改参数</w:t>
            </w:r>
          </w:p>
        </w:tc>
      </w:tr>
      <w:tr w:rsidR="00F55565">
        <w:trPr>
          <w:trHeight w:val="624"/>
        </w:trPr>
        <w:tc>
          <w:tcPr>
            <w:tcW w:w="1651" w:type="dxa"/>
          </w:tcPr>
          <w:p w:rsidR="00F55565" w:rsidRDefault="00F55565">
            <w:pPr>
              <w:pStyle w:val="TableParagraph"/>
              <w:spacing w:before="4"/>
              <w:rPr>
                <w:rFonts w:ascii="黑体"/>
                <w:sz w:val="15"/>
              </w:rPr>
            </w:pPr>
          </w:p>
          <w:p w:rsidR="00F55565" w:rsidRDefault="00970F3D">
            <w:pPr>
              <w:pStyle w:val="TableParagraph"/>
              <w:ind w:left="9"/>
              <w:jc w:val="center"/>
              <w:rPr>
                <w:sz w:val="18"/>
              </w:rPr>
            </w:pPr>
            <w:r>
              <w:rPr>
                <w:sz w:val="18"/>
              </w:rPr>
              <w:t>1</w:t>
            </w:r>
          </w:p>
        </w:tc>
        <w:tc>
          <w:tcPr>
            <w:tcW w:w="1651" w:type="dxa"/>
          </w:tcPr>
          <w:p w:rsidR="00F55565" w:rsidRDefault="00970F3D">
            <w:pPr>
              <w:pStyle w:val="TableParagraph"/>
              <w:spacing w:before="40"/>
              <w:ind w:left="174" w:right="166"/>
              <w:jc w:val="center"/>
              <w:rPr>
                <w:sz w:val="18"/>
              </w:rPr>
            </w:pPr>
            <w:r>
              <w:rPr>
                <w:sz w:val="18"/>
              </w:rPr>
              <w:t>侧后方接近报警</w:t>
            </w:r>
          </w:p>
          <w:p w:rsidR="00F55565" w:rsidRDefault="00970F3D">
            <w:pPr>
              <w:pStyle w:val="TableParagraph"/>
              <w:spacing w:before="82"/>
              <w:ind w:left="172" w:right="166"/>
              <w:jc w:val="center"/>
              <w:rPr>
                <w:sz w:val="18"/>
              </w:rPr>
            </w:pPr>
            <w:r>
              <w:rPr>
                <w:sz w:val="18"/>
              </w:rPr>
              <w:t>时间阈值</w:t>
            </w:r>
          </w:p>
        </w:tc>
        <w:tc>
          <w:tcPr>
            <w:tcW w:w="1652" w:type="dxa"/>
          </w:tcPr>
          <w:p w:rsidR="00F55565" w:rsidRDefault="00F55565">
            <w:pPr>
              <w:pStyle w:val="TableParagraph"/>
              <w:spacing w:before="4"/>
              <w:rPr>
                <w:rFonts w:ascii="黑体"/>
                <w:sz w:val="15"/>
              </w:rPr>
            </w:pPr>
          </w:p>
          <w:p w:rsidR="00F55565" w:rsidRDefault="00970F3D">
            <w:pPr>
              <w:pStyle w:val="TableParagraph"/>
              <w:ind w:left="444" w:right="433"/>
              <w:jc w:val="center"/>
              <w:rPr>
                <w:sz w:val="18"/>
              </w:rPr>
            </w:pPr>
            <w:r>
              <w:rPr>
                <w:sz w:val="18"/>
              </w:rPr>
              <w:t>BYTE</w:t>
            </w:r>
          </w:p>
        </w:tc>
        <w:tc>
          <w:tcPr>
            <w:tcW w:w="4403" w:type="dxa"/>
          </w:tcPr>
          <w:p w:rsidR="00F55565" w:rsidRDefault="00970F3D">
            <w:pPr>
              <w:pStyle w:val="TableParagraph"/>
              <w:spacing w:before="40"/>
              <w:ind w:left="107"/>
              <w:rPr>
                <w:sz w:val="18"/>
              </w:rPr>
            </w:pPr>
            <w:r>
              <w:rPr>
                <w:sz w:val="18"/>
              </w:rPr>
              <w:t>单位秒，取值范围</w:t>
            </w:r>
            <w:r>
              <w:rPr>
                <w:sz w:val="18"/>
              </w:rPr>
              <w:t xml:space="preserve"> 1~10</w:t>
            </w:r>
          </w:p>
          <w:p w:rsidR="00F55565" w:rsidRDefault="00970F3D">
            <w:pPr>
              <w:pStyle w:val="TableParagraph"/>
              <w:spacing w:before="82"/>
              <w:ind w:left="107"/>
              <w:rPr>
                <w:sz w:val="18"/>
              </w:rPr>
            </w:pPr>
            <w:r>
              <w:rPr>
                <w:sz w:val="18"/>
              </w:rPr>
              <w:t xml:space="preserve">0xFF </w:t>
            </w:r>
            <w:r>
              <w:rPr>
                <w:sz w:val="18"/>
              </w:rPr>
              <w:t>表示不修改参数</w:t>
            </w:r>
          </w:p>
        </w:tc>
      </w:tr>
    </w:tbl>
    <w:p w:rsidR="00F55565" w:rsidRDefault="00F55565">
      <w:pPr>
        <w:pStyle w:val="a3"/>
        <w:spacing w:before="4"/>
        <w:rPr>
          <w:rFonts w:ascii="黑体"/>
          <w:sz w:val="8"/>
        </w:rPr>
      </w:pPr>
    </w:p>
    <w:p w:rsidR="00F55565" w:rsidRDefault="00970F3D">
      <w:pPr>
        <w:pStyle w:val="a3"/>
        <w:tabs>
          <w:tab w:val="left" w:pos="683"/>
        </w:tabs>
        <w:spacing w:before="69"/>
        <w:ind w:right="258"/>
        <w:jc w:val="center"/>
        <w:rPr>
          <w:rFonts w:ascii="黑体" w:eastAsia="黑体"/>
        </w:rPr>
      </w:pPr>
      <w:r>
        <w:rPr>
          <w:rFonts w:ascii="黑体" w:eastAsia="黑体" w:hint="eastAsia"/>
        </w:rPr>
        <w:t>表</w:t>
      </w:r>
      <w:r>
        <w:rPr>
          <w:rFonts w:ascii="黑体" w:eastAsia="黑体" w:hint="eastAsia"/>
        </w:rPr>
        <w:t>14</w:t>
      </w:r>
      <w:r>
        <w:rPr>
          <w:rFonts w:ascii="黑体" w:eastAsia="黑体" w:hint="eastAsia"/>
        </w:rPr>
        <w:tab/>
      </w:r>
      <w:r>
        <w:rPr>
          <w:rFonts w:ascii="黑体" w:eastAsia="黑体" w:hint="eastAsia"/>
        </w:rPr>
        <w:t>激烈驾驶功能参数</w:t>
      </w:r>
    </w:p>
    <w:p w:rsidR="00F55565" w:rsidRDefault="00F55565">
      <w:pPr>
        <w:pStyle w:val="a3"/>
        <w:rPr>
          <w:rFonts w:ascii="黑体"/>
          <w:sz w:val="14"/>
        </w:rPr>
      </w:pPr>
    </w:p>
    <w:tbl>
      <w:tblPr>
        <w:tblW w:w="9357" w:type="dxa"/>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51"/>
        <w:gridCol w:w="1651"/>
        <w:gridCol w:w="1652"/>
        <w:gridCol w:w="4403"/>
      </w:tblGrid>
      <w:tr w:rsidR="00F55565">
        <w:trPr>
          <w:trHeight w:val="312"/>
        </w:trPr>
        <w:tc>
          <w:tcPr>
            <w:tcW w:w="1651" w:type="dxa"/>
          </w:tcPr>
          <w:p w:rsidR="00F55565" w:rsidRDefault="00970F3D">
            <w:pPr>
              <w:pStyle w:val="TableParagraph"/>
              <w:spacing w:before="40"/>
              <w:ind w:left="174" w:right="162"/>
              <w:jc w:val="center"/>
              <w:rPr>
                <w:b/>
                <w:sz w:val="18"/>
              </w:rPr>
            </w:pPr>
            <w:r>
              <w:rPr>
                <w:b/>
                <w:sz w:val="18"/>
              </w:rPr>
              <w:t>起始字节</w:t>
            </w:r>
          </w:p>
        </w:tc>
        <w:tc>
          <w:tcPr>
            <w:tcW w:w="1651" w:type="dxa"/>
          </w:tcPr>
          <w:p w:rsidR="00F55565" w:rsidRDefault="00970F3D">
            <w:pPr>
              <w:pStyle w:val="TableParagraph"/>
              <w:spacing w:before="40"/>
              <w:ind w:left="172" w:right="166"/>
              <w:jc w:val="center"/>
              <w:rPr>
                <w:b/>
                <w:sz w:val="18"/>
              </w:rPr>
            </w:pPr>
            <w:r>
              <w:rPr>
                <w:b/>
                <w:sz w:val="18"/>
              </w:rPr>
              <w:t>字段</w:t>
            </w:r>
          </w:p>
        </w:tc>
        <w:tc>
          <w:tcPr>
            <w:tcW w:w="1652" w:type="dxa"/>
          </w:tcPr>
          <w:p w:rsidR="00F55565" w:rsidRDefault="00970F3D">
            <w:pPr>
              <w:pStyle w:val="TableParagraph"/>
              <w:spacing w:before="40"/>
              <w:ind w:left="444" w:right="432"/>
              <w:jc w:val="center"/>
              <w:rPr>
                <w:b/>
                <w:sz w:val="18"/>
              </w:rPr>
            </w:pPr>
            <w:r>
              <w:rPr>
                <w:b/>
                <w:sz w:val="18"/>
              </w:rPr>
              <w:t>数据类型</w:t>
            </w:r>
          </w:p>
        </w:tc>
        <w:tc>
          <w:tcPr>
            <w:tcW w:w="4403" w:type="dxa"/>
          </w:tcPr>
          <w:p w:rsidR="00F55565" w:rsidRDefault="00970F3D">
            <w:pPr>
              <w:pStyle w:val="TableParagraph"/>
              <w:spacing w:before="40"/>
              <w:ind w:left="1730" w:right="1718"/>
              <w:jc w:val="center"/>
              <w:rPr>
                <w:b/>
                <w:sz w:val="18"/>
              </w:rPr>
            </w:pPr>
            <w:r>
              <w:rPr>
                <w:b/>
                <w:sz w:val="18"/>
              </w:rPr>
              <w:t>描述及说明</w:t>
            </w:r>
          </w:p>
        </w:tc>
      </w:tr>
      <w:tr w:rsidR="00F55565">
        <w:trPr>
          <w:trHeight w:val="3432"/>
        </w:trPr>
        <w:tc>
          <w:tcPr>
            <w:tcW w:w="1651"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7"/>
              </w:rPr>
            </w:pPr>
          </w:p>
          <w:p w:rsidR="00F55565" w:rsidRDefault="00970F3D">
            <w:pPr>
              <w:pStyle w:val="TableParagraph"/>
              <w:ind w:left="9"/>
              <w:jc w:val="center"/>
              <w:rPr>
                <w:sz w:val="18"/>
              </w:rPr>
            </w:pPr>
            <w:r>
              <w:rPr>
                <w:sz w:val="18"/>
              </w:rPr>
              <w:t>0</w:t>
            </w:r>
          </w:p>
        </w:tc>
        <w:tc>
          <w:tcPr>
            <w:tcW w:w="1651"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11"/>
              <w:rPr>
                <w:rFonts w:ascii="黑体"/>
              </w:rPr>
            </w:pPr>
          </w:p>
          <w:p w:rsidR="00F55565" w:rsidRDefault="00970F3D">
            <w:pPr>
              <w:pStyle w:val="TableParagraph"/>
              <w:spacing w:line="324" w:lineRule="auto"/>
              <w:ind w:left="734" w:right="184" w:hanging="540"/>
              <w:rPr>
                <w:sz w:val="18"/>
              </w:rPr>
            </w:pPr>
            <w:r>
              <w:rPr>
                <w:sz w:val="18"/>
              </w:rPr>
              <w:t>激烈驾驶报警使能</w:t>
            </w:r>
          </w:p>
        </w:tc>
        <w:tc>
          <w:tcPr>
            <w:tcW w:w="1652"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7"/>
              </w:rPr>
            </w:pPr>
          </w:p>
          <w:p w:rsidR="00F55565" w:rsidRDefault="00970F3D">
            <w:pPr>
              <w:pStyle w:val="TableParagraph"/>
              <w:ind w:left="442" w:right="433"/>
              <w:jc w:val="center"/>
              <w:rPr>
                <w:sz w:val="18"/>
              </w:rPr>
            </w:pPr>
            <w:r>
              <w:rPr>
                <w:sz w:val="18"/>
              </w:rPr>
              <w:t>DWORD</w:t>
            </w:r>
          </w:p>
        </w:tc>
        <w:tc>
          <w:tcPr>
            <w:tcW w:w="4403" w:type="dxa"/>
          </w:tcPr>
          <w:p w:rsidR="00F55565" w:rsidRDefault="00970F3D">
            <w:pPr>
              <w:pStyle w:val="TableParagraph"/>
              <w:spacing w:before="42" w:line="324" w:lineRule="auto"/>
              <w:ind w:left="107" w:right="1943"/>
              <w:rPr>
                <w:sz w:val="18"/>
              </w:rPr>
            </w:pPr>
            <w:r>
              <w:rPr>
                <w:spacing w:val="-1"/>
                <w:sz w:val="18"/>
              </w:rPr>
              <w:t>报警使能位</w:t>
            </w:r>
            <w:r>
              <w:rPr>
                <w:spacing w:val="-1"/>
                <w:sz w:val="18"/>
              </w:rPr>
              <w:t xml:space="preserve"> </w:t>
            </w:r>
            <w:r>
              <w:rPr>
                <w:sz w:val="18"/>
              </w:rPr>
              <w:t>0</w:t>
            </w:r>
            <w:r>
              <w:rPr>
                <w:spacing w:val="-1"/>
                <w:sz w:val="18"/>
              </w:rPr>
              <w:t>：关闭</w:t>
            </w:r>
            <w:r>
              <w:rPr>
                <w:spacing w:val="-1"/>
                <w:sz w:val="18"/>
              </w:rPr>
              <w:t xml:space="preserve"> </w:t>
            </w:r>
            <w:r>
              <w:rPr>
                <w:sz w:val="18"/>
              </w:rPr>
              <w:t>1</w:t>
            </w:r>
            <w:r>
              <w:rPr>
                <w:spacing w:val="-5"/>
                <w:sz w:val="18"/>
              </w:rPr>
              <w:t>：打开</w:t>
            </w:r>
            <w:r>
              <w:rPr>
                <w:sz w:val="18"/>
              </w:rPr>
              <w:t>bit0</w:t>
            </w:r>
            <w:r>
              <w:rPr>
                <w:sz w:val="18"/>
              </w:rPr>
              <w:t>：</w:t>
            </w:r>
            <w:r>
              <w:rPr>
                <w:sz w:val="18"/>
              </w:rPr>
              <w:t xml:space="preserve"> </w:t>
            </w:r>
            <w:r>
              <w:rPr>
                <w:sz w:val="18"/>
              </w:rPr>
              <w:t>急</w:t>
            </w:r>
            <w:r>
              <w:rPr>
                <w:sz w:val="18"/>
              </w:rPr>
              <w:t xml:space="preserve"> </w:t>
            </w:r>
            <w:r>
              <w:rPr>
                <w:sz w:val="18"/>
              </w:rPr>
              <w:t>加</w:t>
            </w:r>
            <w:r>
              <w:rPr>
                <w:sz w:val="18"/>
              </w:rPr>
              <w:t xml:space="preserve"> </w:t>
            </w:r>
            <w:r>
              <w:rPr>
                <w:sz w:val="18"/>
              </w:rPr>
              <w:t>速</w:t>
            </w:r>
            <w:r>
              <w:rPr>
                <w:sz w:val="18"/>
              </w:rPr>
              <w:t xml:space="preserve"> </w:t>
            </w:r>
            <w:r>
              <w:rPr>
                <w:sz w:val="18"/>
              </w:rPr>
              <w:t>报</w:t>
            </w:r>
            <w:r>
              <w:rPr>
                <w:sz w:val="18"/>
              </w:rPr>
              <w:t xml:space="preserve"> </w:t>
            </w:r>
            <w:r>
              <w:rPr>
                <w:sz w:val="18"/>
              </w:rPr>
              <w:t>警</w:t>
            </w:r>
            <w:r>
              <w:rPr>
                <w:sz w:val="18"/>
              </w:rPr>
              <w:t xml:space="preserve"> bit1</w:t>
            </w:r>
            <w:r>
              <w:rPr>
                <w:sz w:val="18"/>
              </w:rPr>
              <w:t>：</w:t>
            </w:r>
            <w:r>
              <w:rPr>
                <w:sz w:val="18"/>
              </w:rPr>
              <w:t xml:space="preserve"> </w:t>
            </w:r>
            <w:r>
              <w:rPr>
                <w:sz w:val="18"/>
              </w:rPr>
              <w:t>急</w:t>
            </w:r>
            <w:r>
              <w:rPr>
                <w:sz w:val="18"/>
              </w:rPr>
              <w:t xml:space="preserve"> </w:t>
            </w:r>
            <w:r>
              <w:rPr>
                <w:sz w:val="18"/>
              </w:rPr>
              <w:t>减</w:t>
            </w:r>
            <w:r>
              <w:rPr>
                <w:sz w:val="18"/>
              </w:rPr>
              <w:t xml:space="preserve"> </w:t>
            </w:r>
            <w:r>
              <w:rPr>
                <w:sz w:val="18"/>
              </w:rPr>
              <w:t>速</w:t>
            </w:r>
            <w:r>
              <w:rPr>
                <w:sz w:val="18"/>
              </w:rPr>
              <w:t xml:space="preserve"> </w:t>
            </w:r>
            <w:r>
              <w:rPr>
                <w:sz w:val="18"/>
              </w:rPr>
              <w:t>报</w:t>
            </w:r>
            <w:r>
              <w:rPr>
                <w:sz w:val="18"/>
              </w:rPr>
              <w:t xml:space="preserve"> </w:t>
            </w:r>
            <w:r>
              <w:rPr>
                <w:sz w:val="18"/>
              </w:rPr>
              <w:t>警</w:t>
            </w:r>
            <w:r>
              <w:rPr>
                <w:sz w:val="18"/>
              </w:rPr>
              <w:t xml:space="preserve"> bit2</w:t>
            </w:r>
            <w:r>
              <w:rPr>
                <w:sz w:val="18"/>
              </w:rPr>
              <w:t>：</w:t>
            </w:r>
            <w:r>
              <w:rPr>
                <w:sz w:val="18"/>
              </w:rPr>
              <w:t xml:space="preserve"> </w:t>
            </w:r>
            <w:r>
              <w:rPr>
                <w:sz w:val="18"/>
              </w:rPr>
              <w:t>急</w:t>
            </w:r>
            <w:r>
              <w:rPr>
                <w:sz w:val="18"/>
              </w:rPr>
              <w:t xml:space="preserve"> </w:t>
            </w:r>
            <w:r>
              <w:rPr>
                <w:sz w:val="18"/>
              </w:rPr>
              <w:t>转</w:t>
            </w:r>
            <w:r>
              <w:rPr>
                <w:sz w:val="18"/>
              </w:rPr>
              <w:t xml:space="preserve"> </w:t>
            </w:r>
            <w:r>
              <w:rPr>
                <w:sz w:val="18"/>
              </w:rPr>
              <w:t>弯</w:t>
            </w:r>
            <w:r>
              <w:rPr>
                <w:sz w:val="18"/>
              </w:rPr>
              <w:t xml:space="preserve"> </w:t>
            </w:r>
            <w:r>
              <w:rPr>
                <w:sz w:val="18"/>
              </w:rPr>
              <w:t>报</w:t>
            </w:r>
            <w:r>
              <w:rPr>
                <w:sz w:val="18"/>
              </w:rPr>
              <w:t xml:space="preserve"> </w:t>
            </w:r>
            <w:r>
              <w:rPr>
                <w:sz w:val="18"/>
              </w:rPr>
              <w:t>警</w:t>
            </w:r>
            <w:r>
              <w:rPr>
                <w:sz w:val="18"/>
              </w:rPr>
              <w:t xml:space="preserve"> bit3</w:t>
            </w:r>
            <w:r>
              <w:rPr>
                <w:sz w:val="18"/>
              </w:rPr>
              <w:t>：</w:t>
            </w:r>
            <w:r>
              <w:rPr>
                <w:sz w:val="18"/>
              </w:rPr>
              <w:t xml:space="preserve"> </w:t>
            </w:r>
            <w:r>
              <w:rPr>
                <w:sz w:val="18"/>
              </w:rPr>
              <w:t>怠</w:t>
            </w:r>
            <w:r>
              <w:rPr>
                <w:sz w:val="18"/>
              </w:rPr>
              <w:t xml:space="preserve"> </w:t>
            </w:r>
            <w:r>
              <w:rPr>
                <w:sz w:val="18"/>
              </w:rPr>
              <w:t>速</w:t>
            </w:r>
            <w:r>
              <w:rPr>
                <w:sz w:val="18"/>
              </w:rPr>
              <w:t xml:space="preserve"> </w:t>
            </w:r>
            <w:r>
              <w:rPr>
                <w:sz w:val="18"/>
              </w:rPr>
              <w:t>报</w:t>
            </w:r>
            <w:r>
              <w:rPr>
                <w:sz w:val="18"/>
              </w:rPr>
              <w:t xml:space="preserve"> </w:t>
            </w:r>
            <w:r>
              <w:rPr>
                <w:sz w:val="18"/>
              </w:rPr>
              <w:t>警</w:t>
            </w:r>
            <w:r>
              <w:rPr>
                <w:sz w:val="18"/>
              </w:rPr>
              <w:t xml:space="preserve">   bit4</w:t>
            </w:r>
            <w:r>
              <w:rPr>
                <w:sz w:val="18"/>
              </w:rPr>
              <w:t>：</w:t>
            </w:r>
            <w:r>
              <w:rPr>
                <w:sz w:val="18"/>
              </w:rPr>
              <w:t xml:space="preserve"> </w:t>
            </w:r>
            <w:r>
              <w:rPr>
                <w:sz w:val="18"/>
              </w:rPr>
              <w:t>异</w:t>
            </w:r>
            <w:r>
              <w:rPr>
                <w:sz w:val="18"/>
              </w:rPr>
              <w:t xml:space="preserve"> </w:t>
            </w:r>
            <w:r>
              <w:rPr>
                <w:sz w:val="18"/>
              </w:rPr>
              <w:t>常</w:t>
            </w:r>
            <w:r>
              <w:rPr>
                <w:sz w:val="18"/>
              </w:rPr>
              <w:t xml:space="preserve"> </w:t>
            </w:r>
            <w:r>
              <w:rPr>
                <w:sz w:val="18"/>
              </w:rPr>
              <w:t>熄</w:t>
            </w:r>
            <w:r>
              <w:rPr>
                <w:sz w:val="18"/>
              </w:rPr>
              <w:t xml:space="preserve"> </w:t>
            </w:r>
            <w:r>
              <w:rPr>
                <w:sz w:val="18"/>
              </w:rPr>
              <w:t>火</w:t>
            </w:r>
            <w:r>
              <w:rPr>
                <w:sz w:val="18"/>
              </w:rPr>
              <w:t xml:space="preserve"> </w:t>
            </w:r>
            <w:r>
              <w:rPr>
                <w:sz w:val="18"/>
              </w:rPr>
              <w:t>报</w:t>
            </w:r>
            <w:r>
              <w:rPr>
                <w:sz w:val="18"/>
              </w:rPr>
              <w:t xml:space="preserve"> </w:t>
            </w:r>
            <w:r>
              <w:rPr>
                <w:sz w:val="18"/>
              </w:rPr>
              <w:t>警</w:t>
            </w:r>
            <w:r>
              <w:rPr>
                <w:sz w:val="18"/>
              </w:rPr>
              <w:t xml:space="preserve"> bit5</w:t>
            </w:r>
            <w:r>
              <w:rPr>
                <w:sz w:val="18"/>
              </w:rPr>
              <w:t>：</w:t>
            </w:r>
            <w:r>
              <w:rPr>
                <w:sz w:val="18"/>
              </w:rPr>
              <w:t xml:space="preserve"> </w:t>
            </w:r>
            <w:r>
              <w:rPr>
                <w:sz w:val="18"/>
              </w:rPr>
              <w:t>空</w:t>
            </w:r>
            <w:r>
              <w:rPr>
                <w:sz w:val="18"/>
              </w:rPr>
              <w:t xml:space="preserve"> </w:t>
            </w:r>
            <w:r>
              <w:rPr>
                <w:sz w:val="18"/>
              </w:rPr>
              <w:t>挡</w:t>
            </w:r>
            <w:r>
              <w:rPr>
                <w:sz w:val="18"/>
              </w:rPr>
              <w:t xml:space="preserve"> </w:t>
            </w:r>
            <w:r>
              <w:rPr>
                <w:sz w:val="18"/>
              </w:rPr>
              <w:t>滑</w:t>
            </w:r>
            <w:r>
              <w:rPr>
                <w:sz w:val="18"/>
              </w:rPr>
              <w:t xml:space="preserve"> </w:t>
            </w:r>
            <w:r>
              <w:rPr>
                <w:sz w:val="18"/>
              </w:rPr>
              <w:t>行</w:t>
            </w:r>
            <w:r>
              <w:rPr>
                <w:sz w:val="18"/>
              </w:rPr>
              <w:t xml:space="preserve"> </w:t>
            </w:r>
            <w:r>
              <w:rPr>
                <w:sz w:val="18"/>
              </w:rPr>
              <w:t>报</w:t>
            </w:r>
            <w:r>
              <w:rPr>
                <w:sz w:val="18"/>
              </w:rPr>
              <w:t xml:space="preserve"> </w:t>
            </w:r>
            <w:r>
              <w:rPr>
                <w:sz w:val="18"/>
              </w:rPr>
              <w:t>警</w:t>
            </w:r>
            <w:r>
              <w:rPr>
                <w:sz w:val="18"/>
              </w:rPr>
              <w:t xml:space="preserve"> bit6</w:t>
            </w:r>
            <w:r>
              <w:rPr>
                <w:sz w:val="18"/>
              </w:rPr>
              <w:t>：发动机超转报警</w:t>
            </w:r>
            <w:r>
              <w:rPr>
                <w:sz w:val="18"/>
              </w:rPr>
              <w:t>bit7~bit30</w:t>
            </w:r>
            <w:r>
              <w:rPr>
                <w:sz w:val="18"/>
              </w:rPr>
              <w:t>：用户自定义</w:t>
            </w:r>
            <w:r>
              <w:rPr>
                <w:sz w:val="18"/>
              </w:rPr>
              <w:t>bit31</w:t>
            </w:r>
            <w:r>
              <w:rPr>
                <w:sz w:val="18"/>
              </w:rPr>
              <w:t>：保留</w:t>
            </w:r>
          </w:p>
          <w:p w:rsidR="00F55565" w:rsidRDefault="00970F3D">
            <w:pPr>
              <w:pStyle w:val="TableParagraph"/>
              <w:spacing w:before="6"/>
              <w:ind w:left="107"/>
              <w:rPr>
                <w:sz w:val="18"/>
              </w:rPr>
            </w:pPr>
            <w:r>
              <w:rPr>
                <w:sz w:val="18"/>
              </w:rPr>
              <w:t>0xFFFFFFFF</w:t>
            </w:r>
            <w:r>
              <w:rPr>
                <w:sz w:val="18"/>
              </w:rPr>
              <w:t>：表示不修改参数</w:t>
            </w:r>
          </w:p>
        </w:tc>
      </w:tr>
      <w:tr w:rsidR="00F55565">
        <w:trPr>
          <w:trHeight w:val="623"/>
        </w:trPr>
        <w:tc>
          <w:tcPr>
            <w:tcW w:w="1651" w:type="dxa"/>
          </w:tcPr>
          <w:p w:rsidR="00F55565" w:rsidRDefault="00F55565">
            <w:pPr>
              <w:pStyle w:val="TableParagraph"/>
              <w:spacing w:before="5"/>
              <w:rPr>
                <w:rFonts w:ascii="黑体"/>
                <w:sz w:val="15"/>
              </w:rPr>
            </w:pPr>
          </w:p>
          <w:p w:rsidR="00F55565" w:rsidRDefault="00970F3D">
            <w:pPr>
              <w:pStyle w:val="TableParagraph"/>
              <w:ind w:left="9"/>
              <w:jc w:val="center"/>
              <w:rPr>
                <w:sz w:val="18"/>
              </w:rPr>
            </w:pPr>
            <w:r>
              <w:rPr>
                <w:sz w:val="18"/>
              </w:rPr>
              <w:t>4</w:t>
            </w:r>
          </w:p>
        </w:tc>
        <w:tc>
          <w:tcPr>
            <w:tcW w:w="1651" w:type="dxa"/>
          </w:tcPr>
          <w:p w:rsidR="00F55565" w:rsidRDefault="00970F3D">
            <w:pPr>
              <w:pStyle w:val="TableParagraph"/>
              <w:spacing w:before="41"/>
              <w:ind w:left="174" w:right="166"/>
              <w:jc w:val="center"/>
              <w:rPr>
                <w:sz w:val="18"/>
              </w:rPr>
            </w:pPr>
            <w:r>
              <w:rPr>
                <w:sz w:val="18"/>
              </w:rPr>
              <w:t>急加速报警时间</w:t>
            </w:r>
          </w:p>
          <w:p w:rsidR="00F55565" w:rsidRDefault="00970F3D">
            <w:pPr>
              <w:pStyle w:val="TableParagraph"/>
              <w:spacing w:before="82"/>
              <w:ind w:left="172" w:right="166"/>
              <w:jc w:val="center"/>
              <w:rPr>
                <w:sz w:val="18"/>
              </w:rPr>
            </w:pPr>
            <w:r>
              <w:rPr>
                <w:sz w:val="18"/>
              </w:rPr>
              <w:t>阈值</w:t>
            </w:r>
          </w:p>
        </w:tc>
        <w:tc>
          <w:tcPr>
            <w:tcW w:w="1652" w:type="dxa"/>
          </w:tcPr>
          <w:p w:rsidR="00F55565" w:rsidRDefault="00F55565">
            <w:pPr>
              <w:pStyle w:val="TableParagraph"/>
              <w:spacing w:before="5"/>
              <w:rPr>
                <w:rFonts w:ascii="黑体"/>
                <w:sz w:val="15"/>
              </w:rPr>
            </w:pPr>
          </w:p>
          <w:p w:rsidR="00F55565" w:rsidRDefault="00970F3D">
            <w:pPr>
              <w:pStyle w:val="TableParagraph"/>
              <w:ind w:left="444" w:right="433"/>
              <w:jc w:val="center"/>
              <w:rPr>
                <w:sz w:val="18"/>
              </w:rPr>
            </w:pPr>
            <w:r>
              <w:rPr>
                <w:sz w:val="18"/>
              </w:rPr>
              <w:t>WORD</w:t>
            </w:r>
          </w:p>
        </w:tc>
        <w:tc>
          <w:tcPr>
            <w:tcW w:w="4403" w:type="dxa"/>
          </w:tcPr>
          <w:p w:rsidR="00F55565" w:rsidRDefault="00970F3D">
            <w:pPr>
              <w:pStyle w:val="TableParagraph"/>
              <w:spacing w:before="41"/>
              <w:ind w:left="107"/>
              <w:rPr>
                <w:sz w:val="18"/>
              </w:rPr>
            </w:pPr>
            <w:r>
              <w:rPr>
                <w:spacing w:val="-5"/>
                <w:sz w:val="18"/>
              </w:rPr>
              <w:t>单位秒，取值范围</w:t>
            </w:r>
            <w:r>
              <w:rPr>
                <w:spacing w:val="-5"/>
                <w:sz w:val="18"/>
              </w:rPr>
              <w:t xml:space="preserve"> </w:t>
            </w:r>
            <w:r>
              <w:rPr>
                <w:sz w:val="18"/>
              </w:rPr>
              <w:t>1~10</w:t>
            </w:r>
          </w:p>
          <w:p w:rsidR="00F55565" w:rsidRDefault="00970F3D">
            <w:pPr>
              <w:pStyle w:val="TableParagraph"/>
              <w:spacing w:before="82"/>
              <w:ind w:left="107"/>
              <w:rPr>
                <w:sz w:val="18"/>
              </w:rPr>
            </w:pPr>
            <w:r>
              <w:rPr>
                <w:sz w:val="18"/>
              </w:rPr>
              <w:t>0xFFFF</w:t>
            </w:r>
            <w:r>
              <w:rPr>
                <w:spacing w:val="-7"/>
                <w:sz w:val="18"/>
              </w:rPr>
              <w:t xml:space="preserve"> </w:t>
            </w:r>
            <w:r>
              <w:rPr>
                <w:spacing w:val="-7"/>
                <w:sz w:val="18"/>
              </w:rPr>
              <w:t>表示不修改参数</w:t>
            </w:r>
          </w:p>
        </w:tc>
      </w:tr>
      <w:tr w:rsidR="00F55565">
        <w:trPr>
          <w:trHeight w:val="623"/>
        </w:trPr>
        <w:tc>
          <w:tcPr>
            <w:tcW w:w="1651" w:type="dxa"/>
          </w:tcPr>
          <w:p w:rsidR="00F55565" w:rsidRDefault="00F55565">
            <w:pPr>
              <w:pStyle w:val="TableParagraph"/>
              <w:spacing w:before="5"/>
              <w:rPr>
                <w:rFonts w:ascii="黑体"/>
                <w:sz w:val="15"/>
              </w:rPr>
            </w:pPr>
          </w:p>
          <w:p w:rsidR="00F55565" w:rsidRDefault="00970F3D">
            <w:pPr>
              <w:pStyle w:val="TableParagraph"/>
              <w:ind w:left="9"/>
              <w:jc w:val="center"/>
              <w:rPr>
                <w:sz w:val="18"/>
              </w:rPr>
            </w:pPr>
            <w:r>
              <w:rPr>
                <w:sz w:val="18"/>
              </w:rPr>
              <w:t>6</w:t>
            </w:r>
          </w:p>
        </w:tc>
        <w:tc>
          <w:tcPr>
            <w:tcW w:w="1651" w:type="dxa"/>
          </w:tcPr>
          <w:p w:rsidR="00F55565" w:rsidRDefault="00970F3D">
            <w:pPr>
              <w:pStyle w:val="TableParagraph"/>
              <w:spacing w:before="41"/>
              <w:ind w:left="174" w:right="166"/>
              <w:jc w:val="center"/>
              <w:rPr>
                <w:sz w:val="18"/>
              </w:rPr>
            </w:pPr>
            <w:r>
              <w:rPr>
                <w:sz w:val="18"/>
              </w:rPr>
              <w:t>急加速报警重力</w:t>
            </w:r>
          </w:p>
          <w:p w:rsidR="00F55565" w:rsidRDefault="00970F3D">
            <w:pPr>
              <w:pStyle w:val="TableParagraph"/>
              <w:spacing w:before="81"/>
              <w:ind w:left="174" w:right="166"/>
              <w:jc w:val="center"/>
              <w:rPr>
                <w:sz w:val="18"/>
              </w:rPr>
            </w:pPr>
            <w:r>
              <w:rPr>
                <w:sz w:val="18"/>
              </w:rPr>
              <w:t>加速度阈值</w:t>
            </w:r>
          </w:p>
        </w:tc>
        <w:tc>
          <w:tcPr>
            <w:tcW w:w="1652" w:type="dxa"/>
          </w:tcPr>
          <w:p w:rsidR="00F55565" w:rsidRDefault="00F55565">
            <w:pPr>
              <w:pStyle w:val="TableParagraph"/>
              <w:spacing w:before="5"/>
              <w:rPr>
                <w:rFonts w:ascii="黑体"/>
                <w:sz w:val="15"/>
              </w:rPr>
            </w:pPr>
          </w:p>
          <w:p w:rsidR="00F55565" w:rsidRDefault="00970F3D">
            <w:pPr>
              <w:pStyle w:val="TableParagraph"/>
              <w:ind w:left="444" w:right="433"/>
              <w:jc w:val="center"/>
              <w:rPr>
                <w:sz w:val="18"/>
              </w:rPr>
            </w:pPr>
            <w:r>
              <w:rPr>
                <w:sz w:val="18"/>
              </w:rPr>
              <w:t>WORD</w:t>
            </w:r>
          </w:p>
        </w:tc>
        <w:tc>
          <w:tcPr>
            <w:tcW w:w="4403" w:type="dxa"/>
          </w:tcPr>
          <w:p w:rsidR="00F55565" w:rsidRDefault="00970F3D">
            <w:pPr>
              <w:pStyle w:val="TableParagraph"/>
              <w:spacing w:before="41"/>
              <w:ind w:left="107"/>
              <w:rPr>
                <w:sz w:val="18"/>
              </w:rPr>
            </w:pPr>
            <w:r>
              <w:rPr>
                <w:sz w:val="18"/>
              </w:rPr>
              <w:t>单位</w:t>
            </w:r>
            <w:r>
              <w:rPr>
                <w:sz w:val="18"/>
              </w:rPr>
              <w:t xml:space="preserve"> 1/100g</w:t>
            </w:r>
            <w:r>
              <w:rPr>
                <w:sz w:val="18"/>
              </w:rPr>
              <w:t>，取值范围</w:t>
            </w:r>
            <w:r>
              <w:rPr>
                <w:sz w:val="18"/>
              </w:rPr>
              <w:t xml:space="preserve"> 1~100</w:t>
            </w:r>
          </w:p>
          <w:p w:rsidR="00F55565" w:rsidRDefault="00970F3D">
            <w:pPr>
              <w:pStyle w:val="TableParagraph"/>
              <w:spacing w:before="81"/>
              <w:ind w:left="107"/>
              <w:rPr>
                <w:sz w:val="18"/>
              </w:rPr>
            </w:pPr>
            <w:r>
              <w:rPr>
                <w:sz w:val="18"/>
              </w:rPr>
              <w:t xml:space="preserve">0xFFFF </w:t>
            </w:r>
            <w:r>
              <w:rPr>
                <w:sz w:val="18"/>
              </w:rPr>
              <w:t>表示不修改参数</w:t>
            </w:r>
          </w:p>
        </w:tc>
      </w:tr>
      <w:tr w:rsidR="00F55565">
        <w:trPr>
          <w:trHeight w:val="312"/>
        </w:trPr>
        <w:tc>
          <w:tcPr>
            <w:tcW w:w="1651" w:type="dxa"/>
          </w:tcPr>
          <w:p w:rsidR="00F55565" w:rsidRDefault="00970F3D">
            <w:pPr>
              <w:pStyle w:val="TableParagraph"/>
              <w:spacing w:before="40"/>
              <w:ind w:left="9"/>
              <w:jc w:val="center"/>
              <w:rPr>
                <w:sz w:val="18"/>
              </w:rPr>
            </w:pPr>
            <w:r>
              <w:rPr>
                <w:sz w:val="18"/>
              </w:rPr>
              <w:t>8</w:t>
            </w:r>
          </w:p>
        </w:tc>
        <w:tc>
          <w:tcPr>
            <w:tcW w:w="1651" w:type="dxa"/>
          </w:tcPr>
          <w:p w:rsidR="00F55565" w:rsidRDefault="00970F3D">
            <w:pPr>
              <w:pStyle w:val="TableParagraph"/>
              <w:spacing w:before="40"/>
              <w:ind w:left="172" w:right="166"/>
              <w:jc w:val="center"/>
              <w:rPr>
                <w:sz w:val="18"/>
              </w:rPr>
            </w:pPr>
            <w:r>
              <w:rPr>
                <w:sz w:val="18"/>
              </w:rPr>
              <w:t>预留</w:t>
            </w:r>
          </w:p>
        </w:tc>
        <w:tc>
          <w:tcPr>
            <w:tcW w:w="1652" w:type="dxa"/>
          </w:tcPr>
          <w:p w:rsidR="00F55565" w:rsidRDefault="00970F3D">
            <w:pPr>
              <w:pStyle w:val="TableParagraph"/>
              <w:spacing w:before="40"/>
              <w:ind w:left="444" w:right="433"/>
              <w:jc w:val="center"/>
              <w:rPr>
                <w:sz w:val="18"/>
              </w:rPr>
            </w:pPr>
            <w:r>
              <w:rPr>
                <w:sz w:val="18"/>
              </w:rPr>
              <w:t>WORD</w:t>
            </w:r>
          </w:p>
        </w:tc>
        <w:tc>
          <w:tcPr>
            <w:tcW w:w="4403" w:type="dxa"/>
          </w:tcPr>
          <w:p w:rsidR="00F55565" w:rsidRDefault="00F55565">
            <w:pPr>
              <w:pStyle w:val="TableParagraph"/>
              <w:rPr>
                <w:rFonts w:ascii="Times New Roman"/>
                <w:sz w:val="18"/>
              </w:rPr>
            </w:pPr>
          </w:p>
        </w:tc>
      </w:tr>
      <w:tr w:rsidR="00F55565">
        <w:trPr>
          <w:trHeight w:val="623"/>
        </w:trPr>
        <w:tc>
          <w:tcPr>
            <w:tcW w:w="1651" w:type="dxa"/>
          </w:tcPr>
          <w:p w:rsidR="00F55565" w:rsidRDefault="00F55565">
            <w:pPr>
              <w:pStyle w:val="TableParagraph"/>
              <w:spacing w:before="4"/>
              <w:rPr>
                <w:rFonts w:ascii="黑体"/>
                <w:sz w:val="15"/>
              </w:rPr>
            </w:pPr>
          </w:p>
          <w:p w:rsidR="00F55565" w:rsidRDefault="00970F3D">
            <w:pPr>
              <w:pStyle w:val="TableParagraph"/>
              <w:ind w:left="174" w:right="165"/>
              <w:jc w:val="center"/>
              <w:rPr>
                <w:sz w:val="18"/>
              </w:rPr>
            </w:pPr>
            <w:r>
              <w:rPr>
                <w:sz w:val="18"/>
              </w:rPr>
              <w:t>10</w:t>
            </w:r>
          </w:p>
        </w:tc>
        <w:tc>
          <w:tcPr>
            <w:tcW w:w="1651" w:type="dxa"/>
          </w:tcPr>
          <w:p w:rsidR="00F55565" w:rsidRDefault="00970F3D">
            <w:pPr>
              <w:pStyle w:val="TableParagraph"/>
              <w:spacing w:before="40"/>
              <w:ind w:left="174" w:right="166"/>
              <w:jc w:val="center"/>
              <w:rPr>
                <w:sz w:val="18"/>
              </w:rPr>
            </w:pPr>
            <w:r>
              <w:rPr>
                <w:sz w:val="18"/>
              </w:rPr>
              <w:t>急减速报警时间</w:t>
            </w:r>
          </w:p>
          <w:p w:rsidR="00F55565" w:rsidRDefault="00970F3D">
            <w:pPr>
              <w:pStyle w:val="TableParagraph"/>
              <w:spacing w:before="81"/>
              <w:ind w:left="172" w:right="166"/>
              <w:jc w:val="center"/>
              <w:rPr>
                <w:sz w:val="18"/>
              </w:rPr>
            </w:pPr>
            <w:r>
              <w:rPr>
                <w:sz w:val="18"/>
              </w:rPr>
              <w:t>阈值</w:t>
            </w:r>
          </w:p>
        </w:tc>
        <w:tc>
          <w:tcPr>
            <w:tcW w:w="1652" w:type="dxa"/>
          </w:tcPr>
          <w:p w:rsidR="00F55565" w:rsidRDefault="00F55565">
            <w:pPr>
              <w:pStyle w:val="TableParagraph"/>
              <w:spacing w:before="4"/>
              <w:rPr>
                <w:rFonts w:ascii="黑体"/>
                <w:sz w:val="15"/>
              </w:rPr>
            </w:pPr>
          </w:p>
          <w:p w:rsidR="00F55565" w:rsidRDefault="00970F3D">
            <w:pPr>
              <w:pStyle w:val="TableParagraph"/>
              <w:ind w:left="444" w:right="433"/>
              <w:jc w:val="center"/>
              <w:rPr>
                <w:sz w:val="18"/>
              </w:rPr>
            </w:pPr>
            <w:r>
              <w:rPr>
                <w:sz w:val="18"/>
              </w:rPr>
              <w:t>WORD</w:t>
            </w:r>
          </w:p>
        </w:tc>
        <w:tc>
          <w:tcPr>
            <w:tcW w:w="4403" w:type="dxa"/>
          </w:tcPr>
          <w:p w:rsidR="00F55565" w:rsidRDefault="00970F3D">
            <w:pPr>
              <w:pStyle w:val="TableParagraph"/>
              <w:spacing w:before="40"/>
              <w:ind w:left="107"/>
              <w:rPr>
                <w:sz w:val="18"/>
              </w:rPr>
            </w:pPr>
            <w:r>
              <w:rPr>
                <w:sz w:val="18"/>
              </w:rPr>
              <w:t>单位秒，取值范围</w:t>
            </w:r>
            <w:r>
              <w:rPr>
                <w:sz w:val="18"/>
              </w:rPr>
              <w:t xml:space="preserve"> 1~10</w:t>
            </w:r>
          </w:p>
          <w:p w:rsidR="00F55565" w:rsidRDefault="00970F3D">
            <w:pPr>
              <w:pStyle w:val="TableParagraph"/>
              <w:spacing w:before="81"/>
              <w:ind w:left="107"/>
              <w:rPr>
                <w:sz w:val="18"/>
              </w:rPr>
            </w:pPr>
            <w:r>
              <w:rPr>
                <w:sz w:val="18"/>
              </w:rPr>
              <w:t xml:space="preserve">0xFF </w:t>
            </w:r>
            <w:r>
              <w:rPr>
                <w:sz w:val="18"/>
              </w:rPr>
              <w:t>表示不修改参数</w:t>
            </w:r>
          </w:p>
        </w:tc>
      </w:tr>
      <w:tr w:rsidR="00F55565">
        <w:trPr>
          <w:trHeight w:val="623"/>
        </w:trPr>
        <w:tc>
          <w:tcPr>
            <w:tcW w:w="1651" w:type="dxa"/>
          </w:tcPr>
          <w:p w:rsidR="00F55565" w:rsidRDefault="00F55565">
            <w:pPr>
              <w:pStyle w:val="TableParagraph"/>
              <w:spacing w:before="3"/>
              <w:rPr>
                <w:rFonts w:ascii="黑体"/>
                <w:sz w:val="15"/>
              </w:rPr>
            </w:pPr>
          </w:p>
          <w:p w:rsidR="00F55565" w:rsidRDefault="00970F3D">
            <w:pPr>
              <w:pStyle w:val="TableParagraph"/>
              <w:spacing w:before="1"/>
              <w:ind w:left="174" w:right="165"/>
              <w:jc w:val="center"/>
              <w:rPr>
                <w:sz w:val="18"/>
              </w:rPr>
            </w:pPr>
            <w:r>
              <w:rPr>
                <w:sz w:val="18"/>
              </w:rPr>
              <w:t>12</w:t>
            </w:r>
          </w:p>
        </w:tc>
        <w:tc>
          <w:tcPr>
            <w:tcW w:w="1651" w:type="dxa"/>
          </w:tcPr>
          <w:p w:rsidR="00F55565" w:rsidRDefault="00970F3D">
            <w:pPr>
              <w:pStyle w:val="TableParagraph"/>
              <w:spacing w:before="40"/>
              <w:ind w:left="174" w:right="166"/>
              <w:jc w:val="center"/>
              <w:rPr>
                <w:sz w:val="18"/>
              </w:rPr>
            </w:pPr>
            <w:r>
              <w:rPr>
                <w:sz w:val="18"/>
              </w:rPr>
              <w:t>急减速报警重力</w:t>
            </w:r>
          </w:p>
          <w:p w:rsidR="00F55565" w:rsidRDefault="00970F3D">
            <w:pPr>
              <w:pStyle w:val="TableParagraph"/>
              <w:spacing w:before="81"/>
              <w:ind w:left="174" w:right="166"/>
              <w:jc w:val="center"/>
              <w:rPr>
                <w:sz w:val="18"/>
              </w:rPr>
            </w:pPr>
            <w:r>
              <w:rPr>
                <w:sz w:val="18"/>
              </w:rPr>
              <w:t>加速度阈值</w:t>
            </w:r>
          </w:p>
        </w:tc>
        <w:tc>
          <w:tcPr>
            <w:tcW w:w="1652" w:type="dxa"/>
          </w:tcPr>
          <w:p w:rsidR="00F55565" w:rsidRDefault="00F55565">
            <w:pPr>
              <w:pStyle w:val="TableParagraph"/>
              <w:spacing w:before="3"/>
              <w:rPr>
                <w:rFonts w:ascii="黑体"/>
                <w:sz w:val="15"/>
              </w:rPr>
            </w:pPr>
          </w:p>
          <w:p w:rsidR="00F55565" w:rsidRDefault="00970F3D">
            <w:pPr>
              <w:pStyle w:val="TableParagraph"/>
              <w:spacing w:before="1"/>
              <w:ind w:left="444" w:right="433"/>
              <w:jc w:val="center"/>
              <w:rPr>
                <w:sz w:val="18"/>
              </w:rPr>
            </w:pPr>
            <w:r>
              <w:rPr>
                <w:sz w:val="18"/>
              </w:rPr>
              <w:t>WORD</w:t>
            </w:r>
          </w:p>
        </w:tc>
        <w:tc>
          <w:tcPr>
            <w:tcW w:w="4403" w:type="dxa"/>
          </w:tcPr>
          <w:p w:rsidR="00F55565" w:rsidRDefault="00970F3D">
            <w:pPr>
              <w:pStyle w:val="TableParagraph"/>
              <w:spacing w:before="40"/>
              <w:ind w:left="107"/>
              <w:rPr>
                <w:sz w:val="18"/>
              </w:rPr>
            </w:pPr>
            <w:r>
              <w:rPr>
                <w:sz w:val="18"/>
              </w:rPr>
              <w:t>单位</w:t>
            </w:r>
            <w:r>
              <w:rPr>
                <w:sz w:val="18"/>
              </w:rPr>
              <w:t xml:space="preserve"> 1/100g</w:t>
            </w:r>
            <w:r>
              <w:rPr>
                <w:sz w:val="18"/>
              </w:rPr>
              <w:t>，取值范围</w:t>
            </w:r>
            <w:r>
              <w:rPr>
                <w:sz w:val="18"/>
              </w:rPr>
              <w:t xml:space="preserve"> 1~100</w:t>
            </w:r>
          </w:p>
          <w:p w:rsidR="00F55565" w:rsidRDefault="00970F3D">
            <w:pPr>
              <w:pStyle w:val="TableParagraph"/>
              <w:spacing w:before="81"/>
              <w:ind w:left="107"/>
              <w:rPr>
                <w:sz w:val="18"/>
              </w:rPr>
            </w:pPr>
            <w:r>
              <w:rPr>
                <w:sz w:val="18"/>
              </w:rPr>
              <w:t xml:space="preserve">0xFFFF </w:t>
            </w:r>
            <w:r>
              <w:rPr>
                <w:sz w:val="18"/>
              </w:rPr>
              <w:t>表示不修改参数</w:t>
            </w:r>
          </w:p>
        </w:tc>
      </w:tr>
      <w:tr w:rsidR="00F55565">
        <w:trPr>
          <w:trHeight w:val="312"/>
        </w:trPr>
        <w:tc>
          <w:tcPr>
            <w:tcW w:w="1651" w:type="dxa"/>
          </w:tcPr>
          <w:p w:rsidR="00F55565" w:rsidRDefault="00970F3D">
            <w:pPr>
              <w:pStyle w:val="TableParagraph"/>
              <w:spacing w:before="42"/>
              <w:ind w:left="174" w:right="165"/>
              <w:jc w:val="center"/>
              <w:rPr>
                <w:sz w:val="18"/>
              </w:rPr>
            </w:pPr>
            <w:r>
              <w:rPr>
                <w:sz w:val="18"/>
              </w:rPr>
              <w:t>14</w:t>
            </w:r>
          </w:p>
        </w:tc>
        <w:tc>
          <w:tcPr>
            <w:tcW w:w="1651" w:type="dxa"/>
          </w:tcPr>
          <w:p w:rsidR="00F55565" w:rsidRDefault="00970F3D">
            <w:pPr>
              <w:pStyle w:val="TableParagraph"/>
              <w:spacing w:before="42"/>
              <w:ind w:left="172" w:right="166"/>
              <w:jc w:val="center"/>
              <w:rPr>
                <w:sz w:val="18"/>
              </w:rPr>
            </w:pPr>
            <w:r>
              <w:rPr>
                <w:sz w:val="18"/>
              </w:rPr>
              <w:t>预留</w:t>
            </w:r>
          </w:p>
        </w:tc>
        <w:tc>
          <w:tcPr>
            <w:tcW w:w="1652" w:type="dxa"/>
          </w:tcPr>
          <w:p w:rsidR="00F55565" w:rsidRDefault="00970F3D">
            <w:pPr>
              <w:pStyle w:val="TableParagraph"/>
              <w:spacing w:before="42"/>
              <w:ind w:left="444" w:right="433"/>
              <w:jc w:val="center"/>
              <w:rPr>
                <w:sz w:val="18"/>
              </w:rPr>
            </w:pPr>
            <w:r>
              <w:rPr>
                <w:sz w:val="18"/>
              </w:rPr>
              <w:t>WORD</w:t>
            </w:r>
          </w:p>
        </w:tc>
        <w:tc>
          <w:tcPr>
            <w:tcW w:w="4403" w:type="dxa"/>
          </w:tcPr>
          <w:p w:rsidR="00F55565" w:rsidRDefault="00F55565">
            <w:pPr>
              <w:pStyle w:val="TableParagraph"/>
              <w:rPr>
                <w:rFonts w:ascii="Times New Roman"/>
                <w:sz w:val="18"/>
              </w:rPr>
            </w:pPr>
          </w:p>
        </w:tc>
      </w:tr>
      <w:tr w:rsidR="00F55565">
        <w:trPr>
          <w:trHeight w:val="623"/>
        </w:trPr>
        <w:tc>
          <w:tcPr>
            <w:tcW w:w="1651" w:type="dxa"/>
          </w:tcPr>
          <w:p w:rsidR="00F55565" w:rsidRDefault="00F55565">
            <w:pPr>
              <w:pStyle w:val="TableParagraph"/>
              <w:spacing w:before="5"/>
              <w:rPr>
                <w:rFonts w:ascii="黑体"/>
                <w:sz w:val="15"/>
              </w:rPr>
            </w:pPr>
          </w:p>
          <w:p w:rsidR="00F55565" w:rsidRDefault="00970F3D">
            <w:pPr>
              <w:pStyle w:val="TableParagraph"/>
              <w:ind w:left="174" w:right="165"/>
              <w:jc w:val="center"/>
              <w:rPr>
                <w:sz w:val="18"/>
              </w:rPr>
            </w:pPr>
            <w:r>
              <w:rPr>
                <w:sz w:val="18"/>
              </w:rPr>
              <w:t>16</w:t>
            </w:r>
          </w:p>
        </w:tc>
        <w:tc>
          <w:tcPr>
            <w:tcW w:w="1651" w:type="dxa"/>
          </w:tcPr>
          <w:p w:rsidR="00F55565" w:rsidRDefault="00970F3D">
            <w:pPr>
              <w:pStyle w:val="TableParagraph"/>
              <w:spacing w:before="41"/>
              <w:ind w:left="174" w:right="166"/>
              <w:jc w:val="center"/>
              <w:rPr>
                <w:sz w:val="18"/>
              </w:rPr>
            </w:pPr>
            <w:r>
              <w:rPr>
                <w:sz w:val="18"/>
              </w:rPr>
              <w:t>急转弯报警时间</w:t>
            </w:r>
          </w:p>
          <w:p w:rsidR="00F55565" w:rsidRDefault="00970F3D">
            <w:pPr>
              <w:pStyle w:val="TableParagraph"/>
              <w:spacing w:before="82"/>
              <w:ind w:left="172" w:right="166"/>
              <w:jc w:val="center"/>
              <w:rPr>
                <w:sz w:val="18"/>
              </w:rPr>
            </w:pPr>
            <w:r>
              <w:rPr>
                <w:sz w:val="18"/>
              </w:rPr>
              <w:t>阈值</w:t>
            </w:r>
          </w:p>
        </w:tc>
        <w:tc>
          <w:tcPr>
            <w:tcW w:w="1652" w:type="dxa"/>
          </w:tcPr>
          <w:p w:rsidR="00F55565" w:rsidRDefault="00F55565">
            <w:pPr>
              <w:pStyle w:val="TableParagraph"/>
              <w:spacing w:before="5"/>
              <w:rPr>
                <w:rFonts w:ascii="黑体"/>
                <w:sz w:val="15"/>
              </w:rPr>
            </w:pPr>
          </w:p>
          <w:p w:rsidR="00F55565" w:rsidRDefault="00970F3D">
            <w:pPr>
              <w:pStyle w:val="TableParagraph"/>
              <w:ind w:left="444" w:right="433"/>
              <w:jc w:val="center"/>
              <w:rPr>
                <w:sz w:val="18"/>
              </w:rPr>
            </w:pPr>
            <w:r>
              <w:rPr>
                <w:sz w:val="18"/>
              </w:rPr>
              <w:t>WORD</w:t>
            </w:r>
          </w:p>
        </w:tc>
        <w:tc>
          <w:tcPr>
            <w:tcW w:w="4403" w:type="dxa"/>
          </w:tcPr>
          <w:p w:rsidR="00F55565" w:rsidRDefault="00970F3D">
            <w:pPr>
              <w:pStyle w:val="TableParagraph"/>
              <w:spacing w:before="41"/>
              <w:ind w:left="107"/>
              <w:rPr>
                <w:sz w:val="18"/>
              </w:rPr>
            </w:pPr>
            <w:r>
              <w:rPr>
                <w:sz w:val="18"/>
              </w:rPr>
              <w:t>单位秒，取值范围</w:t>
            </w:r>
            <w:r>
              <w:rPr>
                <w:sz w:val="18"/>
              </w:rPr>
              <w:t xml:space="preserve"> 1~10</w:t>
            </w:r>
          </w:p>
          <w:p w:rsidR="00F55565" w:rsidRDefault="00970F3D">
            <w:pPr>
              <w:pStyle w:val="TableParagraph"/>
              <w:spacing w:before="82"/>
              <w:ind w:left="107"/>
              <w:rPr>
                <w:sz w:val="18"/>
              </w:rPr>
            </w:pPr>
            <w:r>
              <w:rPr>
                <w:sz w:val="18"/>
              </w:rPr>
              <w:t xml:space="preserve">0xFF </w:t>
            </w:r>
            <w:r>
              <w:rPr>
                <w:sz w:val="18"/>
              </w:rPr>
              <w:t>表示不修改参数</w:t>
            </w:r>
          </w:p>
        </w:tc>
      </w:tr>
      <w:tr w:rsidR="00F55565">
        <w:trPr>
          <w:trHeight w:val="623"/>
        </w:trPr>
        <w:tc>
          <w:tcPr>
            <w:tcW w:w="1651" w:type="dxa"/>
          </w:tcPr>
          <w:p w:rsidR="00F55565" w:rsidRDefault="00F55565">
            <w:pPr>
              <w:pStyle w:val="TableParagraph"/>
              <w:spacing w:before="5"/>
              <w:rPr>
                <w:rFonts w:ascii="黑体"/>
                <w:sz w:val="15"/>
              </w:rPr>
            </w:pPr>
          </w:p>
          <w:p w:rsidR="00F55565" w:rsidRDefault="00970F3D">
            <w:pPr>
              <w:pStyle w:val="TableParagraph"/>
              <w:ind w:left="174" w:right="165"/>
              <w:jc w:val="center"/>
              <w:rPr>
                <w:sz w:val="18"/>
              </w:rPr>
            </w:pPr>
            <w:r>
              <w:rPr>
                <w:sz w:val="18"/>
              </w:rPr>
              <w:t>18</w:t>
            </w:r>
          </w:p>
        </w:tc>
        <w:tc>
          <w:tcPr>
            <w:tcW w:w="1651" w:type="dxa"/>
          </w:tcPr>
          <w:p w:rsidR="00F55565" w:rsidRDefault="00970F3D">
            <w:pPr>
              <w:pStyle w:val="TableParagraph"/>
              <w:spacing w:before="41"/>
              <w:ind w:left="174" w:right="166"/>
              <w:jc w:val="center"/>
              <w:rPr>
                <w:sz w:val="18"/>
              </w:rPr>
            </w:pPr>
            <w:r>
              <w:rPr>
                <w:sz w:val="18"/>
              </w:rPr>
              <w:t>急转弯报警重力</w:t>
            </w:r>
          </w:p>
          <w:p w:rsidR="00F55565" w:rsidRDefault="00970F3D">
            <w:pPr>
              <w:pStyle w:val="TableParagraph"/>
              <w:spacing w:before="81"/>
              <w:ind w:left="174" w:right="166"/>
              <w:jc w:val="center"/>
              <w:rPr>
                <w:sz w:val="18"/>
              </w:rPr>
            </w:pPr>
            <w:r>
              <w:rPr>
                <w:sz w:val="18"/>
              </w:rPr>
              <w:t>加速度阈值</w:t>
            </w:r>
          </w:p>
        </w:tc>
        <w:tc>
          <w:tcPr>
            <w:tcW w:w="1652" w:type="dxa"/>
          </w:tcPr>
          <w:p w:rsidR="00F55565" w:rsidRDefault="00F55565">
            <w:pPr>
              <w:pStyle w:val="TableParagraph"/>
              <w:spacing w:before="5"/>
              <w:rPr>
                <w:rFonts w:ascii="黑体"/>
                <w:sz w:val="15"/>
              </w:rPr>
            </w:pPr>
          </w:p>
          <w:p w:rsidR="00F55565" w:rsidRDefault="00970F3D">
            <w:pPr>
              <w:pStyle w:val="TableParagraph"/>
              <w:ind w:left="444" w:right="433"/>
              <w:jc w:val="center"/>
              <w:rPr>
                <w:sz w:val="18"/>
              </w:rPr>
            </w:pPr>
            <w:r>
              <w:rPr>
                <w:sz w:val="18"/>
              </w:rPr>
              <w:t>WORD</w:t>
            </w:r>
          </w:p>
        </w:tc>
        <w:tc>
          <w:tcPr>
            <w:tcW w:w="4403" w:type="dxa"/>
          </w:tcPr>
          <w:p w:rsidR="00F55565" w:rsidRDefault="00970F3D">
            <w:pPr>
              <w:pStyle w:val="TableParagraph"/>
              <w:spacing w:before="41"/>
              <w:ind w:left="107"/>
              <w:rPr>
                <w:sz w:val="18"/>
              </w:rPr>
            </w:pPr>
            <w:r>
              <w:rPr>
                <w:sz w:val="18"/>
              </w:rPr>
              <w:t>单位</w:t>
            </w:r>
            <w:r>
              <w:rPr>
                <w:sz w:val="18"/>
              </w:rPr>
              <w:t xml:space="preserve"> 1/100g</w:t>
            </w:r>
            <w:r>
              <w:rPr>
                <w:sz w:val="18"/>
              </w:rPr>
              <w:t>，取值范围</w:t>
            </w:r>
            <w:r>
              <w:rPr>
                <w:sz w:val="18"/>
              </w:rPr>
              <w:t xml:space="preserve"> 1~100</w:t>
            </w:r>
          </w:p>
          <w:p w:rsidR="00F55565" w:rsidRDefault="00970F3D">
            <w:pPr>
              <w:pStyle w:val="TableParagraph"/>
              <w:spacing w:before="81"/>
              <w:ind w:left="107"/>
              <w:rPr>
                <w:sz w:val="18"/>
              </w:rPr>
            </w:pPr>
            <w:r>
              <w:rPr>
                <w:sz w:val="18"/>
              </w:rPr>
              <w:t xml:space="preserve">0xFFFF </w:t>
            </w:r>
            <w:r>
              <w:rPr>
                <w:sz w:val="18"/>
              </w:rPr>
              <w:t>表示不修改参数</w:t>
            </w:r>
          </w:p>
        </w:tc>
      </w:tr>
      <w:tr w:rsidR="00F55565">
        <w:trPr>
          <w:trHeight w:val="312"/>
        </w:trPr>
        <w:tc>
          <w:tcPr>
            <w:tcW w:w="1651" w:type="dxa"/>
          </w:tcPr>
          <w:p w:rsidR="00F55565" w:rsidRDefault="00970F3D">
            <w:pPr>
              <w:pStyle w:val="TableParagraph"/>
              <w:spacing w:before="40"/>
              <w:ind w:left="174" w:right="165"/>
              <w:jc w:val="center"/>
              <w:rPr>
                <w:sz w:val="18"/>
              </w:rPr>
            </w:pPr>
            <w:r>
              <w:rPr>
                <w:sz w:val="18"/>
              </w:rPr>
              <w:t>20</w:t>
            </w:r>
          </w:p>
        </w:tc>
        <w:tc>
          <w:tcPr>
            <w:tcW w:w="1651" w:type="dxa"/>
          </w:tcPr>
          <w:p w:rsidR="00F55565" w:rsidRDefault="00970F3D">
            <w:pPr>
              <w:pStyle w:val="TableParagraph"/>
              <w:spacing w:before="40"/>
              <w:ind w:left="172" w:right="166"/>
              <w:jc w:val="center"/>
              <w:rPr>
                <w:sz w:val="18"/>
              </w:rPr>
            </w:pPr>
            <w:r>
              <w:rPr>
                <w:sz w:val="18"/>
              </w:rPr>
              <w:t>预留</w:t>
            </w:r>
          </w:p>
        </w:tc>
        <w:tc>
          <w:tcPr>
            <w:tcW w:w="1652" w:type="dxa"/>
          </w:tcPr>
          <w:p w:rsidR="00F55565" w:rsidRDefault="00970F3D">
            <w:pPr>
              <w:pStyle w:val="TableParagraph"/>
              <w:spacing w:before="40"/>
              <w:ind w:left="444" w:right="433"/>
              <w:jc w:val="center"/>
              <w:rPr>
                <w:sz w:val="18"/>
              </w:rPr>
            </w:pPr>
            <w:r>
              <w:rPr>
                <w:sz w:val="18"/>
              </w:rPr>
              <w:t>WORD</w:t>
            </w:r>
          </w:p>
        </w:tc>
        <w:tc>
          <w:tcPr>
            <w:tcW w:w="4403" w:type="dxa"/>
          </w:tcPr>
          <w:p w:rsidR="00F55565" w:rsidRDefault="00F55565">
            <w:pPr>
              <w:pStyle w:val="TableParagraph"/>
              <w:rPr>
                <w:rFonts w:ascii="Times New Roman"/>
                <w:sz w:val="18"/>
              </w:rPr>
            </w:pPr>
          </w:p>
        </w:tc>
      </w:tr>
      <w:tr w:rsidR="00F55565">
        <w:trPr>
          <w:trHeight w:val="623"/>
        </w:trPr>
        <w:tc>
          <w:tcPr>
            <w:tcW w:w="1651" w:type="dxa"/>
          </w:tcPr>
          <w:p w:rsidR="00F55565" w:rsidRDefault="00F55565">
            <w:pPr>
              <w:pStyle w:val="TableParagraph"/>
              <w:spacing w:before="4"/>
              <w:rPr>
                <w:rFonts w:ascii="黑体"/>
                <w:sz w:val="15"/>
              </w:rPr>
            </w:pPr>
          </w:p>
          <w:p w:rsidR="00F55565" w:rsidRDefault="00970F3D">
            <w:pPr>
              <w:pStyle w:val="TableParagraph"/>
              <w:ind w:left="174" w:right="165"/>
              <w:jc w:val="center"/>
              <w:rPr>
                <w:sz w:val="18"/>
              </w:rPr>
            </w:pPr>
            <w:r>
              <w:rPr>
                <w:sz w:val="18"/>
              </w:rPr>
              <w:t>22</w:t>
            </w:r>
          </w:p>
        </w:tc>
        <w:tc>
          <w:tcPr>
            <w:tcW w:w="1651" w:type="dxa"/>
          </w:tcPr>
          <w:p w:rsidR="00F55565" w:rsidRDefault="00970F3D">
            <w:pPr>
              <w:pStyle w:val="TableParagraph"/>
              <w:spacing w:before="40"/>
              <w:ind w:left="174" w:right="166"/>
              <w:jc w:val="center"/>
              <w:rPr>
                <w:sz w:val="18"/>
              </w:rPr>
            </w:pPr>
            <w:r>
              <w:rPr>
                <w:sz w:val="18"/>
              </w:rPr>
              <w:t>怠速报警时间阈</w:t>
            </w:r>
          </w:p>
          <w:p w:rsidR="00F55565" w:rsidRDefault="00970F3D">
            <w:pPr>
              <w:pStyle w:val="TableParagraph"/>
              <w:spacing w:before="81"/>
              <w:ind w:left="8"/>
              <w:jc w:val="center"/>
              <w:rPr>
                <w:sz w:val="18"/>
              </w:rPr>
            </w:pPr>
            <w:r>
              <w:rPr>
                <w:sz w:val="18"/>
              </w:rPr>
              <w:t>值</w:t>
            </w:r>
          </w:p>
        </w:tc>
        <w:tc>
          <w:tcPr>
            <w:tcW w:w="1652" w:type="dxa"/>
          </w:tcPr>
          <w:p w:rsidR="00F55565" w:rsidRDefault="00F55565">
            <w:pPr>
              <w:pStyle w:val="TableParagraph"/>
              <w:spacing w:before="4"/>
              <w:rPr>
                <w:rFonts w:ascii="黑体"/>
                <w:sz w:val="15"/>
              </w:rPr>
            </w:pPr>
          </w:p>
          <w:p w:rsidR="00F55565" w:rsidRDefault="00970F3D">
            <w:pPr>
              <w:pStyle w:val="TableParagraph"/>
              <w:ind w:left="444" w:right="433"/>
              <w:jc w:val="center"/>
              <w:rPr>
                <w:sz w:val="18"/>
              </w:rPr>
            </w:pPr>
            <w:r>
              <w:rPr>
                <w:sz w:val="18"/>
              </w:rPr>
              <w:t>WORD</w:t>
            </w:r>
          </w:p>
        </w:tc>
        <w:tc>
          <w:tcPr>
            <w:tcW w:w="4403" w:type="dxa"/>
          </w:tcPr>
          <w:p w:rsidR="00F55565" w:rsidRDefault="00970F3D">
            <w:pPr>
              <w:pStyle w:val="TableParagraph"/>
              <w:spacing w:before="40"/>
              <w:ind w:left="107"/>
              <w:rPr>
                <w:sz w:val="18"/>
              </w:rPr>
            </w:pPr>
            <w:r>
              <w:rPr>
                <w:sz w:val="18"/>
              </w:rPr>
              <w:t>单位秒，取值范围</w:t>
            </w:r>
            <w:r>
              <w:rPr>
                <w:sz w:val="18"/>
              </w:rPr>
              <w:t xml:space="preserve"> 1~600</w:t>
            </w:r>
          </w:p>
          <w:p w:rsidR="00F55565" w:rsidRDefault="00970F3D">
            <w:pPr>
              <w:pStyle w:val="TableParagraph"/>
              <w:spacing w:before="81"/>
              <w:ind w:left="107"/>
              <w:rPr>
                <w:sz w:val="18"/>
              </w:rPr>
            </w:pPr>
            <w:r>
              <w:rPr>
                <w:sz w:val="18"/>
              </w:rPr>
              <w:t xml:space="preserve">0xFFFF </w:t>
            </w:r>
            <w:r>
              <w:rPr>
                <w:sz w:val="18"/>
              </w:rPr>
              <w:t>表示不修改参数</w:t>
            </w:r>
          </w:p>
        </w:tc>
      </w:tr>
      <w:tr w:rsidR="00F55565">
        <w:trPr>
          <w:trHeight w:val="623"/>
        </w:trPr>
        <w:tc>
          <w:tcPr>
            <w:tcW w:w="1651" w:type="dxa"/>
          </w:tcPr>
          <w:p w:rsidR="00F55565" w:rsidRDefault="00F55565">
            <w:pPr>
              <w:pStyle w:val="TableParagraph"/>
              <w:spacing w:before="3"/>
              <w:rPr>
                <w:rFonts w:ascii="黑体"/>
                <w:sz w:val="15"/>
              </w:rPr>
            </w:pPr>
          </w:p>
          <w:p w:rsidR="00F55565" w:rsidRDefault="00970F3D">
            <w:pPr>
              <w:pStyle w:val="TableParagraph"/>
              <w:spacing w:before="1"/>
              <w:ind w:left="174" w:right="165"/>
              <w:jc w:val="center"/>
              <w:rPr>
                <w:sz w:val="18"/>
              </w:rPr>
            </w:pPr>
            <w:r>
              <w:rPr>
                <w:sz w:val="18"/>
              </w:rPr>
              <w:t>24</w:t>
            </w:r>
          </w:p>
        </w:tc>
        <w:tc>
          <w:tcPr>
            <w:tcW w:w="1651" w:type="dxa"/>
          </w:tcPr>
          <w:p w:rsidR="00F55565" w:rsidRDefault="00970F3D">
            <w:pPr>
              <w:pStyle w:val="TableParagraph"/>
              <w:spacing w:before="40"/>
              <w:ind w:left="174" w:right="166"/>
              <w:jc w:val="center"/>
              <w:rPr>
                <w:sz w:val="18"/>
              </w:rPr>
            </w:pPr>
            <w:r>
              <w:rPr>
                <w:sz w:val="18"/>
              </w:rPr>
              <w:t>怠速报警车速阈</w:t>
            </w:r>
          </w:p>
          <w:p w:rsidR="00F55565" w:rsidRDefault="00970F3D">
            <w:pPr>
              <w:pStyle w:val="TableParagraph"/>
              <w:spacing w:before="81"/>
              <w:ind w:left="8"/>
              <w:jc w:val="center"/>
              <w:rPr>
                <w:sz w:val="18"/>
              </w:rPr>
            </w:pPr>
            <w:r>
              <w:rPr>
                <w:sz w:val="18"/>
              </w:rPr>
              <w:t>值</w:t>
            </w:r>
          </w:p>
        </w:tc>
        <w:tc>
          <w:tcPr>
            <w:tcW w:w="1652" w:type="dxa"/>
          </w:tcPr>
          <w:p w:rsidR="00F55565" w:rsidRDefault="00F55565">
            <w:pPr>
              <w:pStyle w:val="TableParagraph"/>
              <w:spacing w:before="3"/>
              <w:rPr>
                <w:rFonts w:ascii="黑体"/>
                <w:sz w:val="15"/>
              </w:rPr>
            </w:pPr>
          </w:p>
          <w:p w:rsidR="00F55565" w:rsidRDefault="00970F3D">
            <w:pPr>
              <w:pStyle w:val="TableParagraph"/>
              <w:spacing w:before="1"/>
              <w:ind w:left="444" w:right="433"/>
              <w:jc w:val="center"/>
              <w:rPr>
                <w:sz w:val="18"/>
              </w:rPr>
            </w:pPr>
            <w:r>
              <w:rPr>
                <w:sz w:val="18"/>
              </w:rPr>
              <w:t>WORD</w:t>
            </w:r>
          </w:p>
        </w:tc>
        <w:tc>
          <w:tcPr>
            <w:tcW w:w="4403" w:type="dxa"/>
          </w:tcPr>
          <w:p w:rsidR="00F55565" w:rsidRDefault="00970F3D">
            <w:pPr>
              <w:pStyle w:val="TableParagraph"/>
              <w:spacing w:before="40"/>
              <w:ind w:left="107"/>
              <w:rPr>
                <w:sz w:val="18"/>
              </w:rPr>
            </w:pPr>
            <w:r>
              <w:rPr>
                <w:sz w:val="18"/>
              </w:rPr>
              <w:t>单位</w:t>
            </w:r>
            <w:r>
              <w:rPr>
                <w:sz w:val="18"/>
              </w:rPr>
              <w:t xml:space="preserve"> km/h</w:t>
            </w:r>
            <w:r>
              <w:rPr>
                <w:sz w:val="18"/>
              </w:rPr>
              <w:t>，取值范围</w:t>
            </w:r>
            <w:r>
              <w:rPr>
                <w:sz w:val="18"/>
              </w:rPr>
              <w:t xml:space="preserve"> 1~30</w:t>
            </w:r>
            <w:r>
              <w:rPr>
                <w:sz w:val="18"/>
              </w:rPr>
              <w:t>，</w:t>
            </w:r>
          </w:p>
          <w:p w:rsidR="00F55565" w:rsidRDefault="00970F3D">
            <w:pPr>
              <w:pStyle w:val="TableParagraph"/>
              <w:spacing w:before="81"/>
              <w:ind w:left="107"/>
              <w:rPr>
                <w:sz w:val="18"/>
              </w:rPr>
            </w:pPr>
            <w:r>
              <w:rPr>
                <w:sz w:val="18"/>
              </w:rPr>
              <w:t xml:space="preserve">0xFFFF </w:t>
            </w:r>
            <w:r>
              <w:rPr>
                <w:sz w:val="18"/>
              </w:rPr>
              <w:t>表示不修改参数。</w:t>
            </w:r>
          </w:p>
        </w:tc>
      </w:tr>
      <w:tr w:rsidR="00F55565">
        <w:trPr>
          <w:trHeight w:val="624"/>
        </w:trPr>
        <w:tc>
          <w:tcPr>
            <w:tcW w:w="1651" w:type="dxa"/>
          </w:tcPr>
          <w:p w:rsidR="00F55565" w:rsidRDefault="00F55565">
            <w:pPr>
              <w:pStyle w:val="TableParagraph"/>
              <w:spacing w:before="5"/>
              <w:rPr>
                <w:rFonts w:ascii="黑体"/>
                <w:sz w:val="15"/>
              </w:rPr>
            </w:pPr>
          </w:p>
          <w:p w:rsidR="00F55565" w:rsidRDefault="00970F3D">
            <w:pPr>
              <w:pStyle w:val="TableParagraph"/>
              <w:spacing w:before="1"/>
              <w:ind w:left="174" w:right="165"/>
              <w:jc w:val="center"/>
              <w:rPr>
                <w:sz w:val="18"/>
              </w:rPr>
            </w:pPr>
            <w:r>
              <w:rPr>
                <w:sz w:val="18"/>
              </w:rPr>
              <w:t>26</w:t>
            </w:r>
          </w:p>
        </w:tc>
        <w:tc>
          <w:tcPr>
            <w:tcW w:w="1651" w:type="dxa"/>
          </w:tcPr>
          <w:p w:rsidR="00F55565" w:rsidRDefault="00970F3D">
            <w:pPr>
              <w:pStyle w:val="TableParagraph"/>
              <w:spacing w:before="42"/>
              <w:ind w:left="174" w:right="166"/>
              <w:jc w:val="center"/>
              <w:rPr>
                <w:sz w:val="18"/>
              </w:rPr>
            </w:pPr>
            <w:r>
              <w:rPr>
                <w:sz w:val="18"/>
              </w:rPr>
              <w:t>怠速报警发动机</w:t>
            </w:r>
          </w:p>
          <w:p w:rsidR="00F55565" w:rsidRDefault="00970F3D">
            <w:pPr>
              <w:pStyle w:val="TableParagraph"/>
              <w:spacing w:before="81"/>
              <w:ind w:left="172" w:right="166"/>
              <w:jc w:val="center"/>
              <w:rPr>
                <w:sz w:val="18"/>
              </w:rPr>
            </w:pPr>
            <w:r>
              <w:rPr>
                <w:sz w:val="18"/>
              </w:rPr>
              <w:t>转速阈值</w:t>
            </w:r>
          </w:p>
        </w:tc>
        <w:tc>
          <w:tcPr>
            <w:tcW w:w="1652" w:type="dxa"/>
          </w:tcPr>
          <w:p w:rsidR="00F55565" w:rsidRDefault="00F55565">
            <w:pPr>
              <w:pStyle w:val="TableParagraph"/>
              <w:spacing w:before="5"/>
              <w:rPr>
                <w:rFonts w:ascii="黑体"/>
                <w:sz w:val="15"/>
              </w:rPr>
            </w:pPr>
          </w:p>
          <w:p w:rsidR="00F55565" w:rsidRDefault="00970F3D">
            <w:pPr>
              <w:pStyle w:val="TableParagraph"/>
              <w:spacing w:before="1"/>
              <w:ind w:left="444" w:right="433"/>
              <w:jc w:val="center"/>
              <w:rPr>
                <w:sz w:val="18"/>
              </w:rPr>
            </w:pPr>
            <w:r>
              <w:rPr>
                <w:sz w:val="18"/>
              </w:rPr>
              <w:t>WORD</w:t>
            </w:r>
          </w:p>
        </w:tc>
        <w:tc>
          <w:tcPr>
            <w:tcW w:w="4403" w:type="dxa"/>
          </w:tcPr>
          <w:p w:rsidR="00F55565" w:rsidRDefault="00970F3D">
            <w:pPr>
              <w:pStyle w:val="TableParagraph"/>
              <w:spacing w:before="42"/>
              <w:ind w:left="107"/>
              <w:rPr>
                <w:sz w:val="18"/>
              </w:rPr>
            </w:pPr>
            <w:r>
              <w:rPr>
                <w:spacing w:val="-1"/>
                <w:sz w:val="18"/>
              </w:rPr>
              <w:t>单位</w:t>
            </w:r>
            <w:r>
              <w:rPr>
                <w:spacing w:val="-1"/>
                <w:sz w:val="18"/>
              </w:rPr>
              <w:t xml:space="preserve"> </w:t>
            </w:r>
            <w:r>
              <w:rPr>
                <w:sz w:val="18"/>
              </w:rPr>
              <w:t>RPM</w:t>
            </w:r>
            <w:r>
              <w:rPr>
                <w:spacing w:val="-12"/>
                <w:sz w:val="18"/>
              </w:rPr>
              <w:t>，取值</w:t>
            </w:r>
            <w:r>
              <w:rPr>
                <w:spacing w:val="-12"/>
                <w:sz w:val="18"/>
              </w:rPr>
              <w:t xml:space="preserve"> </w:t>
            </w:r>
            <w:r>
              <w:rPr>
                <w:sz w:val="18"/>
              </w:rPr>
              <w:t>1~2000</w:t>
            </w:r>
          </w:p>
          <w:p w:rsidR="00F55565" w:rsidRDefault="00970F3D">
            <w:pPr>
              <w:pStyle w:val="TableParagraph"/>
              <w:spacing w:before="81"/>
              <w:ind w:left="107"/>
              <w:rPr>
                <w:sz w:val="18"/>
              </w:rPr>
            </w:pPr>
            <w:r>
              <w:rPr>
                <w:sz w:val="18"/>
              </w:rPr>
              <w:t>0xFFFF</w:t>
            </w:r>
            <w:r>
              <w:rPr>
                <w:spacing w:val="-7"/>
                <w:sz w:val="18"/>
              </w:rPr>
              <w:t xml:space="preserve"> </w:t>
            </w:r>
            <w:r>
              <w:rPr>
                <w:spacing w:val="-7"/>
                <w:sz w:val="18"/>
              </w:rPr>
              <w:t>表示不修改参数</w:t>
            </w:r>
          </w:p>
        </w:tc>
      </w:tr>
      <w:tr w:rsidR="00F55565">
        <w:trPr>
          <w:trHeight w:val="624"/>
        </w:trPr>
        <w:tc>
          <w:tcPr>
            <w:tcW w:w="1651" w:type="dxa"/>
          </w:tcPr>
          <w:p w:rsidR="00F55565" w:rsidRDefault="00F55565">
            <w:pPr>
              <w:pStyle w:val="TableParagraph"/>
              <w:spacing w:before="5"/>
              <w:rPr>
                <w:rFonts w:ascii="黑体"/>
                <w:sz w:val="15"/>
              </w:rPr>
            </w:pPr>
          </w:p>
          <w:p w:rsidR="00F55565" w:rsidRDefault="00970F3D">
            <w:pPr>
              <w:pStyle w:val="TableParagraph"/>
              <w:ind w:left="174" w:right="165"/>
              <w:jc w:val="center"/>
              <w:rPr>
                <w:sz w:val="18"/>
              </w:rPr>
            </w:pPr>
            <w:r>
              <w:rPr>
                <w:sz w:val="18"/>
              </w:rPr>
              <w:t>28</w:t>
            </w:r>
          </w:p>
        </w:tc>
        <w:tc>
          <w:tcPr>
            <w:tcW w:w="1651" w:type="dxa"/>
          </w:tcPr>
          <w:p w:rsidR="00F55565" w:rsidRDefault="00970F3D">
            <w:pPr>
              <w:pStyle w:val="TableParagraph"/>
              <w:spacing w:before="41"/>
              <w:ind w:left="174" w:right="166"/>
              <w:jc w:val="center"/>
              <w:rPr>
                <w:sz w:val="18"/>
              </w:rPr>
            </w:pPr>
            <w:r>
              <w:rPr>
                <w:sz w:val="18"/>
              </w:rPr>
              <w:t>异常熄火报警时</w:t>
            </w:r>
          </w:p>
          <w:p w:rsidR="00F55565" w:rsidRDefault="00970F3D">
            <w:pPr>
              <w:pStyle w:val="TableParagraph"/>
              <w:spacing w:before="82"/>
              <w:ind w:left="174" w:right="166"/>
              <w:jc w:val="center"/>
              <w:rPr>
                <w:sz w:val="18"/>
              </w:rPr>
            </w:pPr>
            <w:r>
              <w:rPr>
                <w:sz w:val="18"/>
              </w:rPr>
              <w:t>间阈值</w:t>
            </w:r>
          </w:p>
        </w:tc>
        <w:tc>
          <w:tcPr>
            <w:tcW w:w="1652" w:type="dxa"/>
          </w:tcPr>
          <w:p w:rsidR="00F55565" w:rsidRDefault="00F55565">
            <w:pPr>
              <w:pStyle w:val="TableParagraph"/>
              <w:spacing w:before="5"/>
              <w:rPr>
                <w:rFonts w:ascii="黑体"/>
                <w:sz w:val="15"/>
              </w:rPr>
            </w:pPr>
          </w:p>
          <w:p w:rsidR="00F55565" w:rsidRDefault="00970F3D">
            <w:pPr>
              <w:pStyle w:val="TableParagraph"/>
              <w:ind w:left="444" w:right="433"/>
              <w:jc w:val="center"/>
              <w:rPr>
                <w:sz w:val="18"/>
              </w:rPr>
            </w:pPr>
            <w:r>
              <w:rPr>
                <w:sz w:val="18"/>
              </w:rPr>
              <w:t>WORD</w:t>
            </w:r>
          </w:p>
        </w:tc>
        <w:tc>
          <w:tcPr>
            <w:tcW w:w="4403" w:type="dxa"/>
          </w:tcPr>
          <w:p w:rsidR="00F55565" w:rsidRDefault="00970F3D">
            <w:pPr>
              <w:pStyle w:val="TableParagraph"/>
              <w:spacing w:before="41"/>
              <w:ind w:left="107"/>
              <w:rPr>
                <w:sz w:val="18"/>
              </w:rPr>
            </w:pPr>
            <w:r>
              <w:rPr>
                <w:spacing w:val="-5"/>
                <w:sz w:val="18"/>
              </w:rPr>
              <w:t>单位秒，取值范围</w:t>
            </w:r>
            <w:r>
              <w:rPr>
                <w:spacing w:val="-5"/>
                <w:sz w:val="18"/>
              </w:rPr>
              <w:t xml:space="preserve"> </w:t>
            </w:r>
            <w:r>
              <w:rPr>
                <w:sz w:val="18"/>
              </w:rPr>
              <w:t>1~30</w:t>
            </w:r>
          </w:p>
          <w:p w:rsidR="00F55565" w:rsidRDefault="00970F3D">
            <w:pPr>
              <w:pStyle w:val="TableParagraph"/>
              <w:spacing w:before="82"/>
              <w:ind w:left="107"/>
              <w:rPr>
                <w:sz w:val="18"/>
              </w:rPr>
            </w:pPr>
            <w:r>
              <w:rPr>
                <w:sz w:val="18"/>
              </w:rPr>
              <w:t>0xFFFF</w:t>
            </w:r>
            <w:r>
              <w:rPr>
                <w:spacing w:val="-7"/>
                <w:sz w:val="18"/>
              </w:rPr>
              <w:t xml:space="preserve"> </w:t>
            </w:r>
            <w:r>
              <w:rPr>
                <w:spacing w:val="-7"/>
                <w:sz w:val="18"/>
              </w:rPr>
              <w:t>表示不修改参数</w:t>
            </w:r>
          </w:p>
        </w:tc>
      </w:tr>
      <w:tr w:rsidR="00F55565">
        <w:trPr>
          <w:trHeight w:val="623"/>
        </w:trPr>
        <w:tc>
          <w:tcPr>
            <w:tcW w:w="1651" w:type="dxa"/>
          </w:tcPr>
          <w:p w:rsidR="00F55565" w:rsidRDefault="00F55565">
            <w:pPr>
              <w:pStyle w:val="TableParagraph"/>
              <w:spacing w:before="5"/>
              <w:rPr>
                <w:rFonts w:ascii="黑体"/>
                <w:sz w:val="15"/>
              </w:rPr>
            </w:pPr>
          </w:p>
          <w:p w:rsidR="00F55565" w:rsidRDefault="00970F3D">
            <w:pPr>
              <w:pStyle w:val="TableParagraph"/>
              <w:ind w:left="174" w:right="165"/>
              <w:jc w:val="center"/>
              <w:rPr>
                <w:sz w:val="18"/>
              </w:rPr>
            </w:pPr>
            <w:r>
              <w:rPr>
                <w:sz w:val="18"/>
              </w:rPr>
              <w:t>30</w:t>
            </w:r>
          </w:p>
        </w:tc>
        <w:tc>
          <w:tcPr>
            <w:tcW w:w="1651" w:type="dxa"/>
          </w:tcPr>
          <w:p w:rsidR="00F55565" w:rsidRDefault="00970F3D">
            <w:pPr>
              <w:pStyle w:val="TableParagraph"/>
              <w:spacing w:before="41"/>
              <w:ind w:left="174" w:right="166"/>
              <w:jc w:val="center"/>
              <w:rPr>
                <w:sz w:val="18"/>
              </w:rPr>
            </w:pPr>
            <w:r>
              <w:rPr>
                <w:sz w:val="18"/>
              </w:rPr>
              <w:t>异常熄火报警车</w:t>
            </w:r>
          </w:p>
          <w:p w:rsidR="00F55565" w:rsidRDefault="00970F3D">
            <w:pPr>
              <w:pStyle w:val="TableParagraph"/>
              <w:spacing w:before="81"/>
              <w:ind w:left="174" w:right="166"/>
              <w:jc w:val="center"/>
              <w:rPr>
                <w:sz w:val="18"/>
              </w:rPr>
            </w:pPr>
            <w:r>
              <w:rPr>
                <w:sz w:val="18"/>
              </w:rPr>
              <w:t>速阈值</w:t>
            </w:r>
          </w:p>
        </w:tc>
        <w:tc>
          <w:tcPr>
            <w:tcW w:w="1652" w:type="dxa"/>
          </w:tcPr>
          <w:p w:rsidR="00F55565" w:rsidRDefault="00F55565">
            <w:pPr>
              <w:pStyle w:val="TableParagraph"/>
              <w:spacing w:before="5"/>
              <w:rPr>
                <w:rFonts w:ascii="黑体"/>
                <w:sz w:val="15"/>
              </w:rPr>
            </w:pPr>
          </w:p>
          <w:p w:rsidR="00F55565" w:rsidRDefault="00970F3D">
            <w:pPr>
              <w:pStyle w:val="TableParagraph"/>
              <w:ind w:left="444" w:right="433"/>
              <w:jc w:val="center"/>
              <w:rPr>
                <w:sz w:val="18"/>
              </w:rPr>
            </w:pPr>
            <w:r>
              <w:rPr>
                <w:sz w:val="18"/>
              </w:rPr>
              <w:t>WORD</w:t>
            </w:r>
          </w:p>
        </w:tc>
        <w:tc>
          <w:tcPr>
            <w:tcW w:w="4403" w:type="dxa"/>
          </w:tcPr>
          <w:p w:rsidR="00F55565" w:rsidRDefault="00970F3D">
            <w:pPr>
              <w:pStyle w:val="TableParagraph"/>
              <w:spacing w:before="41"/>
              <w:ind w:left="107"/>
              <w:rPr>
                <w:sz w:val="18"/>
              </w:rPr>
            </w:pPr>
            <w:r>
              <w:rPr>
                <w:sz w:val="18"/>
              </w:rPr>
              <w:t>单位</w:t>
            </w:r>
            <w:r>
              <w:rPr>
                <w:sz w:val="18"/>
              </w:rPr>
              <w:t xml:space="preserve"> km/h</w:t>
            </w:r>
            <w:r>
              <w:rPr>
                <w:sz w:val="18"/>
              </w:rPr>
              <w:t>，取值范围</w:t>
            </w:r>
            <w:r>
              <w:rPr>
                <w:sz w:val="18"/>
              </w:rPr>
              <w:t xml:space="preserve"> 10~200</w:t>
            </w:r>
            <w:r>
              <w:rPr>
                <w:sz w:val="18"/>
              </w:rPr>
              <w:t>，</w:t>
            </w:r>
          </w:p>
          <w:p w:rsidR="00F55565" w:rsidRDefault="00970F3D">
            <w:pPr>
              <w:pStyle w:val="TableParagraph"/>
              <w:spacing w:before="81"/>
              <w:ind w:left="107"/>
              <w:rPr>
                <w:sz w:val="18"/>
              </w:rPr>
            </w:pPr>
            <w:r>
              <w:rPr>
                <w:sz w:val="18"/>
              </w:rPr>
              <w:t xml:space="preserve">0xFFFF </w:t>
            </w:r>
            <w:r>
              <w:rPr>
                <w:sz w:val="18"/>
              </w:rPr>
              <w:t>表示不修改参数。</w:t>
            </w:r>
          </w:p>
        </w:tc>
      </w:tr>
    </w:tbl>
    <w:p w:rsidR="00F55565" w:rsidRDefault="00F55565">
      <w:pPr>
        <w:rPr>
          <w:sz w:val="18"/>
        </w:rPr>
        <w:sectPr w:rsidR="00F55565">
          <w:pgSz w:w="11910" w:h="16840"/>
          <w:pgMar w:top="1420" w:right="1020" w:bottom="280" w:left="1120" w:header="720" w:footer="720" w:gutter="0"/>
          <w:cols w:space="720"/>
        </w:sectPr>
      </w:pPr>
    </w:p>
    <w:tbl>
      <w:tblPr>
        <w:tblW w:w="9357" w:type="dxa"/>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51"/>
        <w:gridCol w:w="1651"/>
        <w:gridCol w:w="1652"/>
        <w:gridCol w:w="4403"/>
      </w:tblGrid>
      <w:tr w:rsidR="00F55565">
        <w:trPr>
          <w:trHeight w:val="623"/>
        </w:trPr>
        <w:tc>
          <w:tcPr>
            <w:tcW w:w="1651" w:type="dxa"/>
          </w:tcPr>
          <w:p w:rsidR="00F55565" w:rsidRDefault="00F55565">
            <w:pPr>
              <w:pStyle w:val="TableParagraph"/>
              <w:spacing w:before="5"/>
              <w:rPr>
                <w:rFonts w:ascii="黑体"/>
                <w:sz w:val="15"/>
              </w:rPr>
            </w:pPr>
          </w:p>
          <w:p w:rsidR="00F55565" w:rsidRDefault="00970F3D">
            <w:pPr>
              <w:pStyle w:val="TableParagraph"/>
              <w:ind w:left="734"/>
              <w:rPr>
                <w:sz w:val="18"/>
              </w:rPr>
            </w:pPr>
            <w:r>
              <w:rPr>
                <w:sz w:val="18"/>
              </w:rPr>
              <w:t>32</w:t>
            </w:r>
          </w:p>
        </w:tc>
        <w:tc>
          <w:tcPr>
            <w:tcW w:w="1651" w:type="dxa"/>
          </w:tcPr>
          <w:p w:rsidR="00F55565" w:rsidRDefault="00970F3D">
            <w:pPr>
              <w:pStyle w:val="TableParagraph"/>
              <w:spacing w:before="41"/>
              <w:ind w:left="194"/>
              <w:rPr>
                <w:sz w:val="18"/>
              </w:rPr>
            </w:pPr>
            <w:r>
              <w:rPr>
                <w:sz w:val="18"/>
              </w:rPr>
              <w:t>异常熄火报警发</w:t>
            </w:r>
          </w:p>
          <w:p w:rsidR="00F55565" w:rsidRDefault="00970F3D">
            <w:pPr>
              <w:pStyle w:val="TableParagraph"/>
              <w:spacing w:before="82"/>
              <w:ind w:left="283"/>
              <w:rPr>
                <w:sz w:val="18"/>
              </w:rPr>
            </w:pPr>
            <w:r>
              <w:rPr>
                <w:sz w:val="18"/>
              </w:rPr>
              <w:t>动机转速阈值</w:t>
            </w:r>
          </w:p>
        </w:tc>
        <w:tc>
          <w:tcPr>
            <w:tcW w:w="1652" w:type="dxa"/>
          </w:tcPr>
          <w:p w:rsidR="00F55565" w:rsidRDefault="00F55565">
            <w:pPr>
              <w:pStyle w:val="TableParagraph"/>
              <w:spacing w:before="5"/>
              <w:rPr>
                <w:rFonts w:ascii="黑体"/>
                <w:sz w:val="15"/>
              </w:rPr>
            </w:pPr>
          </w:p>
          <w:p w:rsidR="00F55565" w:rsidRDefault="00970F3D">
            <w:pPr>
              <w:pStyle w:val="TableParagraph"/>
              <w:ind w:left="444" w:right="433"/>
              <w:jc w:val="center"/>
              <w:rPr>
                <w:sz w:val="18"/>
              </w:rPr>
            </w:pPr>
            <w:r>
              <w:rPr>
                <w:sz w:val="18"/>
              </w:rPr>
              <w:t>WORD</w:t>
            </w:r>
          </w:p>
        </w:tc>
        <w:tc>
          <w:tcPr>
            <w:tcW w:w="4403" w:type="dxa"/>
          </w:tcPr>
          <w:p w:rsidR="00F55565" w:rsidRDefault="00970F3D">
            <w:pPr>
              <w:pStyle w:val="TableParagraph"/>
              <w:spacing w:before="41"/>
              <w:ind w:left="107"/>
              <w:rPr>
                <w:sz w:val="18"/>
              </w:rPr>
            </w:pPr>
            <w:r>
              <w:rPr>
                <w:spacing w:val="-1"/>
                <w:sz w:val="18"/>
              </w:rPr>
              <w:t>单位</w:t>
            </w:r>
            <w:r>
              <w:rPr>
                <w:spacing w:val="-1"/>
                <w:sz w:val="18"/>
              </w:rPr>
              <w:t xml:space="preserve"> </w:t>
            </w:r>
            <w:r>
              <w:rPr>
                <w:sz w:val="18"/>
              </w:rPr>
              <w:t>RPM</w:t>
            </w:r>
            <w:r>
              <w:rPr>
                <w:spacing w:val="-12"/>
                <w:sz w:val="18"/>
              </w:rPr>
              <w:t>，取值</w:t>
            </w:r>
            <w:r>
              <w:rPr>
                <w:spacing w:val="-12"/>
                <w:sz w:val="18"/>
              </w:rPr>
              <w:t xml:space="preserve"> </w:t>
            </w:r>
            <w:r>
              <w:rPr>
                <w:sz w:val="18"/>
              </w:rPr>
              <w:t>1~1000</w:t>
            </w:r>
          </w:p>
          <w:p w:rsidR="00F55565" w:rsidRDefault="00970F3D">
            <w:pPr>
              <w:pStyle w:val="TableParagraph"/>
              <w:spacing w:before="82"/>
              <w:ind w:left="107"/>
              <w:rPr>
                <w:sz w:val="18"/>
              </w:rPr>
            </w:pPr>
            <w:r>
              <w:rPr>
                <w:sz w:val="18"/>
              </w:rPr>
              <w:t>0xFFFF</w:t>
            </w:r>
            <w:r>
              <w:rPr>
                <w:spacing w:val="-7"/>
                <w:sz w:val="18"/>
              </w:rPr>
              <w:t xml:space="preserve"> </w:t>
            </w:r>
            <w:r>
              <w:rPr>
                <w:spacing w:val="-7"/>
                <w:sz w:val="18"/>
              </w:rPr>
              <w:t>表示不修改参数</w:t>
            </w:r>
          </w:p>
        </w:tc>
      </w:tr>
      <w:tr w:rsidR="00F55565">
        <w:trPr>
          <w:trHeight w:val="624"/>
        </w:trPr>
        <w:tc>
          <w:tcPr>
            <w:tcW w:w="1651" w:type="dxa"/>
          </w:tcPr>
          <w:p w:rsidR="00F55565" w:rsidRDefault="00F55565">
            <w:pPr>
              <w:pStyle w:val="TableParagraph"/>
              <w:spacing w:before="5"/>
              <w:rPr>
                <w:rFonts w:ascii="黑体"/>
                <w:sz w:val="15"/>
              </w:rPr>
            </w:pPr>
          </w:p>
          <w:p w:rsidR="00F55565" w:rsidRDefault="00970F3D">
            <w:pPr>
              <w:pStyle w:val="TableParagraph"/>
              <w:ind w:left="734"/>
              <w:rPr>
                <w:sz w:val="18"/>
              </w:rPr>
            </w:pPr>
            <w:r>
              <w:rPr>
                <w:sz w:val="18"/>
              </w:rPr>
              <w:t>34</w:t>
            </w:r>
          </w:p>
        </w:tc>
        <w:tc>
          <w:tcPr>
            <w:tcW w:w="1651" w:type="dxa"/>
          </w:tcPr>
          <w:p w:rsidR="00F55565" w:rsidRDefault="00970F3D">
            <w:pPr>
              <w:pStyle w:val="TableParagraph"/>
              <w:spacing w:before="41"/>
              <w:ind w:left="174" w:right="166"/>
              <w:jc w:val="center"/>
              <w:rPr>
                <w:sz w:val="18"/>
              </w:rPr>
            </w:pPr>
            <w:r>
              <w:rPr>
                <w:sz w:val="18"/>
              </w:rPr>
              <w:t>空挡滑行报警时</w:t>
            </w:r>
          </w:p>
          <w:p w:rsidR="00F55565" w:rsidRDefault="00970F3D">
            <w:pPr>
              <w:pStyle w:val="TableParagraph"/>
              <w:spacing w:before="81"/>
              <w:ind w:left="174" w:right="166"/>
              <w:jc w:val="center"/>
              <w:rPr>
                <w:sz w:val="18"/>
              </w:rPr>
            </w:pPr>
            <w:r>
              <w:rPr>
                <w:sz w:val="18"/>
              </w:rPr>
              <w:t>间阈值</w:t>
            </w:r>
          </w:p>
        </w:tc>
        <w:tc>
          <w:tcPr>
            <w:tcW w:w="1652" w:type="dxa"/>
          </w:tcPr>
          <w:p w:rsidR="00F55565" w:rsidRDefault="00F55565">
            <w:pPr>
              <w:pStyle w:val="TableParagraph"/>
              <w:spacing w:before="5"/>
              <w:rPr>
                <w:rFonts w:ascii="黑体"/>
                <w:sz w:val="15"/>
              </w:rPr>
            </w:pPr>
          </w:p>
          <w:p w:rsidR="00F55565" w:rsidRDefault="00970F3D">
            <w:pPr>
              <w:pStyle w:val="TableParagraph"/>
              <w:ind w:left="444" w:right="433"/>
              <w:jc w:val="center"/>
              <w:rPr>
                <w:sz w:val="18"/>
              </w:rPr>
            </w:pPr>
            <w:r>
              <w:rPr>
                <w:sz w:val="18"/>
              </w:rPr>
              <w:t>WORD</w:t>
            </w:r>
          </w:p>
        </w:tc>
        <w:tc>
          <w:tcPr>
            <w:tcW w:w="4403" w:type="dxa"/>
          </w:tcPr>
          <w:p w:rsidR="00F55565" w:rsidRDefault="00970F3D">
            <w:pPr>
              <w:pStyle w:val="TableParagraph"/>
              <w:spacing w:before="41"/>
              <w:ind w:left="107"/>
              <w:rPr>
                <w:sz w:val="18"/>
              </w:rPr>
            </w:pPr>
            <w:r>
              <w:rPr>
                <w:spacing w:val="-5"/>
                <w:sz w:val="18"/>
              </w:rPr>
              <w:t>单位秒，取值范围</w:t>
            </w:r>
            <w:r>
              <w:rPr>
                <w:spacing w:val="-5"/>
                <w:sz w:val="18"/>
              </w:rPr>
              <w:t xml:space="preserve"> </w:t>
            </w:r>
            <w:r>
              <w:rPr>
                <w:sz w:val="18"/>
              </w:rPr>
              <w:t>1~30</w:t>
            </w:r>
          </w:p>
          <w:p w:rsidR="00F55565" w:rsidRDefault="00970F3D">
            <w:pPr>
              <w:pStyle w:val="TableParagraph"/>
              <w:spacing w:before="81"/>
              <w:ind w:left="107"/>
              <w:rPr>
                <w:sz w:val="18"/>
              </w:rPr>
            </w:pPr>
            <w:r>
              <w:rPr>
                <w:sz w:val="18"/>
              </w:rPr>
              <w:t>0xFFFF</w:t>
            </w:r>
            <w:r>
              <w:rPr>
                <w:spacing w:val="-7"/>
                <w:sz w:val="18"/>
              </w:rPr>
              <w:t xml:space="preserve"> </w:t>
            </w:r>
            <w:r>
              <w:rPr>
                <w:spacing w:val="-7"/>
                <w:sz w:val="18"/>
              </w:rPr>
              <w:t>表示不修改参数</w:t>
            </w:r>
          </w:p>
        </w:tc>
      </w:tr>
      <w:tr w:rsidR="00F55565">
        <w:trPr>
          <w:trHeight w:val="624"/>
        </w:trPr>
        <w:tc>
          <w:tcPr>
            <w:tcW w:w="1651" w:type="dxa"/>
          </w:tcPr>
          <w:p w:rsidR="00F55565" w:rsidRDefault="00F55565">
            <w:pPr>
              <w:pStyle w:val="TableParagraph"/>
              <w:spacing w:before="4"/>
              <w:rPr>
                <w:rFonts w:ascii="黑体"/>
                <w:sz w:val="15"/>
              </w:rPr>
            </w:pPr>
          </w:p>
          <w:p w:rsidR="00F55565" w:rsidRDefault="00970F3D">
            <w:pPr>
              <w:pStyle w:val="TableParagraph"/>
              <w:ind w:left="734"/>
              <w:rPr>
                <w:sz w:val="18"/>
              </w:rPr>
            </w:pPr>
            <w:r>
              <w:rPr>
                <w:sz w:val="18"/>
              </w:rPr>
              <w:t>36</w:t>
            </w:r>
          </w:p>
        </w:tc>
        <w:tc>
          <w:tcPr>
            <w:tcW w:w="1651" w:type="dxa"/>
          </w:tcPr>
          <w:p w:rsidR="00F55565" w:rsidRDefault="00970F3D">
            <w:pPr>
              <w:pStyle w:val="TableParagraph"/>
              <w:spacing w:before="41"/>
              <w:ind w:left="174" w:right="166"/>
              <w:jc w:val="center"/>
              <w:rPr>
                <w:sz w:val="18"/>
              </w:rPr>
            </w:pPr>
            <w:r>
              <w:rPr>
                <w:sz w:val="18"/>
              </w:rPr>
              <w:t>空挡滑行报警车</w:t>
            </w:r>
          </w:p>
          <w:p w:rsidR="00F55565" w:rsidRDefault="00970F3D">
            <w:pPr>
              <w:pStyle w:val="TableParagraph"/>
              <w:spacing w:before="81"/>
              <w:ind w:left="174" w:right="166"/>
              <w:jc w:val="center"/>
              <w:rPr>
                <w:sz w:val="18"/>
              </w:rPr>
            </w:pPr>
            <w:r>
              <w:rPr>
                <w:sz w:val="18"/>
              </w:rPr>
              <w:t>速阈值</w:t>
            </w:r>
          </w:p>
        </w:tc>
        <w:tc>
          <w:tcPr>
            <w:tcW w:w="1652" w:type="dxa"/>
          </w:tcPr>
          <w:p w:rsidR="00F55565" w:rsidRDefault="00F55565">
            <w:pPr>
              <w:pStyle w:val="TableParagraph"/>
              <w:spacing w:before="4"/>
              <w:rPr>
                <w:rFonts w:ascii="黑体"/>
                <w:sz w:val="15"/>
              </w:rPr>
            </w:pPr>
          </w:p>
          <w:p w:rsidR="00F55565" w:rsidRDefault="00970F3D">
            <w:pPr>
              <w:pStyle w:val="TableParagraph"/>
              <w:ind w:left="444" w:right="433"/>
              <w:jc w:val="center"/>
              <w:rPr>
                <w:sz w:val="18"/>
              </w:rPr>
            </w:pPr>
            <w:r>
              <w:rPr>
                <w:sz w:val="18"/>
              </w:rPr>
              <w:t>WORD</w:t>
            </w:r>
          </w:p>
        </w:tc>
        <w:tc>
          <w:tcPr>
            <w:tcW w:w="4403" w:type="dxa"/>
          </w:tcPr>
          <w:p w:rsidR="00F55565" w:rsidRDefault="00970F3D">
            <w:pPr>
              <w:pStyle w:val="TableParagraph"/>
              <w:spacing w:before="41"/>
              <w:ind w:left="107"/>
              <w:rPr>
                <w:sz w:val="18"/>
              </w:rPr>
            </w:pPr>
            <w:r>
              <w:rPr>
                <w:sz w:val="18"/>
              </w:rPr>
              <w:t>单位</w:t>
            </w:r>
            <w:r>
              <w:rPr>
                <w:sz w:val="18"/>
              </w:rPr>
              <w:t xml:space="preserve"> km/h</w:t>
            </w:r>
            <w:r>
              <w:rPr>
                <w:sz w:val="18"/>
              </w:rPr>
              <w:t>，取值范围</w:t>
            </w:r>
            <w:r>
              <w:rPr>
                <w:sz w:val="18"/>
              </w:rPr>
              <w:t xml:space="preserve"> 10~200</w:t>
            </w:r>
            <w:r>
              <w:rPr>
                <w:sz w:val="18"/>
              </w:rPr>
              <w:t>，</w:t>
            </w:r>
          </w:p>
          <w:p w:rsidR="00F55565" w:rsidRDefault="00970F3D">
            <w:pPr>
              <w:pStyle w:val="TableParagraph"/>
              <w:spacing w:before="81"/>
              <w:ind w:left="107"/>
              <w:rPr>
                <w:sz w:val="18"/>
              </w:rPr>
            </w:pPr>
            <w:r>
              <w:rPr>
                <w:sz w:val="18"/>
              </w:rPr>
              <w:t xml:space="preserve">0xFFFF </w:t>
            </w:r>
            <w:r>
              <w:rPr>
                <w:sz w:val="18"/>
              </w:rPr>
              <w:t>表示不修改参数。</w:t>
            </w:r>
          </w:p>
        </w:tc>
      </w:tr>
      <w:tr w:rsidR="00F55565">
        <w:trPr>
          <w:trHeight w:val="623"/>
        </w:trPr>
        <w:tc>
          <w:tcPr>
            <w:tcW w:w="1651" w:type="dxa"/>
          </w:tcPr>
          <w:p w:rsidR="00F55565" w:rsidRDefault="00F55565">
            <w:pPr>
              <w:pStyle w:val="TableParagraph"/>
              <w:spacing w:before="4"/>
              <w:rPr>
                <w:rFonts w:ascii="黑体"/>
                <w:sz w:val="15"/>
              </w:rPr>
            </w:pPr>
          </w:p>
          <w:p w:rsidR="00F55565" w:rsidRDefault="00970F3D">
            <w:pPr>
              <w:pStyle w:val="TableParagraph"/>
              <w:ind w:left="734"/>
              <w:rPr>
                <w:sz w:val="18"/>
              </w:rPr>
            </w:pPr>
            <w:r>
              <w:rPr>
                <w:sz w:val="18"/>
              </w:rPr>
              <w:t>38</w:t>
            </w:r>
          </w:p>
        </w:tc>
        <w:tc>
          <w:tcPr>
            <w:tcW w:w="1651" w:type="dxa"/>
          </w:tcPr>
          <w:p w:rsidR="00F55565" w:rsidRDefault="00970F3D">
            <w:pPr>
              <w:pStyle w:val="TableParagraph"/>
              <w:spacing w:before="40"/>
              <w:ind w:left="194"/>
              <w:rPr>
                <w:sz w:val="18"/>
              </w:rPr>
            </w:pPr>
            <w:r>
              <w:rPr>
                <w:sz w:val="18"/>
              </w:rPr>
              <w:t>空挡滑行报警发</w:t>
            </w:r>
          </w:p>
          <w:p w:rsidR="00F55565" w:rsidRDefault="00970F3D">
            <w:pPr>
              <w:pStyle w:val="TableParagraph"/>
              <w:spacing w:before="81"/>
              <w:ind w:left="283"/>
              <w:rPr>
                <w:sz w:val="18"/>
              </w:rPr>
            </w:pPr>
            <w:r>
              <w:rPr>
                <w:sz w:val="18"/>
              </w:rPr>
              <w:t>送机转速阈值</w:t>
            </w:r>
          </w:p>
        </w:tc>
        <w:tc>
          <w:tcPr>
            <w:tcW w:w="1652" w:type="dxa"/>
          </w:tcPr>
          <w:p w:rsidR="00F55565" w:rsidRDefault="00F55565">
            <w:pPr>
              <w:pStyle w:val="TableParagraph"/>
              <w:spacing w:before="4"/>
              <w:rPr>
                <w:rFonts w:ascii="黑体"/>
                <w:sz w:val="15"/>
              </w:rPr>
            </w:pPr>
          </w:p>
          <w:p w:rsidR="00F55565" w:rsidRDefault="00970F3D">
            <w:pPr>
              <w:pStyle w:val="TableParagraph"/>
              <w:ind w:left="444" w:right="433"/>
              <w:jc w:val="center"/>
              <w:rPr>
                <w:sz w:val="18"/>
              </w:rPr>
            </w:pPr>
            <w:r>
              <w:rPr>
                <w:sz w:val="18"/>
              </w:rPr>
              <w:t>WORD</w:t>
            </w:r>
          </w:p>
        </w:tc>
        <w:tc>
          <w:tcPr>
            <w:tcW w:w="4403" w:type="dxa"/>
          </w:tcPr>
          <w:p w:rsidR="00F55565" w:rsidRDefault="00970F3D">
            <w:pPr>
              <w:pStyle w:val="TableParagraph"/>
              <w:spacing w:before="40"/>
              <w:ind w:left="107"/>
              <w:rPr>
                <w:sz w:val="18"/>
              </w:rPr>
            </w:pPr>
            <w:r>
              <w:rPr>
                <w:spacing w:val="-1"/>
                <w:sz w:val="18"/>
              </w:rPr>
              <w:t>单位</w:t>
            </w:r>
            <w:r>
              <w:rPr>
                <w:spacing w:val="-1"/>
                <w:sz w:val="18"/>
              </w:rPr>
              <w:t xml:space="preserve"> </w:t>
            </w:r>
            <w:r>
              <w:rPr>
                <w:sz w:val="18"/>
              </w:rPr>
              <w:t>RPM</w:t>
            </w:r>
            <w:r>
              <w:rPr>
                <w:spacing w:val="-12"/>
                <w:sz w:val="18"/>
              </w:rPr>
              <w:t>，取值</w:t>
            </w:r>
            <w:r>
              <w:rPr>
                <w:spacing w:val="-12"/>
                <w:sz w:val="18"/>
              </w:rPr>
              <w:t xml:space="preserve"> </w:t>
            </w:r>
            <w:r>
              <w:rPr>
                <w:sz w:val="18"/>
              </w:rPr>
              <w:t>1~2000</w:t>
            </w:r>
          </w:p>
          <w:p w:rsidR="00F55565" w:rsidRDefault="00970F3D">
            <w:pPr>
              <w:pStyle w:val="TableParagraph"/>
              <w:spacing w:before="81"/>
              <w:ind w:left="107"/>
              <w:rPr>
                <w:sz w:val="18"/>
              </w:rPr>
            </w:pPr>
            <w:r>
              <w:rPr>
                <w:sz w:val="18"/>
              </w:rPr>
              <w:t>0xFFFF</w:t>
            </w:r>
            <w:r>
              <w:rPr>
                <w:spacing w:val="-7"/>
                <w:sz w:val="18"/>
              </w:rPr>
              <w:t xml:space="preserve"> </w:t>
            </w:r>
            <w:r>
              <w:rPr>
                <w:spacing w:val="-7"/>
                <w:sz w:val="18"/>
              </w:rPr>
              <w:t>表示不修改参数</w:t>
            </w:r>
          </w:p>
        </w:tc>
      </w:tr>
      <w:tr w:rsidR="00F55565">
        <w:trPr>
          <w:trHeight w:val="624"/>
        </w:trPr>
        <w:tc>
          <w:tcPr>
            <w:tcW w:w="1651" w:type="dxa"/>
          </w:tcPr>
          <w:p w:rsidR="00F55565" w:rsidRDefault="00F55565">
            <w:pPr>
              <w:pStyle w:val="TableParagraph"/>
              <w:spacing w:before="3"/>
              <w:rPr>
                <w:rFonts w:ascii="黑体"/>
                <w:sz w:val="15"/>
              </w:rPr>
            </w:pPr>
          </w:p>
          <w:p w:rsidR="00F55565" w:rsidRDefault="00970F3D">
            <w:pPr>
              <w:pStyle w:val="TableParagraph"/>
              <w:spacing w:before="1"/>
              <w:ind w:left="734"/>
              <w:rPr>
                <w:sz w:val="18"/>
              </w:rPr>
            </w:pPr>
            <w:r>
              <w:rPr>
                <w:sz w:val="18"/>
              </w:rPr>
              <w:t>40</w:t>
            </w:r>
          </w:p>
        </w:tc>
        <w:tc>
          <w:tcPr>
            <w:tcW w:w="1651" w:type="dxa"/>
          </w:tcPr>
          <w:p w:rsidR="00F55565" w:rsidRDefault="00970F3D">
            <w:pPr>
              <w:pStyle w:val="TableParagraph"/>
              <w:spacing w:before="40"/>
              <w:ind w:left="174" w:right="166"/>
              <w:jc w:val="center"/>
              <w:rPr>
                <w:sz w:val="18"/>
              </w:rPr>
            </w:pPr>
            <w:r>
              <w:rPr>
                <w:sz w:val="18"/>
              </w:rPr>
              <w:t>发动机超转报警</w:t>
            </w:r>
          </w:p>
          <w:p w:rsidR="00F55565" w:rsidRDefault="00970F3D">
            <w:pPr>
              <w:pStyle w:val="TableParagraph"/>
              <w:spacing w:before="81"/>
              <w:ind w:left="172" w:right="166"/>
              <w:jc w:val="center"/>
              <w:rPr>
                <w:sz w:val="18"/>
              </w:rPr>
            </w:pPr>
            <w:r>
              <w:rPr>
                <w:sz w:val="18"/>
              </w:rPr>
              <w:t>时间阈值</w:t>
            </w:r>
          </w:p>
        </w:tc>
        <w:tc>
          <w:tcPr>
            <w:tcW w:w="1652" w:type="dxa"/>
          </w:tcPr>
          <w:p w:rsidR="00F55565" w:rsidRDefault="00F55565">
            <w:pPr>
              <w:pStyle w:val="TableParagraph"/>
              <w:spacing w:before="3"/>
              <w:rPr>
                <w:rFonts w:ascii="黑体"/>
                <w:sz w:val="15"/>
              </w:rPr>
            </w:pPr>
          </w:p>
          <w:p w:rsidR="00F55565" w:rsidRDefault="00970F3D">
            <w:pPr>
              <w:pStyle w:val="TableParagraph"/>
              <w:spacing w:before="1"/>
              <w:ind w:left="444" w:right="433"/>
              <w:jc w:val="center"/>
              <w:rPr>
                <w:sz w:val="18"/>
              </w:rPr>
            </w:pPr>
            <w:r>
              <w:rPr>
                <w:sz w:val="18"/>
              </w:rPr>
              <w:t>WORD</w:t>
            </w:r>
          </w:p>
        </w:tc>
        <w:tc>
          <w:tcPr>
            <w:tcW w:w="4403" w:type="dxa"/>
          </w:tcPr>
          <w:p w:rsidR="00F55565" w:rsidRDefault="00970F3D">
            <w:pPr>
              <w:pStyle w:val="TableParagraph"/>
              <w:spacing w:before="40"/>
              <w:ind w:left="107"/>
              <w:rPr>
                <w:sz w:val="18"/>
              </w:rPr>
            </w:pPr>
            <w:r>
              <w:rPr>
                <w:spacing w:val="-5"/>
                <w:sz w:val="18"/>
              </w:rPr>
              <w:t>单位秒，取值范围</w:t>
            </w:r>
            <w:r>
              <w:rPr>
                <w:spacing w:val="-5"/>
                <w:sz w:val="18"/>
              </w:rPr>
              <w:t xml:space="preserve"> </w:t>
            </w:r>
            <w:r>
              <w:rPr>
                <w:sz w:val="18"/>
              </w:rPr>
              <w:t>1~60</w:t>
            </w:r>
          </w:p>
          <w:p w:rsidR="00F55565" w:rsidRDefault="00970F3D">
            <w:pPr>
              <w:pStyle w:val="TableParagraph"/>
              <w:spacing w:before="81"/>
              <w:ind w:left="107"/>
              <w:rPr>
                <w:sz w:val="18"/>
              </w:rPr>
            </w:pPr>
            <w:r>
              <w:rPr>
                <w:sz w:val="18"/>
              </w:rPr>
              <w:t>0xFFFF</w:t>
            </w:r>
            <w:r>
              <w:rPr>
                <w:spacing w:val="-7"/>
                <w:sz w:val="18"/>
              </w:rPr>
              <w:t xml:space="preserve"> </w:t>
            </w:r>
            <w:r>
              <w:rPr>
                <w:spacing w:val="-7"/>
                <w:sz w:val="18"/>
              </w:rPr>
              <w:t>表示不修改参数</w:t>
            </w:r>
          </w:p>
        </w:tc>
      </w:tr>
      <w:tr w:rsidR="00F55565">
        <w:trPr>
          <w:trHeight w:val="623"/>
        </w:trPr>
        <w:tc>
          <w:tcPr>
            <w:tcW w:w="1651" w:type="dxa"/>
          </w:tcPr>
          <w:p w:rsidR="00F55565" w:rsidRDefault="00F55565">
            <w:pPr>
              <w:pStyle w:val="TableParagraph"/>
              <w:spacing w:before="5"/>
              <w:rPr>
                <w:rFonts w:ascii="黑体"/>
                <w:sz w:val="15"/>
              </w:rPr>
            </w:pPr>
          </w:p>
          <w:p w:rsidR="00F55565" w:rsidRDefault="00970F3D">
            <w:pPr>
              <w:pStyle w:val="TableParagraph"/>
              <w:spacing w:before="1"/>
              <w:ind w:left="734"/>
              <w:rPr>
                <w:sz w:val="18"/>
              </w:rPr>
            </w:pPr>
            <w:r>
              <w:rPr>
                <w:sz w:val="18"/>
              </w:rPr>
              <w:t>42</w:t>
            </w:r>
          </w:p>
        </w:tc>
        <w:tc>
          <w:tcPr>
            <w:tcW w:w="1651" w:type="dxa"/>
          </w:tcPr>
          <w:p w:rsidR="00F55565" w:rsidRDefault="00970F3D">
            <w:pPr>
              <w:pStyle w:val="TableParagraph"/>
              <w:spacing w:before="42"/>
              <w:ind w:left="174" w:right="166"/>
              <w:jc w:val="center"/>
              <w:rPr>
                <w:sz w:val="18"/>
              </w:rPr>
            </w:pPr>
            <w:r>
              <w:rPr>
                <w:sz w:val="18"/>
              </w:rPr>
              <w:t>发送机超转报警</w:t>
            </w:r>
          </w:p>
          <w:p w:rsidR="00F55565" w:rsidRDefault="00970F3D">
            <w:pPr>
              <w:pStyle w:val="TableParagraph"/>
              <w:spacing w:before="81"/>
              <w:ind w:left="172" w:right="166"/>
              <w:jc w:val="center"/>
              <w:rPr>
                <w:sz w:val="18"/>
              </w:rPr>
            </w:pPr>
            <w:r>
              <w:rPr>
                <w:sz w:val="18"/>
              </w:rPr>
              <w:t>车速阈值</w:t>
            </w:r>
          </w:p>
        </w:tc>
        <w:tc>
          <w:tcPr>
            <w:tcW w:w="1652" w:type="dxa"/>
          </w:tcPr>
          <w:p w:rsidR="00F55565" w:rsidRDefault="00F55565">
            <w:pPr>
              <w:pStyle w:val="TableParagraph"/>
              <w:spacing w:before="5"/>
              <w:rPr>
                <w:rFonts w:ascii="黑体"/>
                <w:sz w:val="15"/>
              </w:rPr>
            </w:pPr>
          </w:p>
          <w:p w:rsidR="00F55565" w:rsidRDefault="00970F3D">
            <w:pPr>
              <w:pStyle w:val="TableParagraph"/>
              <w:spacing w:before="1"/>
              <w:ind w:left="444" w:right="433"/>
              <w:jc w:val="center"/>
              <w:rPr>
                <w:sz w:val="18"/>
              </w:rPr>
            </w:pPr>
            <w:r>
              <w:rPr>
                <w:sz w:val="18"/>
              </w:rPr>
              <w:t>WORD</w:t>
            </w:r>
          </w:p>
        </w:tc>
        <w:tc>
          <w:tcPr>
            <w:tcW w:w="4403" w:type="dxa"/>
          </w:tcPr>
          <w:p w:rsidR="00F55565" w:rsidRDefault="00970F3D">
            <w:pPr>
              <w:pStyle w:val="TableParagraph"/>
              <w:spacing w:before="42"/>
              <w:ind w:left="107"/>
              <w:rPr>
                <w:sz w:val="18"/>
              </w:rPr>
            </w:pPr>
            <w:r>
              <w:rPr>
                <w:sz w:val="18"/>
              </w:rPr>
              <w:t>单位</w:t>
            </w:r>
            <w:r>
              <w:rPr>
                <w:sz w:val="18"/>
              </w:rPr>
              <w:t xml:space="preserve"> km/h</w:t>
            </w:r>
            <w:r>
              <w:rPr>
                <w:sz w:val="18"/>
              </w:rPr>
              <w:t>，取值范围</w:t>
            </w:r>
            <w:r>
              <w:rPr>
                <w:sz w:val="18"/>
              </w:rPr>
              <w:t xml:space="preserve"> 10~200</w:t>
            </w:r>
            <w:r>
              <w:rPr>
                <w:sz w:val="18"/>
              </w:rPr>
              <w:t>，</w:t>
            </w:r>
          </w:p>
          <w:p w:rsidR="00F55565" w:rsidRDefault="00970F3D">
            <w:pPr>
              <w:pStyle w:val="TableParagraph"/>
              <w:spacing w:before="81"/>
              <w:ind w:left="107"/>
              <w:rPr>
                <w:sz w:val="18"/>
              </w:rPr>
            </w:pPr>
            <w:r>
              <w:rPr>
                <w:sz w:val="18"/>
              </w:rPr>
              <w:t xml:space="preserve">0xFFFF </w:t>
            </w:r>
            <w:r>
              <w:rPr>
                <w:sz w:val="18"/>
              </w:rPr>
              <w:t>表示不修改参数。</w:t>
            </w:r>
          </w:p>
        </w:tc>
      </w:tr>
      <w:tr w:rsidR="00F55565">
        <w:trPr>
          <w:trHeight w:val="624"/>
        </w:trPr>
        <w:tc>
          <w:tcPr>
            <w:tcW w:w="1651" w:type="dxa"/>
          </w:tcPr>
          <w:p w:rsidR="00F55565" w:rsidRDefault="00F55565">
            <w:pPr>
              <w:pStyle w:val="TableParagraph"/>
              <w:spacing w:before="5"/>
              <w:rPr>
                <w:rFonts w:ascii="黑体"/>
                <w:sz w:val="15"/>
              </w:rPr>
            </w:pPr>
          </w:p>
          <w:p w:rsidR="00F55565" w:rsidRDefault="00970F3D">
            <w:pPr>
              <w:pStyle w:val="TableParagraph"/>
              <w:ind w:left="734"/>
              <w:rPr>
                <w:sz w:val="18"/>
              </w:rPr>
            </w:pPr>
            <w:r>
              <w:rPr>
                <w:sz w:val="18"/>
              </w:rPr>
              <w:t>44</w:t>
            </w:r>
          </w:p>
        </w:tc>
        <w:tc>
          <w:tcPr>
            <w:tcW w:w="1651" w:type="dxa"/>
          </w:tcPr>
          <w:p w:rsidR="00F55565" w:rsidRDefault="00970F3D">
            <w:pPr>
              <w:pStyle w:val="TableParagraph"/>
              <w:spacing w:before="41"/>
              <w:ind w:left="194"/>
              <w:rPr>
                <w:sz w:val="18"/>
              </w:rPr>
            </w:pPr>
            <w:r>
              <w:rPr>
                <w:sz w:val="18"/>
              </w:rPr>
              <w:t>发送机超转报警</w:t>
            </w:r>
          </w:p>
          <w:p w:rsidR="00F55565" w:rsidRDefault="00970F3D">
            <w:pPr>
              <w:pStyle w:val="TableParagraph"/>
              <w:spacing w:before="82"/>
              <w:ind w:left="194"/>
              <w:rPr>
                <w:sz w:val="18"/>
              </w:rPr>
            </w:pPr>
            <w:r>
              <w:rPr>
                <w:sz w:val="18"/>
              </w:rPr>
              <w:t>发动机转速阈值</w:t>
            </w:r>
          </w:p>
        </w:tc>
        <w:tc>
          <w:tcPr>
            <w:tcW w:w="1652" w:type="dxa"/>
          </w:tcPr>
          <w:p w:rsidR="00F55565" w:rsidRDefault="00F55565">
            <w:pPr>
              <w:pStyle w:val="TableParagraph"/>
              <w:spacing w:before="5"/>
              <w:rPr>
                <w:rFonts w:ascii="黑体"/>
                <w:sz w:val="15"/>
              </w:rPr>
            </w:pPr>
          </w:p>
          <w:p w:rsidR="00F55565" w:rsidRDefault="00970F3D">
            <w:pPr>
              <w:pStyle w:val="TableParagraph"/>
              <w:ind w:left="444" w:right="433"/>
              <w:jc w:val="center"/>
              <w:rPr>
                <w:sz w:val="18"/>
              </w:rPr>
            </w:pPr>
            <w:r>
              <w:rPr>
                <w:sz w:val="18"/>
              </w:rPr>
              <w:t>WORD</w:t>
            </w:r>
          </w:p>
        </w:tc>
        <w:tc>
          <w:tcPr>
            <w:tcW w:w="4403" w:type="dxa"/>
          </w:tcPr>
          <w:p w:rsidR="00F55565" w:rsidRDefault="00970F3D">
            <w:pPr>
              <w:pStyle w:val="TableParagraph"/>
              <w:spacing w:before="41"/>
              <w:ind w:left="107"/>
              <w:rPr>
                <w:sz w:val="18"/>
              </w:rPr>
            </w:pPr>
            <w:r>
              <w:rPr>
                <w:sz w:val="18"/>
              </w:rPr>
              <w:t>单位</w:t>
            </w:r>
            <w:r>
              <w:rPr>
                <w:sz w:val="18"/>
              </w:rPr>
              <w:t xml:space="preserve"> RPM</w:t>
            </w:r>
            <w:r>
              <w:rPr>
                <w:sz w:val="18"/>
              </w:rPr>
              <w:t>，取值</w:t>
            </w:r>
            <w:r>
              <w:rPr>
                <w:sz w:val="18"/>
              </w:rPr>
              <w:t xml:space="preserve"> 1000~6000</w:t>
            </w:r>
          </w:p>
          <w:p w:rsidR="00F55565" w:rsidRDefault="00970F3D">
            <w:pPr>
              <w:pStyle w:val="TableParagraph"/>
              <w:spacing w:before="82"/>
              <w:ind w:left="107"/>
              <w:rPr>
                <w:sz w:val="18"/>
              </w:rPr>
            </w:pPr>
            <w:r>
              <w:rPr>
                <w:sz w:val="18"/>
              </w:rPr>
              <w:t xml:space="preserve">0xFFFF </w:t>
            </w:r>
            <w:r>
              <w:rPr>
                <w:sz w:val="18"/>
              </w:rPr>
              <w:t>表示不修改参数</w:t>
            </w:r>
          </w:p>
        </w:tc>
      </w:tr>
      <w:tr w:rsidR="00F55565">
        <w:trPr>
          <w:trHeight w:val="312"/>
        </w:trPr>
        <w:tc>
          <w:tcPr>
            <w:tcW w:w="1651" w:type="dxa"/>
          </w:tcPr>
          <w:p w:rsidR="00F55565" w:rsidRDefault="00970F3D">
            <w:pPr>
              <w:pStyle w:val="TableParagraph"/>
              <w:spacing w:before="41"/>
              <w:ind w:left="734"/>
              <w:rPr>
                <w:sz w:val="18"/>
              </w:rPr>
            </w:pPr>
            <w:r>
              <w:rPr>
                <w:sz w:val="18"/>
              </w:rPr>
              <w:t>46</w:t>
            </w:r>
          </w:p>
        </w:tc>
        <w:tc>
          <w:tcPr>
            <w:tcW w:w="1651" w:type="dxa"/>
          </w:tcPr>
          <w:p w:rsidR="00F55565" w:rsidRDefault="00970F3D">
            <w:pPr>
              <w:pStyle w:val="TableParagraph"/>
              <w:spacing w:before="41"/>
              <w:ind w:left="463"/>
              <w:rPr>
                <w:sz w:val="18"/>
              </w:rPr>
            </w:pPr>
            <w:r>
              <w:rPr>
                <w:sz w:val="18"/>
              </w:rPr>
              <w:t>预留字段</w:t>
            </w:r>
          </w:p>
        </w:tc>
        <w:tc>
          <w:tcPr>
            <w:tcW w:w="1652" w:type="dxa"/>
          </w:tcPr>
          <w:p w:rsidR="00F55565" w:rsidRDefault="00970F3D">
            <w:pPr>
              <w:pStyle w:val="TableParagraph"/>
              <w:spacing w:before="41"/>
              <w:ind w:left="444" w:right="433"/>
              <w:jc w:val="center"/>
              <w:rPr>
                <w:sz w:val="18"/>
              </w:rPr>
            </w:pPr>
            <w:r>
              <w:rPr>
                <w:sz w:val="18"/>
              </w:rPr>
              <w:t>BYTE[8]</w:t>
            </w:r>
          </w:p>
        </w:tc>
        <w:tc>
          <w:tcPr>
            <w:tcW w:w="4403" w:type="dxa"/>
          </w:tcPr>
          <w:p w:rsidR="00F55565" w:rsidRDefault="00970F3D">
            <w:pPr>
              <w:pStyle w:val="TableParagraph"/>
              <w:spacing w:before="41"/>
              <w:ind w:left="107"/>
              <w:rPr>
                <w:sz w:val="18"/>
              </w:rPr>
            </w:pPr>
            <w:r>
              <w:rPr>
                <w:sz w:val="18"/>
              </w:rPr>
              <w:t>预留</w:t>
            </w:r>
          </w:p>
        </w:tc>
      </w:tr>
    </w:tbl>
    <w:p w:rsidR="00F55565" w:rsidRDefault="00F55565">
      <w:pPr>
        <w:pStyle w:val="a3"/>
        <w:spacing w:before="4"/>
        <w:rPr>
          <w:rFonts w:ascii="黑体"/>
          <w:sz w:val="8"/>
        </w:rPr>
      </w:pPr>
    </w:p>
    <w:p w:rsidR="00F55565" w:rsidRDefault="00970F3D">
      <w:pPr>
        <w:pStyle w:val="a4"/>
        <w:numPr>
          <w:ilvl w:val="2"/>
          <w:numId w:val="3"/>
        </w:numPr>
        <w:tabs>
          <w:tab w:val="left" w:pos="1414"/>
          <w:tab w:val="left" w:pos="1415"/>
        </w:tabs>
        <w:spacing w:before="70"/>
        <w:rPr>
          <w:rFonts w:ascii="黑体" w:eastAsia="黑体"/>
          <w:sz w:val="21"/>
        </w:rPr>
      </w:pPr>
      <w:r>
        <w:rPr>
          <w:rFonts w:ascii="黑体" w:eastAsia="黑体" w:hint="eastAsia"/>
          <w:sz w:val="21"/>
        </w:rPr>
        <w:t>查询参数指令</w:t>
      </w:r>
    </w:p>
    <w:p w:rsidR="00F55565" w:rsidRDefault="00F55565">
      <w:pPr>
        <w:pStyle w:val="a3"/>
        <w:spacing w:before="6"/>
        <w:rPr>
          <w:rFonts w:ascii="黑体"/>
          <w:sz w:val="15"/>
        </w:rPr>
      </w:pPr>
    </w:p>
    <w:p w:rsidR="00F55565" w:rsidRDefault="00970F3D">
      <w:pPr>
        <w:pStyle w:val="a3"/>
        <w:spacing w:before="1" w:line="278" w:lineRule="auto"/>
        <w:ind w:left="680" w:right="674" w:firstLine="420"/>
      </w:pPr>
      <w:r>
        <w:rPr>
          <w:spacing w:val="-11"/>
        </w:rPr>
        <w:t>查询参数消息采用《道路运输车辆卫星定位系统</w:t>
      </w:r>
      <w:r>
        <w:rPr>
          <w:spacing w:val="-11"/>
        </w:rPr>
        <w:t xml:space="preserve"> </w:t>
      </w:r>
      <w:r>
        <w:rPr>
          <w:spacing w:val="-11"/>
        </w:rPr>
        <w:t>北斗兼容车载终端通讯协议技术规范》</w:t>
      </w:r>
      <w:r>
        <w:rPr>
          <w:spacing w:val="-21"/>
        </w:rPr>
        <w:t>中定义的</w:t>
      </w:r>
      <w:r>
        <w:rPr>
          <w:spacing w:val="-21"/>
        </w:rPr>
        <w:t xml:space="preserve"> </w:t>
      </w:r>
      <w:r>
        <w:t>0x8103/0x8106</w:t>
      </w:r>
      <w:r>
        <w:rPr>
          <w:spacing w:val="-13"/>
        </w:rPr>
        <w:t xml:space="preserve"> </w:t>
      </w:r>
      <w:r>
        <w:rPr>
          <w:spacing w:val="-13"/>
        </w:rPr>
        <w:t>消息，查询终端参数消息体数据格式见《道路运输车辆卫星定位系</w:t>
      </w:r>
      <w:r>
        <w:rPr>
          <w:spacing w:val="-7"/>
        </w:rPr>
        <w:t>统</w:t>
      </w:r>
      <w:r>
        <w:rPr>
          <w:spacing w:val="-7"/>
        </w:rPr>
        <w:t xml:space="preserve"> </w:t>
      </w:r>
      <w:r>
        <w:rPr>
          <w:spacing w:val="-7"/>
        </w:rPr>
        <w:t>北斗兼容车载终端通讯协议技术规范》中的表</w:t>
      </w:r>
      <w:r>
        <w:rPr>
          <w:spacing w:val="-7"/>
        </w:rPr>
        <w:t xml:space="preserve"> </w:t>
      </w:r>
      <w:r>
        <w:t>15</w:t>
      </w:r>
      <w:r>
        <w:rPr>
          <w:spacing w:val="-9"/>
        </w:rPr>
        <w:t>，终端采用</w:t>
      </w:r>
      <w:r>
        <w:rPr>
          <w:spacing w:val="-9"/>
        </w:rPr>
        <w:t xml:space="preserve"> </w:t>
      </w:r>
      <w:r>
        <w:t>0x0104</w:t>
      </w:r>
      <w:r>
        <w:rPr>
          <w:spacing w:val="-10"/>
        </w:rPr>
        <w:t xml:space="preserve"> </w:t>
      </w:r>
      <w:r>
        <w:rPr>
          <w:spacing w:val="-10"/>
        </w:rPr>
        <w:t>指令应答。</w:t>
      </w:r>
    </w:p>
    <w:p w:rsidR="00F55565" w:rsidRDefault="00970F3D">
      <w:pPr>
        <w:pStyle w:val="a3"/>
        <w:spacing w:line="269" w:lineRule="exact"/>
        <w:ind w:left="1100"/>
      </w:pPr>
      <w:r>
        <w:t>附件参数项定义及说明见表</w:t>
      </w:r>
      <w:r>
        <w:t xml:space="preserve"> 15</w:t>
      </w:r>
      <w:r>
        <w:t>。</w:t>
      </w:r>
    </w:p>
    <w:p w:rsidR="00F55565" w:rsidRDefault="00F55565">
      <w:pPr>
        <w:pStyle w:val="a3"/>
        <w:spacing w:before="6"/>
        <w:rPr>
          <w:sz w:val="15"/>
        </w:rPr>
      </w:pPr>
    </w:p>
    <w:p w:rsidR="00F55565" w:rsidRDefault="00970F3D">
      <w:pPr>
        <w:pStyle w:val="a3"/>
        <w:tabs>
          <w:tab w:val="left" w:pos="681"/>
        </w:tabs>
        <w:ind w:right="99"/>
        <w:jc w:val="center"/>
        <w:rPr>
          <w:rFonts w:ascii="黑体" w:eastAsia="黑体"/>
        </w:rPr>
      </w:pPr>
      <w:r>
        <w:rPr>
          <w:rFonts w:ascii="黑体" w:eastAsia="黑体" w:hint="eastAsia"/>
        </w:rPr>
        <w:t>表</w:t>
      </w:r>
      <w:r>
        <w:rPr>
          <w:rFonts w:ascii="黑体" w:eastAsia="黑体" w:hint="eastAsia"/>
        </w:rPr>
        <w:t>15</w:t>
      </w:r>
      <w:r>
        <w:rPr>
          <w:rFonts w:ascii="黑体" w:eastAsia="黑体" w:hint="eastAsia"/>
        </w:rPr>
        <w:tab/>
      </w:r>
      <w:r>
        <w:rPr>
          <w:rFonts w:ascii="黑体" w:eastAsia="黑体" w:hint="eastAsia"/>
        </w:rPr>
        <w:t>附加参数项定义及说明</w:t>
      </w:r>
    </w:p>
    <w:p w:rsidR="00F55565" w:rsidRDefault="00F55565">
      <w:pPr>
        <w:pStyle w:val="a3"/>
        <w:spacing w:before="12"/>
        <w:rPr>
          <w:rFonts w:ascii="黑体"/>
          <w:sz w:val="13"/>
        </w:rPr>
      </w:pPr>
    </w:p>
    <w:tbl>
      <w:tblPr>
        <w:tblW w:w="6979" w:type="dxa"/>
        <w:tblInd w:w="1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04"/>
        <w:gridCol w:w="1604"/>
        <w:gridCol w:w="3771"/>
      </w:tblGrid>
      <w:tr w:rsidR="00F55565">
        <w:trPr>
          <w:trHeight w:val="312"/>
        </w:trPr>
        <w:tc>
          <w:tcPr>
            <w:tcW w:w="1604" w:type="dxa"/>
          </w:tcPr>
          <w:p w:rsidR="00F55565" w:rsidRDefault="00970F3D">
            <w:pPr>
              <w:pStyle w:val="TableParagraph"/>
              <w:spacing w:before="40"/>
              <w:ind w:left="507"/>
              <w:rPr>
                <w:b/>
                <w:sz w:val="18"/>
              </w:rPr>
            </w:pPr>
            <w:r>
              <w:rPr>
                <w:b/>
                <w:sz w:val="18"/>
              </w:rPr>
              <w:t>参数</w:t>
            </w:r>
            <w:r>
              <w:rPr>
                <w:b/>
                <w:sz w:val="18"/>
              </w:rPr>
              <w:t xml:space="preserve"> ID</w:t>
            </w:r>
          </w:p>
        </w:tc>
        <w:tc>
          <w:tcPr>
            <w:tcW w:w="1604" w:type="dxa"/>
          </w:tcPr>
          <w:p w:rsidR="00F55565" w:rsidRDefault="00970F3D">
            <w:pPr>
              <w:pStyle w:val="TableParagraph"/>
              <w:spacing w:before="40"/>
              <w:ind w:left="442"/>
              <w:rPr>
                <w:b/>
                <w:sz w:val="18"/>
              </w:rPr>
            </w:pPr>
            <w:r>
              <w:rPr>
                <w:b/>
                <w:sz w:val="18"/>
              </w:rPr>
              <w:t>数据类型</w:t>
            </w:r>
          </w:p>
        </w:tc>
        <w:tc>
          <w:tcPr>
            <w:tcW w:w="3771" w:type="dxa"/>
          </w:tcPr>
          <w:p w:rsidR="00F55565" w:rsidRDefault="00970F3D">
            <w:pPr>
              <w:pStyle w:val="TableParagraph"/>
              <w:spacing w:before="40"/>
              <w:ind w:left="1413" w:right="1402"/>
              <w:jc w:val="center"/>
              <w:rPr>
                <w:b/>
                <w:sz w:val="18"/>
              </w:rPr>
            </w:pPr>
            <w:r>
              <w:rPr>
                <w:b/>
                <w:sz w:val="18"/>
              </w:rPr>
              <w:t>描述及要求</w:t>
            </w:r>
          </w:p>
        </w:tc>
      </w:tr>
      <w:tr w:rsidR="00F55565">
        <w:trPr>
          <w:trHeight w:val="311"/>
        </w:trPr>
        <w:tc>
          <w:tcPr>
            <w:tcW w:w="1604" w:type="dxa"/>
          </w:tcPr>
          <w:p w:rsidR="00F55565" w:rsidRDefault="00970F3D">
            <w:pPr>
              <w:pStyle w:val="TableParagraph"/>
              <w:spacing w:before="40"/>
              <w:ind w:left="531"/>
              <w:rPr>
                <w:sz w:val="18"/>
              </w:rPr>
            </w:pPr>
            <w:r>
              <w:rPr>
                <w:sz w:val="18"/>
              </w:rPr>
              <w:t>0xFF00</w:t>
            </w:r>
          </w:p>
        </w:tc>
        <w:tc>
          <w:tcPr>
            <w:tcW w:w="1604" w:type="dxa"/>
          </w:tcPr>
          <w:p w:rsidR="00F55565" w:rsidRDefault="00970F3D">
            <w:pPr>
              <w:pStyle w:val="TableParagraph"/>
              <w:spacing w:before="40"/>
              <w:ind w:left="485"/>
              <w:rPr>
                <w:sz w:val="18"/>
              </w:rPr>
            </w:pPr>
            <w:r>
              <w:rPr>
                <w:sz w:val="18"/>
              </w:rPr>
              <w:t>BYTE[6]</w:t>
            </w:r>
          </w:p>
        </w:tc>
        <w:tc>
          <w:tcPr>
            <w:tcW w:w="3771" w:type="dxa"/>
          </w:tcPr>
          <w:p w:rsidR="00F55565" w:rsidRDefault="00970F3D">
            <w:pPr>
              <w:pStyle w:val="TableParagraph"/>
              <w:spacing w:before="40"/>
              <w:ind w:left="107"/>
              <w:rPr>
                <w:sz w:val="18"/>
              </w:rPr>
            </w:pPr>
            <w:r>
              <w:rPr>
                <w:sz w:val="18"/>
              </w:rPr>
              <w:t>终端</w:t>
            </w:r>
            <w:r>
              <w:rPr>
                <w:sz w:val="18"/>
              </w:rPr>
              <w:t xml:space="preserve"> MAC </w:t>
            </w:r>
            <w:r>
              <w:rPr>
                <w:sz w:val="18"/>
              </w:rPr>
              <w:t>地址，字母使用大写</w:t>
            </w:r>
          </w:p>
        </w:tc>
      </w:tr>
      <w:tr w:rsidR="00F55565">
        <w:trPr>
          <w:trHeight w:val="624"/>
        </w:trPr>
        <w:tc>
          <w:tcPr>
            <w:tcW w:w="1604" w:type="dxa"/>
          </w:tcPr>
          <w:p w:rsidR="00F55565" w:rsidRDefault="00F55565">
            <w:pPr>
              <w:pStyle w:val="TableParagraph"/>
              <w:spacing w:before="5"/>
              <w:rPr>
                <w:rFonts w:ascii="黑体"/>
                <w:sz w:val="15"/>
              </w:rPr>
            </w:pPr>
          </w:p>
          <w:p w:rsidR="00F55565" w:rsidRDefault="00970F3D">
            <w:pPr>
              <w:pStyle w:val="TableParagraph"/>
              <w:spacing w:before="1"/>
              <w:ind w:left="531"/>
              <w:rPr>
                <w:sz w:val="18"/>
              </w:rPr>
            </w:pPr>
            <w:r>
              <w:rPr>
                <w:sz w:val="18"/>
              </w:rPr>
              <w:t>0xFF01</w:t>
            </w:r>
          </w:p>
        </w:tc>
        <w:tc>
          <w:tcPr>
            <w:tcW w:w="1604" w:type="dxa"/>
          </w:tcPr>
          <w:p w:rsidR="00F55565" w:rsidRDefault="00F55565">
            <w:pPr>
              <w:pStyle w:val="TableParagraph"/>
              <w:spacing w:before="5"/>
              <w:rPr>
                <w:rFonts w:ascii="黑体"/>
                <w:sz w:val="15"/>
              </w:rPr>
            </w:pPr>
          </w:p>
          <w:p w:rsidR="00F55565" w:rsidRDefault="00970F3D">
            <w:pPr>
              <w:pStyle w:val="TableParagraph"/>
              <w:spacing w:before="1"/>
              <w:ind w:left="485"/>
              <w:rPr>
                <w:sz w:val="18"/>
              </w:rPr>
            </w:pPr>
            <w:r>
              <w:rPr>
                <w:sz w:val="18"/>
              </w:rPr>
              <w:t>BYTE[7]</w:t>
            </w:r>
          </w:p>
        </w:tc>
        <w:tc>
          <w:tcPr>
            <w:tcW w:w="3771" w:type="dxa"/>
          </w:tcPr>
          <w:p w:rsidR="00F55565" w:rsidRDefault="00970F3D">
            <w:pPr>
              <w:pStyle w:val="TableParagraph"/>
              <w:spacing w:before="42"/>
              <w:ind w:left="107"/>
              <w:rPr>
                <w:sz w:val="18"/>
              </w:rPr>
            </w:pPr>
            <w:r>
              <w:rPr>
                <w:spacing w:val="-8"/>
                <w:sz w:val="18"/>
              </w:rPr>
              <w:t>扩展制造商</w:t>
            </w:r>
            <w:r>
              <w:rPr>
                <w:spacing w:val="-8"/>
                <w:sz w:val="18"/>
              </w:rPr>
              <w:t xml:space="preserve"> </w:t>
            </w:r>
            <w:r>
              <w:rPr>
                <w:spacing w:val="1"/>
                <w:sz w:val="18"/>
              </w:rPr>
              <w:t>I</w:t>
            </w:r>
            <w:r>
              <w:rPr>
                <w:spacing w:val="-2"/>
                <w:sz w:val="18"/>
              </w:rPr>
              <w:t>D</w:t>
            </w:r>
            <w:r>
              <w:rPr>
                <w:spacing w:val="-11"/>
                <w:sz w:val="18"/>
              </w:rPr>
              <w:t>，主动安全智能防控终端制造商</w:t>
            </w:r>
          </w:p>
          <w:p w:rsidR="00F55565" w:rsidRDefault="00970F3D">
            <w:pPr>
              <w:pStyle w:val="TableParagraph"/>
              <w:spacing w:before="81"/>
              <w:ind w:left="107"/>
              <w:rPr>
                <w:sz w:val="18"/>
              </w:rPr>
            </w:pPr>
            <w:r>
              <w:rPr>
                <w:sz w:val="18"/>
              </w:rPr>
              <w:t>编码</w:t>
            </w:r>
          </w:p>
        </w:tc>
      </w:tr>
      <w:tr w:rsidR="00F55565">
        <w:trPr>
          <w:trHeight w:val="623"/>
        </w:trPr>
        <w:tc>
          <w:tcPr>
            <w:tcW w:w="1604" w:type="dxa"/>
          </w:tcPr>
          <w:p w:rsidR="00F55565" w:rsidRDefault="00F55565">
            <w:pPr>
              <w:pStyle w:val="TableParagraph"/>
              <w:spacing w:before="5"/>
              <w:rPr>
                <w:rFonts w:ascii="黑体"/>
                <w:sz w:val="15"/>
              </w:rPr>
            </w:pPr>
          </w:p>
          <w:p w:rsidR="00F55565" w:rsidRDefault="00970F3D">
            <w:pPr>
              <w:pStyle w:val="TableParagraph"/>
              <w:ind w:left="531"/>
              <w:rPr>
                <w:sz w:val="18"/>
              </w:rPr>
            </w:pPr>
            <w:r>
              <w:rPr>
                <w:sz w:val="18"/>
              </w:rPr>
              <w:t>0xFF02</w:t>
            </w:r>
          </w:p>
        </w:tc>
        <w:tc>
          <w:tcPr>
            <w:tcW w:w="1604" w:type="dxa"/>
          </w:tcPr>
          <w:p w:rsidR="00F55565" w:rsidRDefault="00F55565">
            <w:pPr>
              <w:pStyle w:val="TableParagraph"/>
              <w:spacing w:before="5"/>
              <w:rPr>
                <w:rFonts w:ascii="黑体"/>
                <w:sz w:val="15"/>
              </w:rPr>
            </w:pPr>
          </w:p>
          <w:p w:rsidR="00F55565" w:rsidRDefault="00970F3D">
            <w:pPr>
              <w:pStyle w:val="TableParagraph"/>
              <w:ind w:left="442"/>
              <w:rPr>
                <w:sz w:val="18"/>
              </w:rPr>
            </w:pPr>
            <w:r>
              <w:rPr>
                <w:sz w:val="18"/>
              </w:rPr>
              <w:t>BYTE[20]</w:t>
            </w:r>
          </w:p>
        </w:tc>
        <w:tc>
          <w:tcPr>
            <w:tcW w:w="3771" w:type="dxa"/>
          </w:tcPr>
          <w:p w:rsidR="00F55565" w:rsidRDefault="00970F3D">
            <w:pPr>
              <w:pStyle w:val="TableParagraph"/>
              <w:spacing w:before="41"/>
              <w:ind w:left="107"/>
              <w:rPr>
                <w:sz w:val="18"/>
              </w:rPr>
            </w:pPr>
            <w:r>
              <w:rPr>
                <w:sz w:val="18"/>
              </w:rPr>
              <w:t>扩展终端型号，主动安全智能防控终端型号，</w:t>
            </w:r>
          </w:p>
          <w:p w:rsidR="00F55565" w:rsidRDefault="00970F3D">
            <w:pPr>
              <w:pStyle w:val="TableParagraph"/>
              <w:spacing w:before="82"/>
              <w:ind w:left="107"/>
              <w:rPr>
                <w:sz w:val="18"/>
              </w:rPr>
            </w:pPr>
            <w:r>
              <w:rPr>
                <w:sz w:val="18"/>
              </w:rPr>
              <w:t>位数不足时，后补</w:t>
            </w:r>
            <w:r>
              <w:rPr>
                <w:sz w:val="18"/>
              </w:rPr>
              <w:t xml:space="preserve"> 0x00</w:t>
            </w:r>
            <w:r>
              <w:rPr>
                <w:sz w:val="18"/>
              </w:rPr>
              <w:t>。</w:t>
            </w:r>
          </w:p>
        </w:tc>
      </w:tr>
    </w:tbl>
    <w:p w:rsidR="00F55565" w:rsidRDefault="00970F3D">
      <w:pPr>
        <w:pStyle w:val="a4"/>
        <w:numPr>
          <w:ilvl w:val="1"/>
          <w:numId w:val="1"/>
        </w:numPr>
        <w:tabs>
          <w:tab w:val="left" w:pos="1205"/>
          <w:tab w:val="left" w:pos="1206"/>
        </w:tabs>
        <w:spacing w:before="177"/>
        <w:rPr>
          <w:rFonts w:ascii="黑体" w:eastAsia="黑体"/>
          <w:sz w:val="21"/>
        </w:rPr>
      </w:pPr>
      <w:r>
        <w:rPr>
          <w:rFonts w:ascii="黑体" w:eastAsia="黑体" w:hint="eastAsia"/>
          <w:sz w:val="21"/>
        </w:rPr>
        <w:t>报警指令</w:t>
      </w:r>
    </w:p>
    <w:p w:rsidR="00F55565" w:rsidRDefault="00F55565">
      <w:pPr>
        <w:pStyle w:val="a3"/>
        <w:spacing w:before="6"/>
        <w:rPr>
          <w:rFonts w:ascii="黑体"/>
          <w:sz w:val="15"/>
        </w:rPr>
      </w:pPr>
    </w:p>
    <w:p w:rsidR="00F55565" w:rsidRDefault="00970F3D">
      <w:pPr>
        <w:pStyle w:val="a3"/>
        <w:ind w:left="1100"/>
      </w:pPr>
      <w:r>
        <w:t>报警上报采用与位置信息同时上报的方式，作为</w:t>
      </w:r>
      <w:r>
        <w:t xml:space="preserve"> 0x0200 </w:t>
      </w:r>
      <w:r>
        <w:t>位置信息汇报的附加信息，对</w:t>
      </w:r>
    </w:p>
    <w:p w:rsidR="00F55565" w:rsidRDefault="00970F3D">
      <w:pPr>
        <w:pStyle w:val="a3"/>
        <w:spacing w:before="43" w:line="278" w:lineRule="auto"/>
        <w:ind w:left="680" w:right="779"/>
      </w:pPr>
      <w:r>
        <w:rPr>
          <w:spacing w:val="-6"/>
        </w:rPr>
        <w:t>《道路运输车辆卫星定位系统</w:t>
      </w:r>
      <w:r>
        <w:rPr>
          <w:spacing w:val="-6"/>
        </w:rPr>
        <w:t xml:space="preserve"> </w:t>
      </w:r>
      <w:r>
        <w:rPr>
          <w:spacing w:val="-6"/>
        </w:rPr>
        <w:t>北斗兼容车载终端通讯协议技术规范》表</w:t>
      </w:r>
      <w:r>
        <w:rPr>
          <w:spacing w:val="-6"/>
        </w:rPr>
        <w:t xml:space="preserve"> </w:t>
      </w:r>
      <w:r>
        <w:t>27</w:t>
      </w:r>
      <w:r>
        <w:rPr>
          <w:spacing w:val="-8"/>
        </w:rPr>
        <w:t xml:space="preserve"> </w:t>
      </w:r>
      <w:r>
        <w:rPr>
          <w:spacing w:val="-8"/>
        </w:rPr>
        <w:t>附加信息定义表</w:t>
      </w:r>
      <w:r>
        <w:rPr>
          <w:spacing w:val="-11"/>
        </w:rPr>
        <w:t>进行扩展，附加信息扩展定义见表</w:t>
      </w:r>
      <w:r>
        <w:rPr>
          <w:spacing w:val="-11"/>
        </w:rPr>
        <w:t xml:space="preserve"> </w:t>
      </w:r>
      <w:r>
        <w:t>16</w:t>
      </w:r>
      <w:r>
        <w:t>。</w:t>
      </w:r>
    </w:p>
    <w:p w:rsidR="00F55565" w:rsidRDefault="00970F3D">
      <w:pPr>
        <w:pStyle w:val="a3"/>
        <w:tabs>
          <w:tab w:val="left" w:pos="681"/>
        </w:tabs>
        <w:spacing w:before="156"/>
        <w:ind w:right="97"/>
        <w:jc w:val="center"/>
        <w:rPr>
          <w:rFonts w:ascii="黑体" w:eastAsia="黑体"/>
        </w:rPr>
      </w:pPr>
      <w:r>
        <w:rPr>
          <w:rFonts w:ascii="黑体" w:eastAsia="黑体" w:hint="eastAsia"/>
        </w:rPr>
        <w:t>表</w:t>
      </w:r>
      <w:r>
        <w:rPr>
          <w:rFonts w:ascii="黑体" w:eastAsia="黑体" w:hint="eastAsia"/>
        </w:rPr>
        <w:t>16</w:t>
      </w:r>
      <w:r>
        <w:rPr>
          <w:rFonts w:ascii="黑体" w:eastAsia="黑体" w:hint="eastAsia"/>
        </w:rPr>
        <w:tab/>
      </w:r>
      <w:r>
        <w:rPr>
          <w:rFonts w:ascii="黑体" w:eastAsia="黑体" w:hint="eastAsia"/>
        </w:rPr>
        <w:t>附加信息定义表扩展</w:t>
      </w:r>
    </w:p>
    <w:p w:rsidR="00F55565" w:rsidRDefault="00F55565">
      <w:pPr>
        <w:pStyle w:val="a3"/>
        <w:spacing w:before="12"/>
        <w:rPr>
          <w:rFonts w:ascii="黑体"/>
          <w:sz w:val="13"/>
        </w:rPr>
      </w:pPr>
    </w:p>
    <w:tbl>
      <w:tblPr>
        <w:tblW w:w="6989" w:type="dxa"/>
        <w:tblInd w:w="1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53"/>
        <w:gridCol w:w="1560"/>
        <w:gridCol w:w="3776"/>
      </w:tblGrid>
      <w:tr w:rsidR="00F55565">
        <w:trPr>
          <w:trHeight w:val="311"/>
        </w:trPr>
        <w:tc>
          <w:tcPr>
            <w:tcW w:w="1653" w:type="dxa"/>
          </w:tcPr>
          <w:p w:rsidR="00F55565" w:rsidRDefault="00970F3D">
            <w:pPr>
              <w:pStyle w:val="TableParagraph"/>
              <w:spacing w:before="40"/>
              <w:ind w:left="207" w:right="195"/>
              <w:jc w:val="center"/>
              <w:rPr>
                <w:b/>
                <w:sz w:val="18"/>
              </w:rPr>
            </w:pPr>
            <w:r>
              <w:rPr>
                <w:b/>
                <w:sz w:val="18"/>
              </w:rPr>
              <w:t>附加信息</w:t>
            </w:r>
            <w:r>
              <w:rPr>
                <w:b/>
                <w:sz w:val="18"/>
              </w:rPr>
              <w:t>ID</w:t>
            </w:r>
          </w:p>
        </w:tc>
        <w:tc>
          <w:tcPr>
            <w:tcW w:w="1560" w:type="dxa"/>
          </w:tcPr>
          <w:p w:rsidR="00F55565" w:rsidRDefault="00970F3D">
            <w:pPr>
              <w:pStyle w:val="TableParagraph"/>
              <w:spacing w:before="40"/>
              <w:ind w:left="240"/>
              <w:rPr>
                <w:b/>
                <w:sz w:val="18"/>
              </w:rPr>
            </w:pPr>
            <w:r>
              <w:rPr>
                <w:b/>
                <w:sz w:val="18"/>
              </w:rPr>
              <w:t>附加信息长度</w:t>
            </w:r>
          </w:p>
        </w:tc>
        <w:tc>
          <w:tcPr>
            <w:tcW w:w="3776" w:type="dxa"/>
          </w:tcPr>
          <w:p w:rsidR="00F55565" w:rsidRDefault="00970F3D">
            <w:pPr>
              <w:pStyle w:val="TableParagraph"/>
              <w:spacing w:before="40"/>
              <w:ind w:left="1416" w:right="1405"/>
              <w:jc w:val="center"/>
              <w:rPr>
                <w:b/>
                <w:sz w:val="18"/>
              </w:rPr>
            </w:pPr>
            <w:r>
              <w:rPr>
                <w:b/>
                <w:sz w:val="18"/>
              </w:rPr>
              <w:t>描述及要求</w:t>
            </w:r>
          </w:p>
        </w:tc>
      </w:tr>
      <w:tr w:rsidR="00F55565">
        <w:trPr>
          <w:trHeight w:val="311"/>
        </w:trPr>
        <w:tc>
          <w:tcPr>
            <w:tcW w:w="1653" w:type="dxa"/>
          </w:tcPr>
          <w:p w:rsidR="00F55565" w:rsidRDefault="00970F3D">
            <w:pPr>
              <w:pStyle w:val="TableParagraph"/>
              <w:spacing w:before="40"/>
              <w:ind w:left="203" w:right="195"/>
              <w:jc w:val="center"/>
              <w:rPr>
                <w:sz w:val="18"/>
              </w:rPr>
            </w:pPr>
            <w:r>
              <w:rPr>
                <w:sz w:val="18"/>
              </w:rPr>
              <w:t>0x64</w:t>
            </w:r>
          </w:p>
        </w:tc>
        <w:tc>
          <w:tcPr>
            <w:tcW w:w="1560" w:type="dxa"/>
          </w:tcPr>
          <w:p w:rsidR="00F55565" w:rsidRDefault="00F55565">
            <w:pPr>
              <w:pStyle w:val="TableParagraph"/>
              <w:rPr>
                <w:rFonts w:ascii="Times New Roman"/>
                <w:sz w:val="18"/>
              </w:rPr>
            </w:pPr>
          </w:p>
        </w:tc>
        <w:tc>
          <w:tcPr>
            <w:tcW w:w="3776" w:type="dxa"/>
          </w:tcPr>
          <w:p w:rsidR="00F55565" w:rsidRDefault="00970F3D">
            <w:pPr>
              <w:pStyle w:val="TableParagraph"/>
              <w:spacing w:before="40"/>
              <w:ind w:left="107"/>
              <w:rPr>
                <w:sz w:val="18"/>
              </w:rPr>
            </w:pPr>
            <w:r>
              <w:rPr>
                <w:sz w:val="18"/>
              </w:rPr>
              <w:t>驾驶辅助功能报警信息，定义见表</w:t>
            </w:r>
            <w:r>
              <w:rPr>
                <w:sz w:val="18"/>
              </w:rPr>
              <w:t xml:space="preserve"> 17</w:t>
            </w:r>
          </w:p>
        </w:tc>
      </w:tr>
      <w:tr w:rsidR="00F55565">
        <w:trPr>
          <w:trHeight w:val="312"/>
        </w:trPr>
        <w:tc>
          <w:tcPr>
            <w:tcW w:w="1653" w:type="dxa"/>
          </w:tcPr>
          <w:p w:rsidR="00F55565" w:rsidRDefault="00970F3D">
            <w:pPr>
              <w:pStyle w:val="TableParagraph"/>
              <w:spacing w:before="40"/>
              <w:ind w:left="203" w:right="195"/>
              <w:jc w:val="center"/>
              <w:rPr>
                <w:sz w:val="18"/>
              </w:rPr>
            </w:pPr>
            <w:r>
              <w:rPr>
                <w:sz w:val="18"/>
              </w:rPr>
              <w:t>0x65</w:t>
            </w:r>
          </w:p>
        </w:tc>
        <w:tc>
          <w:tcPr>
            <w:tcW w:w="1560" w:type="dxa"/>
          </w:tcPr>
          <w:p w:rsidR="00F55565" w:rsidRDefault="00F55565">
            <w:pPr>
              <w:pStyle w:val="TableParagraph"/>
              <w:rPr>
                <w:rFonts w:ascii="Times New Roman"/>
                <w:sz w:val="18"/>
              </w:rPr>
            </w:pPr>
          </w:p>
        </w:tc>
        <w:tc>
          <w:tcPr>
            <w:tcW w:w="3776" w:type="dxa"/>
          </w:tcPr>
          <w:p w:rsidR="00F55565" w:rsidRDefault="00970F3D">
            <w:pPr>
              <w:pStyle w:val="TableParagraph"/>
              <w:spacing w:before="40"/>
              <w:ind w:left="107"/>
              <w:rPr>
                <w:sz w:val="18"/>
              </w:rPr>
            </w:pPr>
            <w:r>
              <w:rPr>
                <w:sz w:val="18"/>
              </w:rPr>
              <w:t>驾驶员行为监测功能报警信息，定义见表</w:t>
            </w:r>
            <w:r>
              <w:rPr>
                <w:sz w:val="18"/>
              </w:rPr>
              <w:t xml:space="preserve"> 20</w:t>
            </w:r>
          </w:p>
        </w:tc>
      </w:tr>
      <w:tr w:rsidR="00F55565">
        <w:trPr>
          <w:trHeight w:val="311"/>
        </w:trPr>
        <w:tc>
          <w:tcPr>
            <w:tcW w:w="1653" w:type="dxa"/>
          </w:tcPr>
          <w:p w:rsidR="00F55565" w:rsidRDefault="00970F3D">
            <w:pPr>
              <w:pStyle w:val="TableParagraph"/>
              <w:spacing w:before="42"/>
              <w:ind w:left="203" w:right="195"/>
              <w:jc w:val="center"/>
              <w:rPr>
                <w:sz w:val="18"/>
              </w:rPr>
            </w:pPr>
            <w:r>
              <w:rPr>
                <w:sz w:val="18"/>
              </w:rPr>
              <w:t>0x66</w:t>
            </w:r>
          </w:p>
        </w:tc>
        <w:tc>
          <w:tcPr>
            <w:tcW w:w="1560" w:type="dxa"/>
          </w:tcPr>
          <w:p w:rsidR="00F55565" w:rsidRDefault="00F55565">
            <w:pPr>
              <w:pStyle w:val="TableParagraph"/>
              <w:rPr>
                <w:rFonts w:ascii="Times New Roman"/>
                <w:sz w:val="18"/>
              </w:rPr>
            </w:pPr>
          </w:p>
        </w:tc>
        <w:tc>
          <w:tcPr>
            <w:tcW w:w="3776" w:type="dxa"/>
          </w:tcPr>
          <w:p w:rsidR="00F55565" w:rsidRDefault="00970F3D">
            <w:pPr>
              <w:pStyle w:val="TableParagraph"/>
              <w:spacing w:before="42"/>
              <w:ind w:left="107"/>
              <w:rPr>
                <w:sz w:val="18"/>
              </w:rPr>
            </w:pPr>
            <w:r>
              <w:rPr>
                <w:sz w:val="18"/>
              </w:rPr>
              <w:t>轮胎状态监测报警信息，定义见表</w:t>
            </w:r>
            <w:r>
              <w:rPr>
                <w:sz w:val="18"/>
              </w:rPr>
              <w:t xml:space="preserve"> 21</w:t>
            </w:r>
          </w:p>
        </w:tc>
      </w:tr>
      <w:tr w:rsidR="00F55565">
        <w:trPr>
          <w:trHeight w:val="311"/>
        </w:trPr>
        <w:tc>
          <w:tcPr>
            <w:tcW w:w="1653" w:type="dxa"/>
          </w:tcPr>
          <w:p w:rsidR="00F55565" w:rsidRDefault="00970F3D">
            <w:pPr>
              <w:pStyle w:val="TableParagraph"/>
              <w:spacing w:before="41"/>
              <w:ind w:left="203" w:right="195"/>
              <w:jc w:val="center"/>
              <w:rPr>
                <w:sz w:val="18"/>
              </w:rPr>
            </w:pPr>
            <w:r>
              <w:rPr>
                <w:sz w:val="18"/>
              </w:rPr>
              <w:t>0x67</w:t>
            </w:r>
          </w:p>
        </w:tc>
        <w:tc>
          <w:tcPr>
            <w:tcW w:w="1560" w:type="dxa"/>
          </w:tcPr>
          <w:p w:rsidR="00F55565" w:rsidRDefault="00F55565">
            <w:pPr>
              <w:pStyle w:val="TableParagraph"/>
              <w:rPr>
                <w:rFonts w:ascii="Times New Roman"/>
                <w:sz w:val="18"/>
              </w:rPr>
            </w:pPr>
          </w:p>
        </w:tc>
        <w:tc>
          <w:tcPr>
            <w:tcW w:w="3776" w:type="dxa"/>
          </w:tcPr>
          <w:p w:rsidR="00F55565" w:rsidRDefault="00970F3D">
            <w:pPr>
              <w:pStyle w:val="TableParagraph"/>
              <w:spacing w:before="41"/>
              <w:ind w:left="107"/>
              <w:rPr>
                <w:sz w:val="18"/>
              </w:rPr>
            </w:pPr>
            <w:r>
              <w:rPr>
                <w:sz w:val="18"/>
              </w:rPr>
              <w:t>盲区监测报警信息，定义见表</w:t>
            </w:r>
            <w:r>
              <w:rPr>
                <w:sz w:val="18"/>
              </w:rPr>
              <w:t xml:space="preserve"> 23</w:t>
            </w:r>
          </w:p>
        </w:tc>
      </w:tr>
      <w:tr w:rsidR="00F55565">
        <w:trPr>
          <w:trHeight w:val="312"/>
        </w:trPr>
        <w:tc>
          <w:tcPr>
            <w:tcW w:w="1653" w:type="dxa"/>
          </w:tcPr>
          <w:p w:rsidR="00F55565" w:rsidRDefault="00970F3D">
            <w:pPr>
              <w:pStyle w:val="TableParagraph"/>
              <w:spacing w:before="41"/>
              <w:ind w:left="203" w:right="195"/>
              <w:jc w:val="center"/>
              <w:rPr>
                <w:sz w:val="18"/>
              </w:rPr>
            </w:pPr>
            <w:r>
              <w:rPr>
                <w:sz w:val="18"/>
              </w:rPr>
              <w:t>0x70</w:t>
            </w:r>
          </w:p>
        </w:tc>
        <w:tc>
          <w:tcPr>
            <w:tcW w:w="1560" w:type="dxa"/>
          </w:tcPr>
          <w:p w:rsidR="00F55565" w:rsidRDefault="00F55565">
            <w:pPr>
              <w:pStyle w:val="TableParagraph"/>
              <w:rPr>
                <w:rFonts w:ascii="Times New Roman"/>
                <w:sz w:val="18"/>
              </w:rPr>
            </w:pPr>
          </w:p>
        </w:tc>
        <w:tc>
          <w:tcPr>
            <w:tcW w:w="3776" w:type="dxa"/>
          </w:tcPr>
          <w:p w:rsidR="00F55565" w:rsidRDefault="00970F3D">
            <w:pPr>
              <w:pStyle w:val="TableParagraph"/>
              <w:spacing w:before="41"/>
              <w:ind w:left="107"/>
              <w:rPr>
                <w:sz w:val="18"/>
              </w:rPr>
            </w:pPr>
            <w:r>
              <w:rPr>
                <w:sz w:val="18"/>
              </w:rPr>
              <w:t>激烈驾驶报警信息，定义见表</w:t>
            </w:r>
            <w:r>
              <w:rPr>
                <w:sz w:val="18"/>
              </w:rPr>
              <w:t xml:space="preserve"> 24</w:t>
            </w:r>
          </w:p>
        </w:tc>
      </w:tr>
    </w:tbl>
    <w:p w:rsidR="00F55565" w:rsidRDefault="00970F3D">
      <w:pPr>
        <w:pStyle w:val="a4"/>
        <w:numPr>
          <w:ilvl w:val="2"/>
          <w:numId w:val="4"/>
        </w:numPr>
        <w:tabs>
          <w:tab w:val="left" w:pos="1414"/>
          <w:tab w:val="left" w:pos="1415"/>
        </w:tabs>
        <w:spacing w:before="176"/>
        <w:rPr>
          <w:rFonts w:ascii="黑体" w:eastAsia="黑体"/>
          <w:sz w:val="21"/>
        </w:rPr>
      </w:pPr>
      <w:r>
        <w:rPr>
          <w:rFonts w:ascii="黑体" w:eastAsia="黑体" w:hint="eastAsia"/>
          <w:sz w:val="21"/>
        </w:rPr>
        <w:t>驾驶辅助功能报警</w:t>
      </w:r>
    </w:p>
    <w:p w:rsidR="00F55565" w:rsidRDefault="00F55565">
      <w:pPr>
        <w:rPr>
          <w:rFonts w:ascii="黑体" w:eastAsia="黑体"/>
          <w:sz w:val="21"/>
        </w:rPr>
        <w:sectPr w:rsidR="00F55565">
          <w:pgSz w:w="11910" w:h="16840"/>
          <w:pgMar w:top="1420" w:right="1020" w:bottom="280" w:left="1120" w:header="720" w:footer="720" w:gutter="0"/>
          <w:cols w:space="720"/>
        </w:sectPr>
      </w:pPr>
    </w:p>
    <w:p w:rsidR="00F55565" w:rsidRDefault="00F55565">
      <w:pPr>
        <w:pStyle w:val="a3"/>
        <w:tabs>
          <w:tab w:val="left" w:pos="681"/>
        </w:tabs>
        <w:spacing w:before="43"/>
        <w:ind w:right="99"/>
        <w:jc w:val="center"/>
        <w:rPr>
          <w:rFonts w:ascii="黑体" w:eastAsia="黑体"/>
        </w:rPr>
      </w:pPr>
      <w:r w:rsidRPr="00F55565">
        <w:lastRenderedPageBreak/>
        <w:pict>
          <v:shape id="文本框 3" o:spid="_x0000_s1028" type="#_x0000_t202" style="position:absolute;left:0;text-align:left;margin-left:63.25pt;margin-top:95.4pt;width:469pt;height:670.1pt;z-index:251659264;mso-position-horizontal-relative:page;mso-position-vertical-relative:page" o:gfxdata="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Cv/AU02AAAAA0BAAAPAAAAAAAA&#10;AAEAIAAAACIAAABkcnMvZG93bnJldi54bWxQSwECFAAUAAAACACHTuJAWBKo/KABAAAlAwAADgAA&#10;AAAAAAABACAAAAAnAQAAZHJzL2Uyb0RvYy54bWxQSwUGAAAAAAYABgBZAQAAOQUAAAAA&#10;" filled="f" stroked="f">
            <v:textbox inset="0,0,0,0">
              <w:txbxContent>
                <w:tbl>
                  <w:tblPr>
                    <w:tblW w:w="93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48"/>
                    <w:gridCol w:w="1649"/>
                    <w:gridCol w:w="1649"/>
                    <w:gridCol w:w="4419"/>
                  </w:tblGrid>
                  <w:tr w:rsidR="00F55565">
                    <w:trPr>
                      <w:trHeight w:val="342"/>
                    </w:trPr>
                    <w:tc>
                      <w:tcPr>
                        <w:tcW w:w="1648" w:type="dxa"/>
                      </w:tcPr>
                      <w:p w:rsidR="00F55565" w:rsidRDefault="00970F3D">
                        <w:pPr>
                          <w:pStyle w:val="TableParagraph"/>
                          <w:spacing w:before="56"/>
                          <w:ind w:left="381" w:right="372"/>
                          <w:jc w:val="center"/>
                          <w:rPr>
                            <w:b/>
                            <w:sz w:val="18"/>
                          </w:rPr>
                        </w:pPr>
                        <w:r>
                          <w:rPr>
                            <w:b/>
                            <w:sz w:val="18"/>
                          </w:rPr>
                          <w:t>起始字节</w:t>
                        </w:r>
                      </w:p>
                    </w:tc>
                    <w:tc>
                      <w:tcPr>
                        <w:tcW w:w="1649" w:type="dxa"/>
                      </w:tcPr>
                      <w:p w:rsidR="00F55565" w:rsidRDefault="00970F3D">
                        <w:pPr>
                          <w:pStyle w:val="TableParagraph"/>
                          <w:spacing w:before="56"/>
                          <w:ind w:left="83" w:right="76"/>
                          <w:jc w:val="center"/>
                          <w:rPr>
                            <w:b/>
                            <w:sz w:val="18"/>
                          </w:rPr>
                        </w:pPr>
                        <w:r>
                          <w:rPr>
                            <w:b/>
                            <w:sz w:val="18"/>
                          </w:rPr>
                          <w:t>字段</w:t>
                        </w:r>
                      </w:p>
                    </w:tc>
                    <w:tc>
                      <w:tcPr>
                        <w:tcW w:w="1649" w:type="dxa"/>
                      </w:tcPr>
                      <w:p w:rsidR="00F55565" w:rsidRDefault="00970F3D">
                        <w:pPr>
                          <w:pStyle w:val="TableParagraph"/>
                          <w:spacing w:before="56"/>
                          <w:ind w:left="83" w:right="74"/>
                          <w:jc w:val="center"/>
                          <w:rPr>
                            <w:b/>
                            <w:sz w:val="18"/>
                          </w:rPr>
                        </w:pPr>
                        <w:r>
                          <w:rPr>
                            <w:b/>
                            <w:sz w:val="18"/>
                          </w:rPr>
                          <w:t>数据长度</w:t>
                        </w:r>
                      </w:p>
                    </w:tc>
                    <w:tc>
                      <w:tcPr>
                        <w:tcW w:w="4419" w:type="dxa"/>
                      </w:tcPr>
                      <w:p w:rsidR="00F55565" w:rsidRDefault="00970F3D">
                        <w:pPr>
                          <w:pStyle w:val="TableParagraph"/>
                          <w:spacing w:before="56"/>
                          <w:ind w:left="1198" w:right="1187"/>
                          <w:jc w:val="center"/>
                          <w:rPr>
                            <w:b/>
                            <w:sz w:val="18"/>
                          </w:rPr>
                        </w:pPr>
                        <w:r>
                          <w:rPr>
                            <w:b/>
                            <w:sz w:val="18"/>
                          </w:rPr>
                          <w:t>描述及要求</w:t>
                        </w:r>
                      </w:p>
                    </w:tc>
                  </w:tr>
                  <w:tr w:rsidR="00F55565">
                    <w:trPr>
                      <w:trHeight w:val="342"/>
                    </w:trPr>
                    <w:tc>
                      <w:tcPr>
                        <w:tcW w:w="1648" w:type="dxa"/>
                      </w:tcPr>
                      <w:p w:rsidR="00F55565" w:rsidRDefault="00970F3D">
                        <w:pPr>
                          <w:pStyle w:val="TableParagraph"/>
                          <w:spacing w:before="56"/>
                          <w:ind w:left="10"/>
                          <w:jc w:val="center"/>
                          <w:rPr>
                            <w:sz w:val="18"/>
                          </w:rPr>
                        </w:pPr>
                        <w:r>
                          <w:rPr>
                            <w:sz w:val="18"/>
                          </w:rPr>
                          <w:t>0</w:t>
                        </w:r>
                      </w:p>
                    </w:tc>
                    <w:tc>
                      <w:tcPr>
                        <w:tcW w:w="1649" w:type="dxa"/>
                      </w:tcPr>
                      <w:p w:rsidR="00F55565" w:rsidRDefault="00970F3D">
                        <w:pPr>
                          <w:pStyle w:val="TableParagraph"/>
                          <w:spacing w:before="56"/>
                          <w:ind w:left="83" w:right="75"/>
                          <w:jc w:val="center"/>
                          <w:rPr>
                            <w:sz w:val="18"/>
                          </w:rPr>
                        </w:pPr>
                        <w:r>
                          <w:rPr>
                            <w:sz w:val="18"/>
                          </w:rPr>
                          <w:t>报警</w:t>
                        </w:r>
                        <w:r>
                          <w:rPr>
                            <w:sz w:val="18"/>
                          </w:rPr>
                          <w:t xml:space="preserve"> ID</w:t>
                        </w:r>
                      </w:p>
                    </w:tc>
                    <w:tc>
                      <w:tcPr>
                        <w:tcW w:w="1649" w:type="dxa"/>
                      </w:tcPr>
                      <w:p w:rsidR="00F55565" w:rsidRDefault="00970F3D">
                        <w:pPr>
                          <w:pStyle w:val="TableParagraph"/>
                          <w:spacing w:before="56"/>
                          <w:ind w:left="82" w:right="76"/>
                          <w:jc w:val="center"/>
                          <w:rPr>
                            <w:sz w:val="18"/>
                          </w:rPr>
                        </w:pPr>
                        <w:r>
                          <w:rPr>
                            <w:sz w:val="18"/>
                          </w:rPr>
                          <w:t>DWORD</w:t>
                        </w:r>
                      </w:p>
                    </w:tc>
                    <w:tc>
                      <w:tcPr>
                        <w:tcW w:w="4419" w:type="dxa"/>
                      </w:tcPr>
                      <w:p w:rsidR="00F55565" w:rsidRDefault="00970F3D">
                        <w:pPr>
                          <w:pStyle w:val="TableParagraph"/>
                          <w:spacing w:before="56"/>
                          <w:ind w:left="78"/>
                          <w:rPr>
                            <w:sz w:val="18"/>
                          </w:rPr>
                        </w:pPr>
                        <w:r>
                          <w:rPr>
                            <w:spacing w:val="-5"/>
                            <w:sz w:val="18"/>
                          </w:rPr>
                          <w:t>按照报警先后，从</w:t>
                        </w:r>
                        <w:r>
                          <w:rPr>
                            <w:spacing w:val="-5"/>
                            <w:sz w:val="18"/>
                          </w:rPr>
                          <w:t xml:space="preserve"> </w:t>
                        </w:r>
                        <w:r>
                          <w:rPr>
                            <w:sz w:val="18"/>
                          </w:rPr>
                          <w:t>0</w:t>
                        </w:r>
                        <w:r>
                          <w:rPr>
                            <w:spacing w:val="-7"/>
                            <w:sz w:val="18"/>
                          </w:rPr>
                          <w:t xml:space="preserve"> </w:t>
                        </w:r>
                        <w:r>
                          <w:rPr>
                            <w:spacing w:val="-7"/>
                            <w:sz w:val="18"/>
                          </w:rPr>
                          <w:t>开始循环累加，不区分报警类型。</w:t>
                        </w:r>
                      </w:p>
                    </w:tc>
                  </w:tr>
                  <w:tr w:rsidR="00F55565">
                    <w:trPr>
                      <w:trHeight w:val="1901"/>
                    </w:trPr>
                    <w:tc>
                      <w:tcPr>
                        <w:tcW w:w="1648" w:type="dxa"/>
                      </w:tcPr>
                      <w:p w:rsidR="00F55565" w:rsidRDefault="00F55565">
                        <w:pPr>
                          <w:pStyle w:val="TableParagraph"/>
                          <w:rPr>
                            <w:sz w:val="18"/>
                          </w:rPr>
                        </w:pPr>
                      </w:p>
                      <w:p w:rsidR="00F55565" w:rsidRDefault="00F55565">
                        <w:pPr>
                          <w:pStyle w:val="TableParagraph"/>
                          <w:rPr>
                            <w:sz w:val="18"/>
                          </w:rPr>
                        </w:pPr>
                      </w:p>
                      <w:p w:rsidR="00F55565" w:rsidRDefault="00F55565">
                        <w:pPr>
                          <w:pStyle w:val="TableParagraph"/>
                          <w:rPr>
                            <w:sz w:val="18"/>
                          </w:rPr>
                        </w:pPr>
                      </w:p>
                      <w:p w:rsidR="00F55565" w:rsidRDefault="00970F3D">
                        <w:pPr>
                          <w:pStyle w:val="TableParagraph"/>
                          <w:spacing w:before="143"/>
                          <w:ind w:left="10"/>
                          <w:jc w:val="center"/>
                          <w:rPr>
                            <w:sz w:val="18"/>
                          </w:rPr>
                        </w:pPr>
                        <w:r>
                          <w:rPr>
                            <w:sz w:val="18"/>
                          </w:rPr>
                          <w:t>4</w:t>
                        </w:r>
                      </w:p>
                    </w:tc>
                    <w:tc>
                      <w:tcPr>
                        <w:tcW w:w="1649" w:type="dxa"/>
                      </w:tcPr>
                      <w:p w:rsidR="00F55565" w:rsidRDefault="00F55565">
                        <w:pPr>
                          <w:pStyle w:val="TableParagraph"/>
                          <w:rPr>
                            <w:sz w:val="18"/>
                          </w:rPr>
                        </w:pPr>
                      </w:p>
                      <w:p w:rsidR="00F55565" w:rsidRDefault="00F55565">
                        <w:pPr>
                          <w:pStyle w:val="TableParagraph"/>
                          <w:rPr>
                            <w:sz w:val="18"/>
                          </w:rPr>
                        </w:pPr>
                      </w:p>
                      <w:p w:rsidR="00F55565" w:rsidRDefault="00F55565">
                        <w:pPr>
                          <w:pStyle w:val="TableParagraph"/>
                          <w:rPr>
                            <w:sz w:val="18"/>
                          </w:rPr>
                        </w:pPr>
                      </w:p>
                      <w:p w:rsidR="00F55565" w:rsidRDefault="00970F3D">
                        <w:pPr>
                          <w:pStyle w:val="TableParagraph"/>
                          <w:spacing w:before="143"/>
                          <w:ind w:left="83" w:right="76"/>
                          <w:jc w:val="center"/>
                          <w:rPr>
                            <w:sz w:val="18"/>
                          </w:rPr>
                        </w:pPr>
                        <w:r>
                          <w:rPr>
                            <w:sz w:val="18"/>
                          </w:rPr>
                          <w:t>标志状态</w:t>
                        </w:r>
                      </w:p>
                    </w:tc>
                    <w:tc>
                      <w:tcPr>
                        <w:tcW w:w="1649" w:type="dxa"/>
                      </w:tcPr>
                      <w:p w:rsidR="00F55565" w:rsidRDefault="00F55565">
                        <w:pPr>
                          <w:pStyle w:val="TableParagraph"/>
                          <w:rPr>
                            <w:sz w:val="18"/>
                          </w:rPr>
                        </w:pPr>
                      </w:p>
                      <w:p w:rsidR="00F55565" w:rsidRDefault="00F55565">
                        <w:pPr>
                          <w:pStyle w:val="TableParagraph"/>
                          <w:rPr>
                            <w:sz w:val="18"/>
                          </w:rPr>
                        </w:pPr>
                      </w:p>
                      <w:p w:rsidR="00F55565" w:rsidRDefault="00F55565">
                        <w:pPr>
                          <w:pStyle w:val="TableParagraph"/>
                          <w:rPr>
                            <w:sz w:val="18"/>
                          </w:rPr>
                        </w:pPr>
                      </w:p>
                      <w:p w:rsidR="00F55565" w:rsidRDefault="00970F3D">
                        <w:pPr>
                          <w:pStyle w:val="TableParagraph"/>
                          <w:spacing w:before="143"/>
                          <w:ind w:left="83" w:right="75"/>
                          <w:jc w:val="center"/>
                          <w:rPr>
                            <w:sz w:val="18"/>
                          </w:rPr>
                        </w:pPr>
                        <w:r>
                          <w:rPr>
                            <w:sz w:val="18"/>
                          </w:rPr>
                          <w:t>BYTE</w:t>
                        </w:r>
                      </w:p>
                    </w:tc>
                    <w:tc>
                      <w:tcPr>
                        <w:tcW w:w="4419" w:type="dxa"/>
                      </w:tcPr>
                      <w:p w:rsidR="00F55565" w:rsidRDefault="00970F3D">
                        <w:pPr>
                          <w:pStyle w:val="TableParagraph"/>
                          <w:spacing w:before="55"/>
                          <w:ind w:left="78"/>
                          <w:rPr>
                            <w:sz w:val="18"/>
                          </w:rPr>
                        </w:pPr>
                        <w:r>
                          <w:rPr>
                            <w:sz w:val="18"/>
                          </w:rPr>
                          <w:t>0x00</w:t>
                        </w:r>
                        <w:r>
                          <w:rPr>
                            <w:sz w:val="18"/>
                          </w:rPr>
                          <w:t>：不可用</w:t>
                        </w:r>
                      </w:p>
                      <w:p w:rsidR="00F55565" w:rsidRDefault="00970F3D">
                        <w:pPr>
                          <w:pStyle w:val="TableParagraph"/>
                          <w:spacing w:before="81"/>
                          <w:ind w:left="78"/>
                          <w:rPr>
                            <w:sz w:val="18"/>
                          </w:rPr>
                        </w:pPr>
                        <w:r>
                          <w:rPr>
                            <w:spacing w:val="-1"/>
                            <w:sz w:val="18"/>
                          </w:rPr>
                          <w:t>0x01</w:t>
                        </w:r>
                        <w:r>
                          <w:rPr>
                            <w:spacing w:val="-1"/>
                            <w:sz w:val="18"/>
                          </w:rPr>
                          <w:t>：开始标志</w:t>
                        </w:r>
                      </w:p>
                      <w:p w:rsidR="00F55565" w:rsidRDefault="00970F3D">
                        <w:pPr>
                          <w:pStyle w:val="TableParagraph"/>
                          <w:spacing w:before="82"/>
                          <w:ind w:left="78"/>
                          <w:rPr>
                            <w:sz w:val="18"/>
                          </w:rPr>
                        </w:pPr>
                        <w:r>
                          <w:rPr>
                            <w:spacing w:val="-1"/>
                            <w:sz w:val="18"/>
                          </w:rPr>
                          <w:t>0x02</w:t>
                        </w:r>
                        <w:r>
                          <w:rPr>
                            <w:spacing w:val="-1"/>
                            <w:sz w:val="18"/>
                          </w:rPr>
                          <w:t>：结束标志</w:t>
                        </w:r>
                      </w:p>
                      <w:p w:rsidR="00F55565" w:rsidRDefault="00970F3D">
                        <w:pPr>
                          <w:pStyle w:val="TableParagraph"/>
                          <w:spacing w:before="2" w:line="310" w:lineRule="atLeast"/>
                          <w:ind w:left="78" w:right="9"/>
                          <w:rPr>
                            <w:sz w:val="18"/>
                          </w:rPr>
                        </w:pPr>
                        <w:r>
                          <w:rPr>
                            <w:sz w:val="18"/>
                          </w:rPr>
                          <w:t>该字段仅适用于有开始和结束标志类型的报警或事件，</w:t>
                        </w:r>
                        <w:r>
                          <w:rPr>
                            <w:sz w:val="18"/>
                          </w:rPr>
                          <w:t xml:space="preserve"> </w:t>
                        </w:r>
                        <w:r>
                          <w:rPr>
                            <w:sz w:val="18"/>
                          </w:rPr>
                          <w:t>报警类型或事件类型无开始和结束标志，则该位不可用填入</w:t>
                        </w:r>
                        <w:r>
                          <w:rPr>
                            <w:sz w:val="18"/>
                          </w:rPr>
                          <w:t xml:space="preserve"> 0x00 </w:t>
                        </w:r>
                        <w:r>
                          <w:rPr>
                            <w:sz w:val="18"/>
                          </w:rPr>
                          <w:t>即可。</w:t>
                        </w:r>
                      </w:p>
                    </w:tc>
                  </w:tr>
                  <w:tr w:rsidR="00F55565">
                    <w:trPr>
                      <w:trHeight w:val="3774"/>
                    </w:trPr>
                    <w:tc>
                      <w:tcPr>
                        <w:tcW w:w="1648" w:type="dxa"/>
                      </w:tcPr>
                      <w:p w:rsidR="00F55565" w:rsidRDefault="00F55565">
                        <w:pPr>
                          <w:pStyle w:val="TableParagraph"/>
                          <w:rPr>
                            <w:sz w:val="18"/>
                          </w:rPr>
                        </w:pPr>
                      </w:p>
                      <w:p w:rsidR="00F55565" w:rsidRDefault="00F55565">
                        <w:pPr>
                          <w:pStyle w:val="TableParagraph"/>
                          <w:rPr>
                            <w:sz w:val="18"/>
                          </w:rPr>
                        </w:pPr>
                      </w:p>
                      <w:p w:rsidR="00F55565" w:rsidRDefault="00F55565">
                        <w:pPr>
                          <w:pStyle w:val="TableParagraph"/>
                          <w:rPr>
                            <w:sz w:val="18"/>
                          </w:rPr>
                        </w:pPr>
                      </w:p>
                      <w:p w:rsidR="00F55565" w:rsidRDefault="00F55565">
                        <w:pPr>
                          <w:pStyle w:val="TableParagraph"/>
                          <w:rPr>
                            <w:sz w:val="18"/>
                          </w:rPr>
                        </w:pPr>
                      </w:p>
                      <w:p w:rsidR="00F55565" w:rsidRDefault="00F55565">
                        <w:pPr>
                          <w:pStyle w:val="TableParagraph"/>
                          <w:rPr>
                            <w:sz w:val="18"/>
                          </w:rPr>
                        </w:pPr>
                      </w:p>
                      <w:p w:rsidR="00F55565" w:rsidRDefault="00F55565">
                        <w:pPr>
                          <w:pStyle w:val="TableParagraph"/>
                          <w:rPr>
                            <w:sz w:val="18"/>
                          </w:rPr>
                        </w:pPr>
                      </w:p>
                      <w:p w:rsidR="00F55565" w:rsidRDefault="00F55565">
                        <w:pPr>
                          <w:pStyle w:val="TableParagraph"/>
                          <w:rPr>
                            <w:sz w:val="18"/>
                          </w:rPr>
                        </w:pPr>
                      </w:p>
                      <w:p w:rsidR="00F55565" w:rsidRDefault="00970F3D">
                        <w:pPr>
                          <w:pStyle w:val="TableParagraph"/>
                          <w:spacing w:before="157"/>
                          <w:ind w:left="10"/>
                          <w:jc w:val="center"/>
                          <w:rPr>
                            <w:sz w:val="18"/>
                          </w:rPr>
                        </w:pPr>
                        <w:r>
                          <w:rPr>
                            <w:sz w:val="18"/>
                          </w:rPr>
                          <w:t>5</w:t>
                        </w:r>
                      </w:p>
                    </w:tc>
                    <w:tc>
                      <w:tcPr>
                        <w:tcW w:w="1649" w:type="dxa"/>
                      </w:tcPr>
                      <w:p w:rsidR="00F55565" w:rsidRDefault="00F55565">
                        <w:pPr>
                          <w:pStyle w:val="TableParagraph"/>
                          <w:rPr>
                            <w:sz w:val="18"/>
                          </w:rPr>
                        </w:pPr>
                      </w:p>
                      <w:p w:rsidR="00F55565" w:rsidRDefault="00F55565">
                        <w:pPr>
                          <w:pStyle w:val="TableParagraph"/>
                          <w:rPr>
                            <w:sz w:val="18"/>
                          </w:rPr>
                        </w:pPr>
                      </w:p>
                      <w:p w:rsidR="00F55565" w:rsidRDefault="00F55565">
                        <w:pPr>
                          <w:pStyle w:val="TableParagraph"/>
                          <w:rPr>
                            <w:sz w:val="18"/>
                          </w:rPr>
                        </w:pPr>
                      </w:p>
                      <w:p w:rsidR="00F55565" w:rsidRDefault="00F55565">
                        <w:pPr>
                          <w:pStyle w:val="TableParagraph"/>
                          <w:rPr>
                            <w:sz w:val="18"/>
                          </w:rPr>
                        </w:pPr>
                      </w:p>
                      <w:p w:rsidR="00F55565" w:rsidRDefault="00F55565">
                        <w:pPr>
                          <w:pStyle w:val="TableParagraph"/>
                          <w:rPr>
                            <w:sz w:val="18"/>
                          </w:rPr>
                        </w:pPr>
                      </w:p>
                      <w:p w:rsidR="00F55565" w:rsidRDefault="00F55565">
                        <w:pPr>
                          <w:pStyle w:val="TableParagraph"/>
                          <w:rPr>
                            <w:sz w:val="18"/>
                          </w:rPr>
                        </w:pPr>
                      </w:p>
                      <w:p w:rsidR="00F55565" w:rsidRDefault="00F55565">
                        <w:pPr>
                          <w:pStyle w:val="TableParagraph"/>
                          <w:rPr>
                            <w:sz w:val="18"/>
                          </w:rPr>
                        </w:pPr>
                      </w:p>
                      <w:p w:rsidR="00F55565" w:rsidRDefault="00970F3D">
                        <w:pPr>
                          <w:pStyle w:val="TableParagraph"/>
                          <w:spacing w:before="157"/>
                          <w:ind w:left="83" w:right="76"/>
                          <w:jc w:val="center"/>
                          <w:rPr>
                            <w:sz w:val="18"/>
                          </w:rPr>
                        </w:pPr>
                        <w:r>
                          <w:rPr>
                            <w:sz w:val="18"/>
                          </w:rPr>
                          <w:t>报警</w:t>
                        </w:r>
                        <w:r>
                          <w:rPr>
                            <w:sz w:val="18"/>
                          </w:rPr>
                          <w:t>/</w:t>
                        </w:r>
                        <w:r>
                          <w:rPr>
                            <w:sz w:val="18"/>
                          </w:rPr>
                          <w:t>事件类型</w:t>
                        </w:r>
                      </w:p>
                    </w:tc>
                    <w:tc>
                      <w:tcPr>
                        <w:tcW w:w="1649" w:type="dxa"/>
                      </w:tcPr>
                      <w:p w:rsidR="00F55565" w:rsidRDefault="00F55565">
                        <w:pPr>
                          <w:pStyle w:val="TableParagraph"/>
                          <w:rPr>
                            <w:sz w:val="18"/>
                          </w:rPr>
                        </w:pPr>
                      </w:p>
                      <w:p w:rsidR="00F55565" w:rsidRDefault="00F55565">
                        <w:pPr>
                          <w:pStyle w:val="TableParagraph"/>
                          <w:rPr>
                            <w:sz w:val="18"/>
                          </w:rPr>
                        </w:pPr>
                      </w:p>
                      <w:p w:rsidR="00F55565" w:rsidRDefault="00F55565">
                        <w:pPr>
                          <w:pStyle w:val="TableParagraph"/>
                          <w:rPr>
                            <w:sz w:val="18"/>
                          </w:rPr>
                        </w:pPr>
                      </w:p>
                      <w:p w:rsidR="00F55565" w:rsidRDefault="00F55565">
                        <w:pPr>
                          <w:pStyle w:val="TableParagraph"/>
                          <w:rPr>
                            <w:sz w:val="18"/>
                          </w:rPr>
                        </w:pPr>
                      </w:p>
                      <w:p w:rsidR="00F55565" w:rsidRDefault="00F55565">
                        <w:pPr>
                          <w:pStyle w:val="TableParagraph"/>
                          <w:rPr>
                            <w:sz w:val="18"/>
                          </w:rPr>
                        </w:pPr>
                      </w:p>
                      <w:p w:rsidR="00F55565" w:rsidRDefault="00F55565">
                        <w:pPr>
                          <w:pStyle w:val="TableParagraph"/>
                          <w:rPr>
                            <w:sz w:val="18"/>
                          </w:rPr>
                        </w:pPr>
                      </w:p>
                      <w:p w:rsidR="00F55565" w:rsidRDefault="00F55565">
                        <w:pPr>
                          <w:pStyle w:val="TableParagraph"/>
                          <w:rPr>
                            <w:sz w:val="18"/>
                          </w:rPr>
                        </w:pPr>
                      </w:p>
                      <w:p w:rsidR="00F55565" w:rsidRDefault="00970F3D">
                        <w:pPr>
                          <w:pStyle w:val="TableParagraph"/>
                          <w:spacing w:before="157"/>
                          <w:ind w:left="83" w:right="75"/>
                          <w:jc w:val="center"/>
                          <w:rPr>
                            <w:sz w:val="18"/>
                          </w:rPr>
                        </w:pPr>
                        <w:r>
                          <w:rPr>
                            <w:sz w:val="18"/>
                          </w:rPr>
                          <w:t>BYTE</w:t>
                        </w:r>
                      </w:p>
                    </w:tc>
                    <w:tc>
                      <w:tcPr>
                        <w:tcW w:w="4419" w:type="dxa"/>
                      </w:tcPr>
                      <w:p w:rsidR="00F55565" w:rsidRDefault="00970F3D">
                        <w:pPr>
                          <w:pStyle w:val="TableParagraph"/>
                          <w:spacing w:before="56"/>
                          <w:ind w:left="78"/>
                          <w:rPr>
                            <w:sz w:val="18"/>
                          </w:rPr>
                        </w:pPr>
                        <w:r>
                          <w:rPr>
                            <w:spacing w:val="-1"/>
                            <w:sz w:val="18"/>
                          </w:rPr>
                          <w:t>0x01</w:t>
                        </w:r>
                        <w:r>
                          <w:rPr>
                            <w:spacing w:val="-1"/>
                            <w:sz w:val="18"/>
                          </w:rPr>
                          <w:t>：前向碰撞报警</w:t>
                        </w:r>
                      </w:p>
                      <w:p w:rsidR="00F55565" w:rsidRDefault="00970F3D">
                        <w:pPr>
                          <w:pStyle w:val="TableParagraph"/>
                          <w:spacing w:before="81"/>
                          <w:ind w:left="78"/>
                          <w:rPr>
                            <w:sz w:val="18"/>
                          </w:rPr>
                        </w:pPr>
                        <w:r>
                          <w:rPr>
                            <w:spacing w:val="-1"/>
                            <w:sz w:val="18"/>
                          </w:rPr>
                          <w:t>0x02</w:t>
                        </w:r>
                        <w:r>
                          <w:rPr>
                            <w:spacing w:val="-1"/>
                            <w:sz w:val="18"/>
                          </w:rPr>
                          <w:t>：车道偏离报警</w:t>
                        </w:r>
                      </w:p>
                      <w:p w:rsidR="00F55565" w:rsidRDefault="00970F3D">
                        <w:pPr>
                          <w:pStyle w:val="TableParagraph"/>
                          <w:spacing w:before="81"/>
                          <w:ind w:left="78"/>
                          <w:rPr>
                            <w:sz w:val="18"/>
                          </w:rPr>
                        </w:pPr>
                        <w:r>
                          <w:rPr>
                            <w:spacing w:val="-1"/>
                            <w:sz w:val="18"/>
                          </w:rPr>
                          <w:t>0x03</w:t>
                        </w:r>
                        <w:r>
                          <w:rPr>
                            <w:spacing w:val="-1"/>
                            <w:sz w:val="18"/>
                          </w:rPr>
                          <w:t>：车距过近报警</w:t>
                        </w:r>
                      </w:p>
                      <w:p w:rsidR="00F55565" w:rsidRDefault="00970F3D">
                        <w:pPr>
                          <w:pStyle w:val="TableParagraph"/>
                          <w:spacing w:before="82"/>
                          <w:ind w:left="78"/>
                          <w:rPr>
                            <w:sz w:val="18"/>
                          </w:rPr>
                        </w:pPr>
                        <w:r>
                          <w:rPr>
                            <w:spacing w:val="-1"/>
                            <w:sz w:val="18"/>
                          </w:rPr>
                          <w:t>0x04</w:t>
                        </w:r>
                        <w:r>
                          <w:rPr>
                            <w:spacing w:val="-1"/>
                            <w:sz w:val="18"/>
                          </w:rPr>
                          <w:t>：行人碰撞报警</w:t>
                        </w:r>
                      </w:p>
                      <w:p w:rsidR="00F55565" w:rsidRDefault="00970F3D">
                        <w:pPr>
                          <w:pStyle w:val="TableParagraph"/>
                          <w:spacing w:before="81"/>
                          <w:ind w:left="78"/>
                          <w:rPr>
                            <w:sz w:val="18"/>
                          </w:rPr>
                        </w:pPr>
                        <w:r>
                          <w:rPr>
                            <w:spacing w:val="-1"/>
                            <w:sz w:val="18"/>
                          </w:rPr>
                          <w:t>0x05</w:t>
                        </w:r>
                        <w:r>
                          <w:rPr>
                            <w:spacing w:val="-1"/>
                            <w:sz w:val="18"/>
                          </w:rPr>
                          <w:t>：频繁变道报警</w:t>
                        </w:r>
                      </w:p>
                      <w:p w:rsidR="00F55565" w:rsidRDefault="00970F3D">
                        <w:pPr>
                          <w:pStyle w:val="TableParagraph"/>
                          <w:spacing w:before="82"/>
                          <w:ind w:left="78"/>
                          <w:rPr>
                            <w:sz w:val="18"/>
                          </w:rPr>
                        </w:pPr>
                        <w:r>
                          <w:rPr>
                            <w:sz w:val="18"/>
                          </w:rPr>
                          <w:t>0x06</w:t>
                        </w:r>
                        <w:r>
                          <w:rPr>
                            <w:sz w:val="18"/>
                          </w:rPr>
                          <w:t>：道路标识超限报警</w:t>
                        </w:r>
                      </w:p>
                      <w:p w:rsidR="00F55565" w:rsidRDefault="00970F3D">
                        <w:pPr>
                          <w:pStyle w:val="TableParagraph"/>
                          <w:spacing w:before="81"/>
                          <w:ind w:left="78"/>
                          <w:rPr>
                            <w:sz w:val="18"/>
                          </w:rPr>
                        </w:pPr>
                        <w:r>
                          <w:rPr>
                            <w:sz w:val="18"/>
                          </w:rPr>
                          <w:t>0x07</w:t>
                        </w:r>
                        <w:r>
                          <w:rPr>
                            <w:sz w:val="18"/>
                          </w:rPr>
                          <w:t>：障碍物报警</w:t>
                        </w:r>
                      </w:p>
                      <w:p w:rsidR="00F55565" w:rsidRDefault="00970F3D">
                        <w:pPr>
                          <w:pStyle w:val="TableParagraph"/>
                          <w:spacing w:before="81"/>
                          <w:ind w:left="78"/>
                          <w:rPr>
                            <w:sz w:val="18"/>
                          </w:rPr>
                        </w:pPr>
                        <w:r>
                          <w:rPr>
                            <w:sz w:val="18"/>
                          </w:rPr>
                          <w:t>0x08</w:t>
                        </w:r>
                        <w:r>
                          <w:rPr>
                            <w:sz w:val="18"/>
                          </w:rPr>
                          <w:t>：驾驶辅助功能失效报警</w:t>
                        </w:r>
                      </w:p>
                      <w:p w:rsidR="00F55565" w:rsidRDefault="00970F3D">
                        <w:pPr>
                          <w:pStyle w:val="TableParagraph"/>
                          <w:spacing w:before="82"/>
                          <w:ind w:left="78"/>
                          <w:rPr>
                            <w:sz w:val="18"/>
                          </w:rPr>
                        </w:pPr>
                        <w:r>
                          <w:rPr>
                            <w:sz w:val="18"/>
                          </w:rPr>
                          <w:t>0x09~0x0F</w:t>
                        </w:r>
                        <w:r>
                          <w:rPr>
                            <w:sz w:val="18"/>
                          </w:rPr>
                          <w:t>：用户自定义</w:t>
                        </w:r>
                      </w:p>
                      <w:p w:rsidR="00F55565" w:rsidRDefault="00970F3D">
                        <w:pPr>
                          <w:pStyle w:val="TableParagraph"/>
                          <w:spacing w:before="81"/>
                          <w:ind w:left="78"/>
                          <w:rPr>
                            <w:sz w:val="18"/>
                          </w:rPr>
                        </w:pPr>
                        <w:r>
                          <w:rPr>
                            <w:sz w:val="18"/>
                          </w:rPr>
                          <w:t>0x10</w:t>
                        </w:r>
                        <w:r>
                          <w:rPr>
                            <w:sz w:val="18"/>
                          </w:rPr>
                          <w:t>：道路标志识别事件</w:t>
                        </w:r>
                      </w:p>
                      <w:p w:rsidR="00F55565" w:rsidRDefault="00970F3D">
                        <w:pPr>
                          <w:pStyle w:val="TableParagraph"/>
                          <w:spacing w:before="81"/>
                          <w:ind w:left="78"/>
                          <w:rPr>
                            <w:sz w:val="18"/>
                          </w:rPr>
                        </w:pPr>
                        <w:r>
                          <w:rPr>
                            <w:sz w:val="18"/>
                          </w:rPr>
                          <w:t>0x11</w:t>
                        </w:r>
                        <w:r>
                          <w:rPr>
                            <w:sz w:val="18"/>
                          </w:rPr>
                          <w:t>：主动抓拍事件</w:t>
                        </w:r>
                      </w:p>
                      <w:p w:rsidR="00F55565" w:rsidRDefault="00970F3D">
                        <w:pPr>
                          <w:pStyle w:val="TableParagraph"/>
                          <w:spacing w:before="82"/>
                          <w:ind w:left="78"/>
                          <w:rPr>
                            <w:sz w:val="18"/>
                          </w:rPr>
                        </w:pPr>
                        <w:r>
                          <w:rPr>
                            <w:sz w:val="18"/>
                          </w:rPr>
                          <w:t>0x12~0xFF</w:t>
                        </w:r>
                        <w:r>
                          <w:rPr>
                            <w:sz w:val="18"/>
                          </w:rPr>
                          <w:t>：用户自定义</w:t>
                        </w:r>
                      </w:p>
                    </w:tc>
                  </w:tr>
                  <w:tr w:rsidR="00F55565">
                    <w:trPr>
                      <w:trHeight w:val="653"/>
                    </w:trPr>
                    <w:tc>
                      <w:tcPr>
                        <w:tcW w:w="1648" w:type="dxa"/>
                      </w:tcPr>
                      <w:p w:rsidR="00F55565" w:rsidRDefault="00F55565">
                        <w:pPr>
                          <w:pStyle w:val="TableParagraph"/>
                          <w:spacing w:before="7"/>
                          <w:rPr>
                            <w:sz w:val="16"/>
                          </w:rPr>
                        </w:pPr>
                      </w:p>
                      <w:p w:rsidR="00F55565" w:rsidRDefault="00970F3D">
                        <w:pPr>
                          <w:pStyle w:val="TableParagraph"/>
                          <w:spacing w:before="1"/>
                          <w:ind w:left="10"/>
                          <w:jc w:val="center"/>
                          <w:rPr>
                            <w:sz w:val="18"/>
                          </w:rPr>
                        </w:pPr>
                        <w:r>
                          <w:rPr>
                            <w:sz w:val="18"/>
                          </w:rPr>
                          <w:t>6</w:t>
                        </w:r>
                      </w:p>
                    </w:tc>
                    <w:tc>
                      <w:tcPr>
                        <w:tcW w:w="1649" w:type="dxa"/>
                      </w:tcPr>
                      <w:p w:rsidR="00F55565" w:rsidRDefault="00F55565">
                        <w:pPr>
                          <w:pStyle w:val="TableParagraph"/>
                          <w:spacing w:before="7"/>
                          <w:rPr>
                            <w:sz w:val="16"/>
                          </w:rPr>
                        </w:pPr>
                      </w:p>
                      <w:p w:rsidR="00F55565" w:rsidRDefault="00970F3D">
                        <w:pPr>
                          <w:pStyle w:val="TableParagraph"/>
                          <w:spacing w:before="1"/>
                          <w:ind w:left="83" w:right="76"/>
                          <w:jc w:val="center"/>
                          <w:rPr>
                            <w:sz w:val="18"/>
                          </w:rPr>
                        </w:pPr>
                        <w:r>
                          <w:rPr>
                            <w:sz w:val="18"/>
                          </w:rPr>
                          <w:t>报警级别</w:t>
                        </w:r>
                      </w:p>
                    </w:tc>
                    <w:tc>
                      <w:tcPr>
                        <w:tcW w:w="1649" w:type="dxa"/>
                      </w:tcPr>
                      <w:p w:rsidR="00F55565" w:rsidRDefault="00F55565">
                        <w:pPr>
                          <w:pStyle w:val="TableParagraph"/>
                          <w:spacing w:before="7"/>
                          <w:rPr>
                            <w:sz w:val="16"/>
                          </w:rPr>
                        </w:pPr>
                      </w:p>
                      <w:p w:rsidR="00F55565" w:rsidRDefault="00970F3D">
                        <w:pPr>
                          <w:pStyle w:val="TableParagraph"/>
                          <w:spacing w:before="1"/>
                          <w:ind w:left="83" w:right="75"/>
                          <w:jc w:val="center"/>
                          <w:rPr>
                            <w:sz w:val="18"/>
                          </w:rPr>
                        </w:pPr>
                        <w:r>
                          <w:rPr>
                            <w:sz w:val="18"/>
                          </w:rPr>
                          <w:t>BYTE</w:t>
                        </w:r>
                      </w:p>
                    </w:tc>
                    <w:tc>
                      <w:tcPr>
                        <w:tcW w:w="4419" w:type="dxa"/>
                      </w:tcPr>
                      <w:p w:rsidR="00F55565" w:rsidRDefault="00970F3D">
                        <w:pPr>
                          <w:pStyle w:val="TableParagraph"/>
                          <w:spacing w:before="56"/>
                          <w:ind w:left="78"/>
                          <w:rPr>
                            <w:sz w:val="18"/>
                          </w:rPr>
                        </w:pPr>
                        <w:r>
                          <w:rPr>
                            <w:spacing w:val="-1"/>
                            <w:sz w:val="18"/>
                          </w:rPr>
                          <w:t>0x01</w:t>
                        </w:r>
                        <w:r>
                          <w:rPr>
                            <w:spacing w:val="-1"/>
                            <w:sz w:val="18"/>
                          </w:rPr>
                          <w:t>：一级报警</w:t>
                        </w:r>
                      </w:p>
                      <w:p w:rsidR="00F55565" w:rsidRDefault="00970F3D">
                        <w:pPr>
                          <w:pStyle w:val="TableParagraph"/>
                          <w:spacing w:before="82"/>
                          <w:ind w:left="78"/>
                          <w:rPr>
                            <w:sz w:val="18"/>
                          </w:rPr>
                        </w:pPr>
                        <w:r>
                          <w:rPr>
                            <w:spacing w:val="-1"/>
                            <w:sz w:val="18"/>
                          </w:rPr>
                          <w:t>0x02</w:t>
                        </w:r>
                        <w:r>
                          <w:rPr>
                            <w:spacing w:val="-1"/>
                            <w:sz w:val="18"/>
                          </w:rPr>
                          <w:t>：二级报警</w:t>
                        </w:r>
                      </w:p>
                    </w:tc>
                  </w:tr>
                  <w:tr w:rsidR="00F55565">
                    <w:trPr>
                      <w:trHeight w:val="653"/>
                    </w:trPr>
                    <w:tc>
                      <w:tcPr>
                        <w:tcW w:w="1648" w:type="dxa"/>
                      </w:tcPr>
                      <w:p w:rsidR="00F55565" w:rsidRDefault="00F55565">
                        <w:pPr>
                          <w:pStyle w:val="TableParagraph"/>
                          <w:spacing w:before="6"/>
                          <w:rPr>
                            <w:sz w:val="16"/>
                          </w:rPr>
                        </w:pPr>
                      </w:p>
                      <w:p w:rsidR="00F55565" w:rsidRDefault="00970F3D">
                        <w:pPr>
                          <w:pStyle w:val="TableParagraph"/>
                          <w:ind w:left="10"/>
                          <w:jc w:val="center"/>
                          <w:rPr>
                            <w:sz w:val="18"/>
                          </w:rPr>
                        </w:pPr>
                        <w:r>
                          <w:rPr>
                            <w:sz w:val="18"/>
                          </w:rPr>
                          <w:t>7</w:t>
                        </w:r>
                      </w:p>
                    </w:tc>
                    <w:tc>
                      <w:tcPr>
                        <w:tcW w:w="1649" w:type="dxa"/>
                      </w:tcPr>
                      <w:p w:rsidR="00F55565" w:rsidRDefault="00F55565">
                        <w:pPr>
                          <w:pStyle w:val="TableParagraph"/>
                          <w:spacing w:before="6"/>
                          <w:rPr>
                            <w:sz w:val="16"/>
                          </w:rPr>
                        </w:pPr>
                      </w:p>
                      <w:p w:rsidR="00F55565" w:rsidRDefault="00970F3D">
                        <w:pPr>
                          <w:pStyle w:val="TableParagraph"/>
                          <w:ind w:left="83" w:right="76"/>
                          <w:jc w:val="center"/>
                          <w:rPr>
                            <w:sz w:val="18"/>
                          </w:rPr>
                        </w:pPr>
                        <w:r>
                          <w:rPr>
                            <w:sz w:val="18"/>
                          </w:rPr>
                          <w:t>前车车速</w:t>
                        </w:r>
                      </w:p>
                    </w:tc>
                    <w:tc>
                      <w:tcPr>
                        <w:tcW w:w="1649" w:type="dxa"/>
                      </w:tcPr>
                      <w:p w:rsidR="00F55565" w:rsidRDefault="00F55565">
                        <w:pPr>
                          <w:pStyle w:val="TableParagraph"/>
                          <w:spacing w:before="6"/>
                          <w:rPr>
                            <w:sz w:val="16"/>
                          </w:rPr>
                        </w:pPr>
                      </w:p>
                      <w:p w:rsidR="00F55565" w:rsidRDefault="00970F3D">
                        <w:pPr>
                          <w:pStyle w:val="TableParagraph"/>
                          <w:ind w:left="83" w:right="75"/>
                          <w:jc w:val="center"/>
                          <w:rPr>
                            <w:sz w:val="18"/>
                          </w:rPr>
                        </w:pPr>
                        <w:r>
                          <w:rPr>
                            <w:sz w:val="18"/>
                          </w:rPr>
                          <w:t>BYTE</w:t>
                        </w:r>
                      </w:p>
                    </w:tc>
                    <w:tc>
                      <w:tcPr>
                        <w:tcW w:w="4419" w:type="dxa"/>
                      </w:tcPr>
                      <w:p w:rsidR="00F55565" w:rsidRDefault="00970F3D">
                        <w:pPr>
                          <w:pStyle w:val="TableParagraph"/>
                          <w:spacing w:before="55"/>
                          <w:ind w:left="78"/>
                          <w:rPr>
                            <w:sz w:val="18"/>
                          </w:rPr>
                        </w:pPr>
                        <w:r>
                          <w:rPr>
                            <w:spacing w:val="-16"/>
                            <w:sz w:val="18"/>
                          </w:rPr>
                          <w:t>单位</w:t>
                        </w:r>
                        <w:r>
                          <w:rPr>
                            <w:spacing w:val="-16"/>
                            <w:sz w:val="18"/>
                          </w:rPr>
                          <w:t xml:space="preserve"> </w:t>
                        </w:r>
                        <w:r>
                          <w:rPr>
                            <w:sz w:val="18"/>
                          </w:rPr>
                          <w:t>Km/h</w:t>
                        </w:r>
                        <w:r>
                          <w:rPr>
                            <w:spacing w:val="-12"/>
                            <w:sz w:val="18"/>
                          </w:rPr>
                          <w:t>。范围</w:t>
                        </w:r>
                        <w:r>
                          <w:rPr>
                            <w:spacing w:val="-12"/>
                            <w:sz w:val="18"/>
                          </w:rPr>
                          <w:t xml:space="preserve"> </w:t>
                        </w:r>
                        <w:r>
                          <w:rPr>
                            <w:sz w:val="18"/>
                          </w:rPr>
                          <w:t>0~250</w:t>
                        </w:r>
                        <w:r>
                          <w:rPr>
                            <w:spacing w:val="-6"/>
                            <w:sz w:val="18"/>
                          </w:rPr>
                          <w:t>，仅报警类型为</w:t>
                        </w:r>
                        <w:r>
                          <w:rPr>
                            <w:spacing w:val="-6"/>
                            <w:sz w:val="18"/>
                          </w:rPr>
                          <w:t xml:space="preserve"> </w:t>
                        </w:r>
                        <w:r>
                          <w:rPr>
                            <w:sz w:val="18"/>
                          </w:rPr>
                          <w:t>0x01</w:t>
                        </w:r>
                        <w:r>
                          <w:rPr>
                            <w:spacing w:val="-32"/>
                            <w:sz w:val="18"/>
                          </w:rPr>
                          <w:t xml:space="preserve"> </w:t>
                        </w:r>
                        <w:r>
                          <w:rPr>
                            <w:spacing w:val="-32"/>
                            <w:sz w:val="18"/>
                          </w:rPr>
                          <w:t>和</w:t>
                        </w:r>
                        <w:r>
                          <w:rPr>
                            <w:spacing w:val="-32"/>
                            <w:sz w:val="18"/>
                          </w:rPr>
                          <w:t xml:space="preserve"> </w:t>
                        </w:r>
                        <w:r>
                          <w:rPr>
                            <w:sz w:val="18"/>
                          </w:rPr>
                          <w:t>0x02</w:t>
                        </w:r>
                        <w:r>
                          <w:rPr>
                            <w:spacing w:val="-25"/>
                            <w:sz w:val="18"/>
                          </w:rPr>
                          <w:t xml:space="preserve"> </w:t>
                        </w:r>
                        <w:r>
                          <w:rPr>
                            <w:spacing w:val="-25"/>
                            <w:sz w:val="18"/>
                          </w:rPr>
                          <w:t>时</w:t>
                        </w:r>
                      </w:p>
                      <w:p w:rsidR="00F55565" w:rsidRDefault="00970F3D">
                        <w:pPr>
                          <w:pStyle w:val="TableParagraph"/>
                          <w:spacing w:before="81"/>
                          <w:ind w:left="78"/>
                          <w:rPr>
                            <w:sz w:val="18"/>
                          </w:rPr>
                        </w:pPr>
                        <w:r>
                          <w:rPr>
                            <w:sz w:val="18"/>
                          </w:rPr>
                          <w:t>有效，不可用时填</w:t>
                        </w:r>
                        <w:r>
                          <w:rPr>
                            <w:sz w:val="18"/>
                          </w:rPr>
                          <w:t xml:space="preserve"> 0x00</w:t>
                        </w:r>
                        <w:r>
                          <w:rPr>
                            <w:sz w:val="18"/>
                          </w:rPr>
                          <w:t>。</w:t>
                        </w:r>
                      </w:p>
                    </w:tc>
                  </w:tr>
                  <w:tr w:rsidR="00F55565">
                    <w:trPr>
                      <w:trHeight w:val="653"/>
                    </w:trPr>
                    <w:tc>
                      <w:tcPr>
                        <w:tcW w:w="1648" w:type="dxa"/>
                      </w:tcPr>
                      <w:p w:rsidR="00F55565" w:rsidRDefault="00F55565">
                        <w:pPr>
                          <w:pStyle w:val="TableParagraph"/>
                          <w:spacing w:before="7"/>
                          <w:rPr>
                            <w:sz w:val="16"/>
                          </w:rPr>
                        </w:pPr>
                      </w:p>
                      <w:p w:rsidR="00F55565" w:rsidRDefault="00970F3D">
                        <w:pPr>
                          <w:pStyle w:val="TableParagraph"/>
                          <w:ind w:left="10"/>
                          <w:jc w:val="center"/>
                          <w:rPr>
                            <w:sz w:val="18"/>
                          </w:rPr>
                        </w:pPr>
                        <w:r>
                          <w:rPr>
                            <w:sz w:val="18"/>
                          </w:rPr>
                          <w:t>8</w:t>
                        </w:r>
                      </w:p>
                    </w:tc>
                    <w:tc>
                      <w:tcPr>
                        <w:tcW w:w="1649" w:type="dxa"/>
                      </w:tcPr>
                      <w:p w:rsidR="00F55565" w:rsidRDefault="00F55565">
                        <w:pPr>
                          <w:pStyle w:val="TableParagraph"/>
                          <w:spacing w:before="7"/>
                          <w:rPr>
                            <w:sz w:val="16"/>
                          </w:rPr>
                        </w:pPr>
                      </w:p>
                      <w:p w:rsidR="00F55565" w:rsidRDefault="00970F3D">
                        <w:pPr>
                          <w:pStyle w:val="TableParagraph"/>
                          <w:ind w:left="83" w:right="76"/>
                          <w:jc w:val="center"/>
                          <w:rPr>
                            <w:sz w:val="18"/>
                          </w:rPr>
                        </w:pPr>
                        <w:r>
                          <w:rPr>
                            <w:sz w:val="18"/>
                          </w:rPr>
                          <w:t>前车</w:t>
                        </w:r>
                        <w:r>
                          <w:rPr>
                            <w:sz w:val="18"/>
                          </w:rPr>
                          <w:t>/</w:t>
                        </w:r>
                        <w:r>
                          <w:rPr>
                            <w:sz w:val="18"/>
                          </w:rPr>
                          <w:t>行人距离</w:t>
                        </w:r>
                      </w:p>
                    </w:tc>
                    <w:tc>
                      <w:tcPr>
                        <w:tcW w:w="1649" w:type="dxa"/>
                      </w:tcPr>
                      <w:p w:rsidR="00F55565" w:rsidRDefault="00F55565">
                        <w:pPr>
                          <w:pStyle w:val="TableParagraph"/>
                          <w:spacing w:before="7"/>
                          <w:rPr>
                            <w:sz w:val="16"/>
                          </w:rPr>
                        </w:pPr>
                      </w:p>
                      <w:p w:rsidR="00F55565" w:rsidRDefault="00970F3D">
                        <w:pPr>
                          <w:pStyle w:val="TableParagraph"/>
                          <w:ind w:left="83" w:right="75"/>
                          <w:jc w:val="center"/>
                          <w:rPr>
                            <w:sz w:val="18"/>
                          </w:rPr>
                        </w:pPr>
                        <w:r>
                          <w:rPr>
                            <w:sz w:val="18"/>
                          </w:rPr>
                          <w:t>BYTE</w:t>
                        </w:r>
                      </w:p>
                    </w:tc>
                    <w:tc>
                      <w:tcPr>
                        <w:tcW w:w="4419" w:type="dxa"/>
                      </w:tcPr>
                      <w:p w:rsidR="00F55565" w:rsidRDefault="00970F3D">
                        <w:pPr>
                          <w:pStyle w:val="TableParagraph"/>
                          <w:spacing w:before="56"/>
                          <w:ind w:left="78"/>
                          <w:rPr>
                            <w:sz w:val="18"/>
                          </w:rPr>
                        </w:pPr>
                        <w:r>
                          <w:rPr>
                            <w:spacing w:val="-16"/>
                            <w:sz w:val="18"/>
                          </w:rPr>
                          <w:t>单位</w:t>
                        </w:r>
                        <w:r>
                          <w:rPr>
                            <w:spacing w:val="-16"/>
                            <w:sz w:val="18"/>
                          </w:rPr>
                          <w:t xml:space="preserve"> </w:t>
                        </w:r>
                        <w:r>
                          <w:rPr>
                            <w:sz w:val="18"/>
                          </w:rPr>
                          <w:t>100ms</w:t>
                        </w:r>
                        <w:r>
                          <w:rPr>
                            <w:spacing w:val="-12"/>
                            <w:sz w:val="18"/>
                          </w:rPr>
                          <w:t>，范围</w:t>
                        </w:r>
                        <w:r>
                          <w:rPr>
                            <w:spacing w:val="-12"/>
                            <w:sz w:val="18"/>
                          </w:rPr>
                          <w:t xml:space="preserve"> </w:t>
                        </w:r>
                        <w:r>
                          <w:rPr>
                            <w:sz w:val="18"/>
                          </w:rPr>
                          <w:t>0~100</w:t>
                        </w:r>
                        <w:r>
                          <w:rPr>
                            <w:spacing w:val="-6"/>
                            <w:sz w:val="18"/>
                          </w:rPr>
                          <w:t>，仅报警类型为</w:t>
                        </w:r>
                        <w:r>
                          <w:rPr>
                            <w:spacing w:val="-6"/>
                            <w:sz w:val="18"/>
                          </w:rPr>
                          <w:t xml:space="preserve"> </w:t>
                        </w:r>
                        <w:r>
                          <w:rPr>
                            <w:sz w:val="18"/>
                          </w:rPr>
                          <w:t>0x01</w:t>
                        </w:r>
                        <w:r>
                          <w:rPr>
                            <w:sz w:val="18"/>
                          </w:rPr>
                          <w:t>、</w:t>
                        </w:r>
                        <w:r>
                          <w:rPr>
                            <w:sz w:val="18"/>
                          </w:rPr>
                          <w:t>0x02</w:t>
                        </w:r>
                        <w:r>
                          <w:rPr>
                            <w:spacing w:val="-25"/>
                            <w:sz w:val="18"/>
                          </w:rPr>
                          <w:t xml:space="preserve"> </w:t>
                        </w:r>
                        <w:r>
                          <w:rPr>
                            <w:spacing w:val="-25"/>
                            <w:sz w:val="18"/>
                          </w:rPr>
                          <w:t>和</w:t>
                        </w:r>
                      </w:p>
                      <w:p w:rsidR="00F55565" w:rsidRDefault="00970F3D">
                        <w:pPr>
                          <w:pStyle w:val="TableParagraph"/>
                          <w:spacing w:before="81"/>
                          <w:ind w:left="78"/>
                          <w:rPr>
                            <w:sz w:val="18"/>
                          </w:rPr>
                        </w:pPr>
                        <w:r>
                          <w:rPr>
                            <w:sz w:val="18"/>
                          </w:rPr>
                          <w:t xml:space="preserve">0x04 </w:t>
                        </w:r>
                        <w:r>
                          <w:rPr>
                            <w:sz w:val="18"/>
                          </w:rPr>
                          <w:t>时有效，不可用时填</w:t>
                        </w:r>
                        <w:r>
                          <w:rPr>
                            <w:sz w:val="18"/>
                          </w:rPr>
                          <w:t xml:space="preserve"> 0x00</w:t>
                        </w:r>
                        <w:r>
                          <w:rPr>
                            <w:sz w:val="18"/>
                          </w:rPr>
                          <w:t>。</w:t>
                        </w:r>
                      </w:p>
                    </w:tc>
                  </w:tr>
                  <w:tr w:rsidR="00F55565">
                    <w:trPr>
                      <w:trHeight w:val="966"/>
                    </w:trPr>
                    <w:tc>
                      <w:tcPr>
                        <w:tcW w:w="1648" w:type="dxa"/>
                      </w:tcPr>
                      <w:p w:rsidR="00F55565" w:rsidRDefault="00F55565">
                        <w:pPr>
                          <w:pStyle w:val="TableParagraph"/>
                          <w:rPr>
                            <w:sz w:val="18"/>
                          </w:rPr>
                        </w:pPr>
                      </w:p>
                      <w:p w:rsidR="00F55565" w:rsidRDefault="00970F3D">
                        <w:pPr>
                          <w:pStyle w:val="TableParagraph"/>
                          <w:spacing w:before="138"/>
                          <w:ind w:left="10"/>
                          <w:jc w:val="center"/>
                          <w:rPr>
                            <w:sz w:val="18"/>
                          </w:rPr>
                        </w:pPr>
                        <w:r>
                          <w:rPr>
                            <w:sz w:val="18"/>
                          </w:rPr>
                          <w:t>9</w:t>
                        </w:r>
                      </w:p>
                    </w:tc>
                    <w:tc>
                      <w:tcPr>
                        <w:tcW w:w="1649" w:type="dxa"/>
                      </w:tcPr>
                      <w:p w:rsidR="00F55565" w:rsidRDefault="00F55565">
                        <w:pPr>
                          <w:pStyle w:val="TableParagraph"/>
                          <w:rPr>
                            <w:sz w:val="18"/>
                          </w:rPr>
                        </w:pPr>
                      </w:p>
                      <w:p w:rsidR="00F55565" w:rsidRDefault="00970F3D">
                        <w:pPr>
                          <w:pStyle w:val="TableParagraph"/>
                          <w:spacing w:before="138"/>
                          <w:ind w:left="83" w:right="76"/>
                          <w:jc w:val="center"/>
                          <w:rPr>
                            <w:sz w:val="18"/>
                          </w:rPr>
                        </w:pPr>
                        <w:r>
                          <w:rPr>
                            <w:sz w:val="18"/>
                          </w:rPr>
                          <w:t>偏离类型</w:t>
                        </w:r>
                      </w:p>
                    </w:tc>
                    <w:tc>
                      <w:tcPr>
                        <w:tcW w:w="1649" w:type="dxa"/>
                      </w:tcPr>
                      <w:p w:rsidR="00F55565" w:rsidRDefault="00F55565">
                        <w:pPr>
                          <w:pStyle w:val="TableParagraph"/>
                          <w:rPr>
                            <w:sz w:val="18"/>
                          </w:rPr>
                        </w:pPr>
                      </w:p>
                      <w:p w:rsidR="00F55565" w:rsidRDefault="00970F3D">
                        <w:pPr>
                          <w:pStyle w:val="TableParagraph"/>
                          <w:spacing w:before="138"/>
                          <w:ind w:left="83" w:right="75"/>
                          <w:jc w:val="center"/>
                          <w:rPr>
                            <w:sz w:val="18"/>
                          </w:rPr>
                        </w:pPr>
                        <w:r>
                          <w:rPr>
                            <w:sz w:val="18"/>
                          </w:rPr>
                          <w:t>BYTE</w:t>
                        </w:r>
                      </w:p>
                    </w:tc>
                    <w:tc>
                      <w:tcPr>
                        <w:tcW w:w="4419" w:type="dxa"/>
                      </w:tcPr>
                      <w:p w:rsidR="00F55565" w:rsidRDefault="00970F3D">
                        <w:pPr>
                          <w:pStyle w:val="TableParagraph"/>
                          <w:spacing w:before="56"/>
                          <w:ind w:left="78"/>
                          <w:rPr>
                            <w:sz w:val="18"/>
                          </w:rPr>
                        </w:pPr>
                        <w:r>
                          <w:rPr>
                            <w:spacing w:val="-1"/>
                            <w:sz w:val="18"/>
                          </w:rPr>
                          <w:t>0x01</w:t>
                        </w:r>
                        <w:r>
                          <w:rPr>
                            <w:spacing w:val="-1"/>
                            <w:sz w:val="18"/>
                          </w:rPr>
                          <w:t>：左侧偏离</w:t>
                        </w:r>
                      </w:p>
                      <w:p w:rsidR="00F55565" w:rsidRDefault="00970F3D">
                        <w:pPr>
                          <w:pStyle w:val="TableParagraph"/>
                          <w:spacing w:before="82"/>
                          <w:ind w:left="78"/>
                          <w:rPr>
                            <w:sz w:val="18"/>
                          </w:rPr>
                        </w:pPr>
                        <w:r>
                          <w:rPr>
                            <w:spacing w:val="-1"/>
                            <w:sz w:val="18"/>
                          </w:rPr>
                          <w:t>0x02</w:t>
                        </w:r>
                        <w:r>
                          <w:rPr>
                            <w:spacing w:val="-1"/>
                            <w:sz w:val="18"/>
                          </w:rPr>
                          <w:t>：右侧偏离</w:t>
                        </w:r>
                      </w:p>
                      <w:p w:rsidR="00F55565" w:rsidRDefault="00970F3D">
                        <w:pPr>
                          <w:pStyle w:val="TableParagraph"/>
                          <w:spacing w:before="81"/>
                          <w:ind w:left="78"/>
                          <w:rPr>
                            <w:sz w:val="18"/>
                          </w:rPr>
                        </w:pPr>
                        <w:r>
                          <w:rPr>
                            <w:sz w:val="18"/>
                          </w:rPr>
                          <w:t>仅报警类型为</w:t>
                        </w:r>
                        <w:r>
                          <w:rPr>
                            <w:sz w:val="18"/>
                          </w:rPr>
                          <w:t xml:space="preserve"> 0x02 </w:t>
                        </w:r>
                        <w:r>
                          <w:rPr>
                            <w:sz w:val="18"/>
                          </w:rPr>
                          <w:t>时有效，不可用时填</w:t>
                        </w:r>
                        <w:r>
                          <w:rPr>
                            <w:sz w:val="18"/>
                          </w:rPr>
                          <w:t xml:space="preserve"> 0x00</w:t>
                        </w:r>
                        <w:r>
                          <w:rPr>
                            <w:sz w:val="18"/>
                          </w:rPr>
                          <w:t>。</w:t>
                        </w:r>
                      </w:p>
                    </w:tc>
                  </w:tr>
                  <w:tr w:rsidR="00F55565">
                    <w:trPr>
                      <w:trHeight w:val="1278"/>
                    </w:trPr>
                    <w:tc>
                      <w:tcPr>
                        <w:tcW w:w="1648" w:type="dxa"/>
                      </w:tcPr>
                      <w:p w:rsidR="00F55565" w:rsidRDefault="00F55565">
                        <w:pPr>
                          <w:pStyle w:val="TableParagraph"/>
                          <w:rPr>
                            <w:sz w:val="18"/>
                          </w:rPr>
                        </w:pPr>
                      </w:p>
                      <w:p w:rsidR="00F55565" w:rsidRDefault="00F55565">
                        <w:pPr>
                          <w:pStyle w:val="TableParagraph"/>
                          <w:spacing w:before="10"/>
                        </w:pPr>
                      </w:p>
                      <w:p w:rsidR="00F55565" w:rsidRDefault="00970F3D">
                        <w:pPr>
                          <w:pStyle w:val="TableParagraph"/>
                          <w:ind w:left="381" w:right="371"/>
                          <w:jc w:val="center"/>
                          <w:rPr>
                            <w:sz w:val="18"/>
                          </w:rPr>
                        </w:pPr>
                        <w:r>
                          <w:rPr>
                            <w:sz w:val="18"/>
                          </w:rPr>
                          <w:t>10</w:t>
                        </w:r>
                      </w:p>
                    </w:tc>
                    <w:tc>
                      <w:tcPr>
                        <w:tcW w:w="1649" w:type="dxa"/>
                      </w:tcPr>
                      <w:p w:rsidR="00F55565" w:rsidRDefault="00F55565">
                        <w:pPr>
                          <w:pStyle w:val="TableParagraph"/>
                          <w:rPr>
                            <w:sz w:val="18"/>
                          </w:rPr>
                        </w:pPr>
                      </w:p>
                      <w:p w:rsidR="00F55565" w:rsidRDefault="00F55565">
                        <w:pPr>
                          <w:pStyle w:val="TableParagraph"/>
                          <w:spacing w:before="10"/>
                        </w:pPr>
                      </w:p>
                      <w:p w:rsidR="00F55565" w:rsidRDefault="00970F3D">
                        <w:pPr>
                          <w:pStyle w:val="TableParagraph"/>
                          <w:ind w:left="83" w:right="76"/>
                          <w:jc w:val="center"/>
                          <w:rPr>
                            <w:sz w:val="18"/>
                          </w:rPr>
                        </w:pPr>
                        <w:r>
                          <w:rPr>
                            <w:sz w:val="18"/>
                          </w:rPr>
                          <w:t>道路标志识别类型</w:t>
                        </w:r>
                      </w:p>
                    </w:tc>
                    <w:tc>
                      <w:tcPr>
                        <w:tcW w:w="1649" w:type="dxa"/>
                      </w:tcPr>
                      <w:p w:rsidR="00F55565" w:rsidRDefault="00F55565">
                        <w:pPr>
                          <w:pStyle w:val="TableParagraph"/>
                          <w:rPr>
                            <w:sz w:val="18"/>
                          </w:rPr>
                        </w:pPr>
                      </w:p>
                      <w:p w:rsidR="00F55565" w:rsidRDefault="00F55565">
                        <w:pPr>
                          <w:pStyle w:val="TableParagraph"/>
                          <w:spacing w:before="10"/>
                        </w:pPr>
                      </w:p>
                      <w:p w:rsidR="00F55565" w:rsidRDefault="00970F3D">
                        <w:pPr>
                          <w:pStyle w:val="TableParagraph"/>
                          <w:ind w:left="83" w:right="75"/>
                          <w:jc w:val="center"/>
                          <w:rPr>
                            <w:sz w:val="18"/>
                          </w:rPr>
                        </w:pPr>
                        <w:r>
                          <w:rPr>
                            <w:sz w:val="18"/>
                          </w:rPr>
                          <w:t>BYTE</w:t>
                        </w:r>
                      </w:p>
                    </w:tc>
                    <w:tc>
                      <w:tcPr>
                        <w:tcW w:w="4419" w:type="dxa"/>
                      </w:tcPr>
                      <w:p w:rsidR="00F55565" w:rsidRDefault="00970F3D">
                        <w:pPr>
                          <w:pStyle w:val="TableParagraph"/>
                          <w:spacing w:before="55"/>
                          <w:ind w:left="78"/>
                          <w:rPr>
                            <w:sz w:val="18"/>
                          </w:rPr>
                        </w:pPr>
                        <w:r>
                          <w:rPr>
                            <w:spacing w:val="-1"/>
                            <w:sz w:val="18"/>
                          </w:rPr>
                          <w:t>0x01</w:t>
                        </w:r>
                        <w:r>
                          <w:rPr>
                            <w:spacing w:val="-1"/>
                            <w:sz w:val="18"/>
                          </w:rPr>
                          <w:t>：限速标志</w:t>
                        </w:r>
                      </w:p>
                      <w:p w:rsidR="00F55565" w:rsidRDefault="00970F3D">
                        <w:pPr>
                          <w:pStyle w:val="TableParagraph"/>
                          <w:spacing w:before="81"/>
                          <w:ind w:left="78"/>
                          <w:rPr>
                            <w:sz w:val="18"/>
                          </w:rPr>
                        </w:pPr>
                        <w:r>
                          <w:rPr>
                            <w:spacing w:val="-1"/>
                            <w:sz w:val="18"/>
                          </w:rPr>
                          <w:t>0x02</w:t>
                        </w:r>
                        <w:r>
                          <w:rPr>
                            <w:spacing w:val="-1"/>
                            <w:sz w:val="18"/>
                          </w:rPr>
                          <w:t>：限高标志</w:t>
                        </w:r>
                      </w:p>
                      <w:p w:rsidR="00F55565" w:rsidRDefault="00970F3D">
                        <w:pPr>
                          <w:pStyle w:val="TableParagraph"/>
                          <w:spacing w:before="82"/>
                          <w:ind w:left="78"/>
                          <w:rPr>
                            <w:sz w:val="18"/>
                          </w:rPr>
                        </w:pPr>
                        <w:r>
                          <w:rPr>
                            <w:spacing w:val="-1"/>
                            <w:sz w:val="18"/>
                          </w:rPr>
                          <w:t>0x03</w:t>
                        </w:r>
                        <w:r>
                          <w:rPr>
                            <w:spacing w:val="-1"/>
                            <w:sz w:val="18"/>
                          </w:rPr>
                          <w:t>：限重标志</w:t>
                        </w:r>
                      </w:p>
                      <w:p w:rsidR="00F55565" w:rsidRDefault="00970F3D">
                        <w:pPr>
                          <w:pStyle w:val="TableParagraph"/>
                          <w:spacing w:before="81"/>
                          <w:ind w:left="78" w:right="-44"/>
                          <w:rPr>
                            <w:sz w:val="18"/>
                          </w:rPr>
                        </w:pPr>
                        <w:r>
                          <w:rPr>
                            <w:spacing w:val="-7"/>
                            <w:sz w:val="18"/>
                          </w:rPr>
                          <w:t>仅报警类型为</w:t>
                        </w:r>
                        <w:r>
                          <w:rPr>
                            <w:spacing w:val="-7"/>
                            <w:sz w:val="18"/>
                          </w:rPr>
                          <w:t xml:space="preserve"> </w:t>
                        </w:r>
                        <w:r>
                          <w:rPr>
                            <w:sz w:val="18"/>
                          </w:rPr>
                          <w:t>0x06</w:t>
                        </w:r>
                        <w:r>
                          <w:rPr>
                            <w:spacing w:val="-31"/>
                            <w:sz w:val="18"/>
                          </w:rPr>
                          <w:t xml:space="preserve"> </w:t>
                        </w:r>
                        <w:r>
                          <w:rPr>
                            <w:spacing w:val="-31"/>
                            <w:sz w:val="18"/>
                          </w:rPr>
                          <w:t>和</w:t>
                        </w:r>
                        <w:r>
                          <w:rPr>
                            <w:spacing w:val="-31"/>
                            <w:sz w:val="18"/>
                          </w:rPr>
                          <w:t xml:space="preserve"> </w:t>
                        </w:r>
                        <w:r>
                          <w:rPr>
                            <w:sz w:val="18"/>
                          </w:rPr>
                          <w:t>0x10</w:t>
                        </w:r>
                        <w:r>
                          <w:rPr>
                            <w:spacing w:val="-11"/>
                            <w:sz w:val="18"/>
                          </w:rPr>
                          <w:t xml:space="preserve"> </w:t>
                        </w:r>
                        <w:r>
                          <w:rPr>
                            <w:spacing w:val="-11"/>
                            <w:sz w:val="18"/>
                          </w:rPr>
                          <w:t>时有效，不可用时填</w:t>
                        </w:r>
                        <w:r>
                          <w:rPr>
                            <w:spacing w:val="-11"/>
                            <w:sz w:val="18"/>
                          </w:rPr>
                          <w:t xml:space="preserve"> </w:t>
                        </w:r>
                        <w:r>
                          <w:rPr>
                            <w:sz w:val="18"/>
                          </w:rPr>
                          <w:t>0x00</w:t>
                        </w:r>
                        <w:r>
                          <w:rPr>
                            <w:sz w:val="18"/>
                          </w:rPr>
                          <w:t>。</w:t>
                        </w:r>
                      </w:p>
                    </w:tc>
                  </w:tr>
                  <w:tr w:rsidR="00F55565">
                    <w:trPr>
                      <w:trHeight w:val="341"/>
                    </w:trPr>
                    <w:tc>
                      <w:tcPr>
                        <w:tcW w:w="1648" w:type="dxa"/>
                      </w:tcPr>
                      <w:p w:rsidR="00F55565" w:rsidRDefault="00970F3D">
                        <w:pPr>
                          <w:pStyle w:val="TableParagraph"/>
                          <w:spacing w:before="56"/>
                          <w:ind w:left="381" w:right="371"/>
                          <w:jc w:val="center"/>
                          <w:rPr>
                            <w:sz w:val="18"/>
                          </w:rPr>
                        </w:pPr>
                        <w:r>
                          <w:rPr>
                            <w:sz w:val="18"/>
                          </w:rPr>
                          <w:t>11</w:t>
                        </w:r>
                      </w:p>
                    </w:tc>
                    <w:tc>
                      <w:tcPr>
                        <w:tcW w:w="1649" w:type="dxa"/>
                      </w:tcPr>
                      <w:p w:rsidR="00F55565" w:rsidRDefault="00970F3D">
                        <w:pPr>
                          <w:pStyle w:val="TableParagraph"/>
                          <w:spacing w:before="56"/>
                          <w:ind w:left="83" w:right="76"/>
                          <w:jc w:val="center"/>
                          <w:rPr>
                            <w:sz w:val="18"/>
                          </w:rPr>
                        </w:pPr>
                        <w:r>
                          <w:rPr>
                            <w:sz w:val="18"/>
                          </w:rPr>
                          <w:t>道路标志识别数据</w:t>
                        </w:r>
                      </w:p>
                    </w:tc>
                    <w:tc>
                      <w:tcPr>
                        <w:tcW w:w="1649" w:type="dxa"/>
                      </w:tcPr>
                      <w:p w:rsidR="00F55565" w:rsidRDefault="00970F3D">
                        <w:pPr>
                          <w:pStyle w:val="TableParagraph"/>
                          <w:spacing w:before="56"/>
                          <w:ind w:left="83" w:right="75"/>
                          <w:jc w:val="center"/>
                          <w:rPr>
                            <w:sz w:val="18"/>
                          </w:rPr>
                        </w:pPr>
                        <w:r>
                          <w:rPr>
                            <w:sz w:val="18"/>
                          </w:rPr>
                          <w:t>BYTE</w:t>
                        </w:r>
                      </w:p>
                    </w:tc>
                    <w:tc>
                      <w:tcPr>
                        <w:tcW w:w="4419" w:type="dxa"/>
                      </w:tcPr>
                      <w:p w:rsidR="00F55565" w:rsidRDefault="00970F3D">
                        <w:pPr>
                          <w:pStyle w:val="TableParagraph"/>
                          <w:spacing w:before="56"/>
                          <w:ind w:left="78"/>
                          <w:rPr>
                            <w:sz w:val="18"/>
                          </w:rPr>
                        </w:pPr>
                        <w:r>
                          <w:rPr>
                            <w:sz w:val="18"/>
                          </w:rPr>
                          <w:t>识别到道路标志的数据，不可用时填</w:t>
                        </w:r>
                        <w:r>
                          <w:rPr>
                            <w:sz w:val="18"/>
                          </w:rPr>
                          <w:t xml:space="preserve"> 0x00</w:t>
                        </w:r>
                        <w:r>
                          <w:rPr>
                            <w:sz w:val="18"/>
                          </w:rPr>
                          <w:t>。</w:t>
                        </w:r>
                      </w:p>
                    </w:tc>
                  </w:tr>
                  <w:tr w:rsidR="00F55565">
                    <w:trPr>
                      <w:trHeight w:val="342"/>
                    </w:trPr>
                    <w:tc>
                      <w:tcPr>
                        <w:tcW w:w="1648" w:type="dxa"/>
                      </w:tcPr>
                      <w:p w:rsidR="00F55565" w:rsidRDefault="00970F3D">
                        <w:pPr>
                          <w:pStyle w:val="TableParagraph"/>
                          <w:spacing w:before="56"/>
                          <w:ind w:left="381" w:right="371"/>
                          <w:jc w:val="center"/>
                          <w:rPr>
                            <w:sz w:val="18"/>
                          </w:rPr>
                        </w:pPr>
                        <w:r>
                          <w:rPr>
                            <w:sz w:val="18"/>
                          </w:rPr>
                          <w:t>12</w:t>
                        </w:r>
                      </w:p>
                    </w:tc>
                    <w:tc>
                      <w:tcPr>
                        <w:tcW w:w="1649" w:type="dxa"/>
                      </w:tcPr>
                      <w:p w:rsidR="00F55565" w:rsidRDefault="00970F3D">
                        <w:pPr>
                          <w:pStyle w:val="TableParagraph"/>
                          <w:spacing w:before="56"/>
                          <w:ind w:left="83" w:right="76"/>
                          <w:jc w:val="center"/>
                          <w:rPr>
                            <w:sz w:val="18"/>
                          </w:rPr>
                        </w:pPr>
                        <w:r>
                          <w:rPr>
                            <w:sz w:val="18"/>
                          </w:rPr>
                          <w:t>车速</w:t>
                        </w:r>
                      </w:p>
                    </w:tc>
                    <w:tc>
                      <w:tcPr>
                        <w:tcW w:w="1649" w:type="dxa"/>
                      </w:tcPr>
                      <w:p w:rsidR="00F55565" w:rsidRDefault="00970F3D">
                        <w:pPr>
                          <w:pStyle w:val="TableParagraph"/>
                          <w:spacing w:before="56"/>
                          <w:ind w:left="83" w:right="75"/>
                          <w:jc w:val="center"/>
                          <w:rPr>
                            <w:sz w:val="18"/>
                          </w:rPr>
                        </w:pPr>
                        <w:r>
                          <w:rPr>
                            <w:sz w:val="18"/>
                          </w:rPr>
                          <w:t>BYTE</w:t>
                        </w:r>
                      </w:p>
                    </w:tc>
                    <w:tc>
                      <w:tcPr>
                        <w:tcW w:w="4419" w:type="dxa"/>
                      </w:tcPr>
                      <w:p w:rsidR="00F55565" w:rsidRDefault="00970F3D">
                        <w:pPr>
                          <w:pStyle w:val="TableParagraph"/>
                          <w:spacing w:before="56"/>
                          <w:ind w:left="78"/>
                          <w:rPr>
                            <w:sz w:val="18"/>
                          </w:rPr>
                        </w:pPr>
                        <w:r>
                          <w:rPr>
                            <w:sz w:val="18"/>
                          </w:rPr>
                          <w:t>单位</w:t>
                        </w:r>
                        <w:r>
                          <w:rPr>
                            <w:sz w:val="18"/>
                          </w:rPr>
                          <w:t xml:space="preserve"> Km/h</w:t>
                        </w:r>
                        <w:r>
                          <w:rPr>
                            <w:sz w:val="18"/>
                          </w:rPr>
                          <w:t>。范围</w:t>
                        </w:r>
                        <w:r>
                          <w:rPr>
                            <w:sz w:val="18"/>
                          </w:rPr>
                          <w:t xml:space="preserve"> 0~250</w:t>
                        </w:r>
                      </w:p>
                    </w:tc>
                  </w:tr>
                  <w:tr w:rsidR="00F55565">
                    <w:trPr>
                      <w:trHeight w:val="341"/>
                    </w:trPr>
                    <w:tc>
                      <w:tcPr>
                        <w:tcW w:w="1648" w:type="dxa"/>
                      </w:tcPr>
                      <w:p w:rsidR="00F55565" w:rsidRDefault="00970F3D">
                        <w:pPr>
                          <w:pStyle w:val="TableParagraph"/>
                          <w:spacing w:before="55"/>
                          <w:ind w:left="381" w:right="371"/>
                          <w:jc w:val="center"/>
                          <w:rPr>
                            <w:sz w:val="18"/>
                          </w:rPr>
                        </w:pPr>
                        <w:r>
                          <w:rPr>
                            <w:sz w:val="18"/>
                          </w:rPr>
                          <w:t>13</w:t>
                        </w:r>
                      </w:p>
                    </w:tc>
                    <w:tc>
                      <w:tcPr>
                        <w:tcW w:w="1649" w:type="dxa"/>
                      </w:tcPr>
                      <w:p w:rsidR="00F55565" w:rsidRDefault="00970F3D">
                        <w:pPr>
                          <w:pStyle w:val="TableParagraph"/>
                          <w:spacing w:before="55"/>
                          <w:ind w:left="83" w:right="76"/>
                          <w:jc w:val="center"/>
                          <w:rPr>
                            <w:sz w:val="18"/>
                          </w:rPr>
                        </w:pPr>
                        <w:r>
                          <w:rPr>
                            <w:sz w:val="18"/>
                          </w:rPr>
                          <w:t>高程</w:t>
                        </w:r>
                      </w:p>
                    </w:tc>
                    <w:tc>
                      <w:tcPr>
                        <w:tcW w:w="1649" w:type="dxa"/>
                      </w:tcPr>
                      <w:p w:rsidR="00F55565" w:rsidRDefault="00970F3D">
                        <w:pPr>
                          <w:pStyle w:val="TableParagraph"/>
                          <w:spacing w:before="55"/>
                          <w:ind w:left="83" w:right="75"/>
                          <w:jc w:val="center"/>
                          <w:rPr>
                            <w:sz w:val="18"/>
                          </w:rPr>
                        </w:pPr>
                        <w:r>
                          <w:rPr>
                            <w:sz w:val="18"/>
                          </w:rPr>
                          <w:t>WORD</w:t>
                        </w:r>
                      </w:p>
                    </w:tc>
                    <w:tc>
                      <w:tcPr>
                        <w:tcW w:w="4419" w:type="dxa"/>
                      </w:tcPr>
                      <w:p w:rsidR="00F55565" w:rsidRDefault="00970F3D">
                        <w:pPr>
                          <w:pStyle w:val="TableParagraph"/>
                          <w:spacing w:before="55"/>
                          <w:ind w:left="78"/>
                          <w:rPr>
                            <w:sz w:val="18"/>
                          </w:rPr>
                        </w:pPr>
                        <w:r>
                          <w:rPr>
                            <w:sz w:val="18"/>
                          </w:rPr>
                          <w:t>海拔高度，单位为米（</w:t>
                        </w:r>
                        <w:r>
                          <w:rPr>
                            <w:sz w:val="18"/>
                          </w:rPr>
                          <w:t>m</w:t>
                        </w:r>
                        <w:r>
                          <w:rPr>
                            <w:sz w:val="18"/>
                          </w:rPr>
                          <w:t>）</w:t>
                        </w:r>
                      </w:p>
                    </w:tc>
                  </w:tr>
                  <w:tr w:rsidR="00F55565">
                    <w:trPr>
                      <w:trHeight w:val="654"/>
                    </w:trPr>
                    <w:tc>
                      <w:tcPr>
                        <w:tcW w:w="1648" w:type="dxa"/>
                      </w:tcPr>
                      <w:p w:rsidR="00F55565" w:rsidRDefault="00F55565">
                        <w:pPr>
                          <w:pStyle w:val="TableParagraph"/>
                          <w:spacing w:before="7"/>
                          <w:rPr>
                            <w:sz w:val="16"/>
                          </w:rPr>
                        </w:pPr>
                      </w:p>
                      <w:p w:rsidR="00F55565" w:rsidRDefault="00970F3D">
                        <w:pPr>
                          <w:pStyle w:val="TableParagraph"/>
                          <w:ind w:left="381" w:right="371"/>
                          <w:jc w:val="center"/>
                          <w:rPr>
                            <w:sz w:val="18"/>
                          </w:rPr>
                        </w:pPr>
                        <w:r>
                          <w:rPr>
                            <w:sz w:val="18"/>
                          </w:rPr>
                          <w:t>15</w:t>
                        </w:r>
                      </w:p>
                    </w:tc>
                    <w:tc>
                      <w:tcPr>
                        <w:tcW w:w="1649" w:type="dxa"/>
                      </w:tcPr>
                      <w:p w:rsidR="00F55565" w:rsidRDefault="00F55565">
                        <w:pPr>
                          <w:pStyle w:val="TableParagraph"/>
                          <w:spacing w:before="7"/>
                          <w:rPr>
                            <w:sz w:val="16"/>
                          </w:rPr>
                        </w:pPr>
                      </w:p>
                      <w:p w:rsidR="00F55565" w:rsidRDefault="00970F3D">
                        <w:pPr>
                          <w:pStyle w:val="TableParagraph"/>
                          <w:ind w:left="83" w:right="76"/>
                          <w:jc w:val="center"/>
                          <w:rPr>
                            <w:sz w:val="18"/>
                          </w:rPr>
                        </w:pPr>
                        <w:r>
                          <w:rPr>
                            <w:sz w:val="18"/>
                          </w:rPr>
                          <w:t>纬度</w:t>
                        </w:r>
                      </w:p>
                    </w:tc>
                    <w:tc>
                      <w:tcPr>
                        <w:tcW w:w="1649" w:type="dxa"/>
                      </w:tcPr>
                      <w:p w:rsidR="00F55565" w:rsidRDefault="00F55565">
                        <w:pPr>
                          <w:pStyle w:val="TableParagraph"/>
                          <w:spacing w:before="7"/>
                          <w:rPr>
                            <w:sz w:val="16"/>
                          </w:rPr>
                        </w:pPr>
                      </w:p>
                      <w:p w:rsidR="00F55565" w:rsidRDefault="00970F3D">
                        <w:pPr>
                          <w:pStyle w:val="TableParagraph"/>
                          <w:ind w:left="82" w:right="76"/>
                          <w:jc w:val="center"/>
                          <w:rPr>
                            <w:sz w:val="18"/>
                          </w:rPr>
                        </w:pPr>
                        <w:r>
                          <w:rPr>
                            <w:sz w:val="18"/>
                          </w:rPr>
                          <w:t>DWORD</w:t>
                        </w:r>
                      </w:p>
                    </w:tc>
                    <w:tc>
                      <w:tcPr>
                        <w:tcW w:w="4419" w:type="dxa"/>
                      </w:tcPr>
                      <w:p w:rsidR="00F55565" w:rsidRDefault="00970F3D">
                        <w:pPr>
                          <w:pStyle w:val="TableParagraph"/>
                          <w:spacing w:before="56"/>
                          <w:ind w:left="78"/>
                          <w:rPr>
                            <w:sz w:val="18"/>
                          </w:rPr>
                        </w:pPr>
                        <w:r>
                          <w:rPr>
                            <w:spacing w:val="-4"/>
                            <w:sz w:val="18"/>
                          </w:rPr>
                          <w:t>以度为单位的纬度值乘以</w:t>
                        </w:r>
                        <w:r>
                          <w:rPr>
                            <w:spacing w:val="-4"/>
                            <w:sz w:val="18"/>
                          </w:rPr>
                          <w:t xml:space="preserve"> </w:t>
                        </w:r>
                        <w:r>
                          <w:rPr>
                            <w:sz w:val="18"/>
                          </w:rPr>
                          <w:t>10</w:t>
                        </w:r>
                        <w:r>
                          <w:rPr>
                            <w:spacing w:val="-16"/>
                            <w:sz w:val="18"/>
                          </w:rPr>
                          <w:t xml:space="preserve"> </w:t>
                        </w:r>
                        <w:r>
                          <w:rPr>
                            <w:spacing w:val="-16"/>
                            <w:sz w:val="18"/>
                          </w:rPr>
                          <w:t>的</w:t>
                        </w:r>
                        <w:r>
                          <w:rPr>
                            <w:spacing w:val="-16"/>
                            <w:sz w:val="18"/>
                          </w:rPr>
                          <w:t xml:space="preserve"> </w:t>
                        </w:r>
                        <w:r>
                          <w:rPr>
                            <w:sz w:val="18"/>
                          </w:rPr>
                          <w:t>6</w:t>
                        </w:r>
                        <w:r>
                          <w:rPr>
                            <w:spacing w:val="-7"/>
                            <w:sz w:val="18"/>
                          </w:rPr>
                          <w:t xml:space="preserve"> </w:t>
                        </w:r>
                        <w:r>
                          <w:rPr>
                            <w:spacing w:val="-7"/>
                            <w:sz w:val="18"/>
                          </w:rPr>
                          <w:t>次方，精确到百万分</w:t>
                        </w:r>
                      </w:p>
                      <w:p w:rsidR="00F55565" w:rsidRDefault="00970F3D">
                        <w:pPr>
                          <w:pStyle w:val="TableParagraph"/>
                          <w:spacing w:before="81"/>
                          <w:ind w:left="78"/>
                          <w:rPr>
                            <w:sz w:val="18"/>
                          </w:rPr>
                        </w:pPr>
                        <w:r>
                          <w:rPr>
                            <w:sz w:val="18"/>
                          </w:rPr>
                          <w:t>之一度</w:t>
                        </w:r>
                      </w:p>
                    </w:tc>
                  </w:tr>
                  <w:tr w:rsidR="00F55565">
                    <w:trPr>
                      <w:trHeight w:val="653"/>
                    </w:trPr>
                    <w:tc>
                      <w:tcPr>
                        <w:tcW w:w="1648" w:type="dxa"/>
                      </w:tcPr>
                      <w:p w:rsidR="00F55565" w:rsidRDefault="00F55565">
                        <w:pPr>
                          <w:pStyle w:val="TableParagraph"/>
                          <w:spacing w:before="7"/>
                          <w:rPr>
                            <w:sz w:val="16"/>
                          </w:rPr>
                        </w:pPr>
                      </w:p>
                      <w:p w:rsidR="00F55565" w:rsidRDefault="00970F3D">
                        <w:pPr>
                          <w:pStyle w:val="TableParagraph"/>
                          <w:spacing w:before="1"/>
                          <w:ind w:left="381" w:right="371"/>
                          <w:jc w:val="center"/>
                          <w:rPr>
                            <w:sz w:val="18"/>
                          </w:rPr>
                        </w:pPr>
                        <w:r>
                          <w:rPr>
                            <w:sz w:val="18"/>
                          </w:rPr>
                          <w:t>19</w:t>
                        </w:r>
                      </w:p>
                    </w:tc>
                    <w:tc>
                      <w:tcPr>
                        <w:tcW w:w="1649" w:type="dxa"/>
                      </w:tcPr>
                      <w:p w:rsidR="00F55565" w:rsidRDefault="00F55565">
                        <w:pPr>
                          <w:pStyle w:val="TableParagraph"/>
                          <w:spacing w:before="7"/>
                          <w:rPr>
                            <w:sz w:val="16"/>
                          </w:rPr>
                        </w:pPr>
                      </w:p>
                      <w:p w:rsidR="00F55565" w:rsidRDefault="00970F3D">
                        <w:pPr>
                          <w:pStyle w:val="TableParagraph"/>
                          <w:spacing w:before="1"/>
                          <w:ind w:left="83" w:right="76"/>
                          <w:jc w:val="center"/>
                          <w:rPr>
                            <w:sz w:val="18"/>
                          </w:rPr>
                        </w:pPr>
                        <w:r>
                          <w:rPr>
                            <w:sz w:val="18"/>
                          </w:rPr>
                          <w:t>经度</w:t>
                        </w:r>
                      </w:p>
                    </w:tc>
                    <w:tc>
                      <w:tcPr>
                        <w:tcW w:w="1649" w:type="dxa"/>
                      </w:tcPr>
                      <w:p w:rsidR="00F55565" w:rsidRDefault="00F55565">
                        <w:pPr>
                          <w:pStyle w:val="TableParagraph"/>
                          <w:spacing w:before="7"/>
                          <w:rPr>
                            <w:sz w:val="16"/>
                          </w:rPr>
                        </w:pPr>
                      </w:p>
                      <w:p w:rsidR="00F55565" w:rsidRDefault="00970F3D">
                        <w:pPr>
                          <w:pStyle w:val="TableParagraph"/>
                          <w:spacing w:before="1"/>
                          <w:ind w:left="82" w:right="76"/>
                          <w:jc w:val="center"/>
                          <w:rPr>
                            <w:sz w:val="18"/>
                          </w:rPr>
                        </w:pPr>
                        <w:r>
                          <w:rPr>
                            <w:sz w:val="18"/>
                          </w:rPr>
                          <w:t>DWORD</w:t>
                        </w:r>
                      </w:p>
                    </w:tc>
                    <w:tc>
                      <w:tcPr>
                        <w:tcW w:w="4419" w:type="dxa"/>
                      </w:tcPr>
                      <w:p w:rsidR="00F55565" w:rsidRDefault="00970F3D">
                        <w:pPr>
                          <w:pStyle w:val="TableParagraph"/>
                          <w:spacing w:before="56"/>
                          <w:ind w:left="78"/>
                          <w:rPr>
                            <w:sz w:val="18"/>
                          </w:rPr>
                        </w:pPr>
                        <w:r>
                          <w:rPr>
                            <w:spacing w:val="-4"/>
                            <w:sz w:val="18"/>
                          </w:rPr>
                          <w:t>以度为单位的纬度值乘以</w:t>
                        </w:r>
                        <w:r>
                          <w:rPr>
                            <w:spacing w:val="-4"/>
                            <w:sz w:val="18"/>
                          </w:rPr>
                          <w:t xml:space="preserve"> </w:t>
                        </w:r>
                        <w:r>
                          <w:rPr>
                            <w:sz w:val="18"/>
                          </w:rPr>
                          <w:t>10</w:t>
                        </w:r>
                        <w:r>
                          <w:rPr>
                            <w:spacing w:val="-16"/>
                            <w:sz w:val="18"/>
                          </w:rPr>
                          <w:t xml:space="preserve"> </w:t>
                        </w:r>
                        <w:r>
                          <w:rPr>
                            <w:spacing w:val="-16"/>
                            <w:sz w:val="18"/>
                          </w:rPr>
                          <w:t>的</w:t>
                        </w:r>
                        <w:r>
                          <w:rPr>
                            <w:spacing w:val="-16"/>
                            <w:sz w:val="18"/>
                          </w:rPr>
                          <w:t xml:space="preserve"> </w:t>
                        </w:r>
                        <w:r>
                          <w:rPr>
                            <w:sz w:val="18"/>
                          </w:rPr>
                          <w:t>6</w:t>
                        </w:r>
                        <w:r>
                          <w:rPr>
                            <w:spacing w:val="-7"/>
                            <w:sz w:val="18"/>
                          </w:rPr>
                          <w:t xml:space="preserve"> </w:t>
                        </w:r>
                        <w:r>
                          <w:rPr>
                            <w:spacing w:val="-7"/>
                            <w:sz w:val="18"/>
                          </w:rPr>
                          <w:t>次方，精确到百万分</w:t>
                        </w:r>
                      </w:p>
                      <w:p w:rsidR="00F55565" w:rsidRDefault="00970F3D">
                        <w:pPr>
                          <w:pStyle w:val="TableParagraph"/>
                          <w:spacing w:before="82"/>
                          <w:ind w:left="78"/>
                          <w:rPr>
                            <w:sz w:val="18"/>
                          </w:rPr>
                        </w:pPr>
                        <w:r>
                          <w:rPr>
                            <w:sz w:val="18"/>
                          </w:rPr>
                          <w:t>之一度</w:t>
                        </w:r>
                      </w:p>
                    </w:tc>
                  </w:tr>
                  <w:tr w:rsidR="00F55565">
                    <w:trPr>
                      <w:trHeight w:val="341"/>
                    </w:trPr>
                    <w:tc>
                      <w:tcPr>
                        <w:tcW w:w="1648" w:type="dxa"/>
                      </w:tcPr>
                      <w:p w:rsidR="00F55565" w:rsidRDefault="00970F3D">
                        <w:pPr>
                          <w:pStyle w:val="TableParagraph"/>
                          <w:spacing w:before="55"/>
                          <w:ind w:left="381" w:right="371"/>
                          <w:jc w:val="center"/>
                          <w:rPr>
                            <w:sz w:val="18"/>
                          </w:rPr>
                        </w:pPr>
                        <w:r>
                          <w:rPr>
                            <w:sz w:val="18"/>
                          </w:rPr>
                          <w:t>23</w:t>
                        </w:r>
                      </w:p>
                    </w:tc>
                    <w:tc>
                      <w:tcPr>
                        <w:tcW w:w="1649" w:type="dxa"/>
                      </w:tcPr>
                      <w:p w:rsidR="00F55565" w:rsidRDefault="00970F3D">
                        <w:pPr>
                          <w:pStyle w:val="TableParagraph"/>
                          <w:spacing w:before="55"/>
                          <w:ind w:left="83" w:right="76"/>
                          <w:jc w:val="center"/>
                          <w:rPr>
                            <w:sz w:val="18"/>
                          </w:rPr>
                        </w:pPr>
                        <w:r>
                          <w:rPr>
                            <w:sz w:val="18"/>
                          </w:rPr>
                          <w:t>日期时间</w:t>
                        </w:r>
                      </w:p>
                    </w:tc>
                    <w:tc>
                      <w:tcPr>
                        <w:tcW w:w="1649" w:type="dxa"/>
                      </w:tcPr>
                      <w:p w:rsidR="00F55565" w:rsidRDefault="00970F3D">
                        <w:pPr>
                          <w:pStyle w:val="TableParagraph"/>
                          <w:spacing w:before="55"/>
                          <w:ind w:left="83" w:right="73"/>
                          <w:jc w:val="center"/>
                          <w:rPr>
                            <w:sz w:val="18"/>
                          </w:rPr>
                        </w:pPr>
                        <w:r>
                          <w:rPr>
                            <w:sz w:val="18"/>
                          </w:rPr>
                          <w:t>BCD[6]</w:t>
                        </w:r>
                      </w:p>
                    </w:tc>
                    <w:tc>
                      <w:tcPr>
                        <w:tcW w:w="4419" w:type="dxa"/>
                      </w:tcPr>
                      <w:p w:rsidR="00F55565" w:rsidRDefault="00970F3D">
                        <w:pPr>
                          <w:pStyle w:val="TableParagraph"/>
                          <w:spacing w:before="55"/>
                          <w:ind w:left="78"/>
                          <w:rPr>
                            <w:sz w:val="18"/>
                          </w:rPr>
                        </w:pPr>
                        <w:r>
                          <w:rPr>
                            <w:sz w:val="18"/>
                          </w:rPr>
                          <w:t xml:space="preserve">YY-MM-DD-hh-mm-ss </w:t>
                        </w:r>
                        <w:r>
                          <w:rPr>
                            <w:sz w:val="18"/>
                          </w:rPr>
                          <w:t>（</w:t>
                        </w:r>
                        <w:r>
                          <w:rPr>
                            <w:sz w:val="18"/>
                          </w:rPr>
                          <w:t xml:space="preserve">GMT+8 </w:t>
                        </w:r>
                        <w:r>
                          <w:rPr>
                            <w:sz w:val="18"/>
                          </w:rPr>
                          <w:t>时间）</w:t>
                        </w:r>
                      </w:p>
                    </w:tc>
                  </w:tr>
                </w:tbl>
                <w:p w:rsidR="00F55565" w:rsidRDefault="00F55565">
                  <w:pPr>
                    <w:pStyle w:val="a3"/>
                  </w:pPr>
                </w:p>
              </w:txbxContent>
            </v:textbox>
            <w10:wrap anchorx="page" anchory="page"/>
          </v:shape>
        </w:pict>
      </w:r>
      <w:r w:rsidR="00970F3D">
        <w:rPr>
          <w:rFonts w:ascii="黑体" w:eastAsia="黑体" w:hint="eastAsia"/>
        </w:rPr>
        <w:t>表</w:t>
      </w:r>
      <w:r w:rsidR="00970F3D">
        <w:rPr>
          <w:rFonts w:ascii="黑体" w:eastAsia="黑体" w:hint="eastAsia"/>
        </w:rPr>
        <w:t>17</w:t>
      </w:r>
      <w:r w:rsidR="00970F3D">
        <w:rPr>
          <w:rFonts w:ascii="黑体" w:eastAsia="黑体" w:hint="eastAsia"/>
        </w:rPr>
        <w:tab/>
      </w:r>
      <w:r w:rsidR="00970F3D">
        <w:rPr>
          <w:rFonts w:ascii="黑体" w:eastAsia="黑体" w:hint="eastAsia"/>
        </w:rPr>
        <w:t>驾驶辅助功能报警信息数据格式</w:t>
      </w:r>
    </w:p>
    <w:p w:rsidR="00F55565" w:rsidRDefault="00F55565">
      <w:pPr>
        <w:pStyle w:val="a3"/>
        <w:rPr>
          <w:rFonts w:ascii="黑体"/>
          <w:sz w:val="20"/>
        </w:rPr>
      </w:pPr>
    </w:p>
    <w:p w:rsidR="00F55565" w:rsidRDefault="00F55565">
      <w:pPr>
        <w:pStyle w:val="a3"/>
        <w:rPr>
          <w:rFonts w:ascii="黑体"/>
          <w:sz w:val="20"/>
        </w:rPr>
      </w:pPr>
    </w:p>
    <w:p w:rsidR="00F55565" w:rsidRDefault="00F55565">
      <w:pPr>
        <w:pStyle w:val="a3"/>
        <w:rPr>
          <w:rFonts w:ascii="黑体"/>
          <w:sz w:val="20"/>
        </w:rPr>
      </w:pPr>
    </w:p>
    <w:p w:rsidR="00F55565" w:rsidRDefault="00F55565">
      <w:pPr>
        <w:pStyle w:val="a3"/>
        <w:rPr>
          <w:rFonts w:ascii="黑体"/>
          <w:sz w:val="20"/>
        </w:rPr>
      </w:pPr>
    </w:p>
    <w:p w:rsidR="00F55565" w:rsidRDefault="00F55565">
      <w:pPr>
        <w:pStyle w:val="a3"/>
        <w:rPr>
          <w:rFonts w:ascii="黑体"/>
          <w:sz w:val="20"/>
        </w:rPr>
      </w:pPr>
    </w:p>
    <w:p w:rsidR="00F55565" w:rsidRDefault="00F55565">
      <w:pPr>
        <w:pStyle w:val="a3"/>
        <w:rPr>
          <w:rFonts w:ascii="黑体"/>
          <w:sz w:val="20"/>
        </w:rPr>
      </w:pPr>
    </w:p>
    <w:p w:rsidR="00F55565" w:rsidRDefault="00F55565">
      <w:pPr>
        <w:pStyle w:val="a3"/>
        <w:rPr>
          <w:rFonts w:ascii="黑体"/>
          <w:sz w:val="20"/>
        </w:rPr>
      </w:pPr>
    </w:p>
    <w:p w:rsidR="00F55565" w:rsidRDefault="00F55565">
      <w:pPr>
        <w:pStyle w:val="a3"/>
        <w:rPr>
          <w:rFonts w:ascii="黑体"/>
          <w:sz w:val="20"/>
        </w:rPr>
      </w:pPr>
    </w:p>
    <w:p w:rsidR="00F55565" w:rsidRDefault="00970F3D">
      <w:pPr>
        <w:spacing w:before="145"/>
        <w:ind w:right="175"/>
        <w:jc w:val="right"/>
        <w:rPr>
          <w:sz w:val="18"/>
        </w:rPr>
      </w:pPr>
      <w:r>
        <w:rPr>
          <w:sz w:val="18"/>
        </w:rPr>
        <w:t>，</w:t>
      </w:r>
    </w:p>
    <w:p w:rsidR="00F55565" w:rsidRDefault="00F55565">
      <w:pPr>
        <w:jc w:val="right"/>
        <w:rPr>
          <w:sz w:val="18"/>
        </w:rPr>
        <w:sectPr w:rsidR="00F55565">
          <w:pgSz w:w="11910" w:h="16840"/>
          <w:pgMar w:top="1400" w:right="1020" w:bottom="280" w:left="1120" w:header="720" w:footer="720" w:gutter="0"/>
          <w:cols w:space="720"/>
        </w:sectPr>
      </w:pPr>
    </w:p>
    <w:tbl>
      <w:tblPr>
        <w:tblW w:w="9365" w:type="dxa"/>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48"/>
        <w:gridCol w:w="1649"/>
        <w:gridCol w:w="1649"/>
        <w:gridCol w:w="4419"/>
      </w:tblGrid>
      <w:tr w:rsidR="00F55565">
        <w:trPr>
          <w:trHeight w:val="342"/>
        </w:trPr>
        <w:tc>
          <w:tcPr>
            <w:tcW w:w="1648" w:type="dxa"/>
          </w:tcPr>
          <w:p w:rsidR="00F55565" w:rsidRDefault="00970F3D">
            <w:pPr>
              <w:pStyle w:val="TableParagraph"/>
              <w:spacing w:before="56"/>
              <w:ind w:left="381" w:right="371"/>
              <w:jc w:val="center"/>
              <w:rPr>
                <w:sz w:val="18"/>
              </w:rPr>
            </w:pPr>
            <w:r>
              <w:rPr>
                <w:sz w:val="18"/>
              </w:rPr>
              <w:lastRenderedPageBreak/>
              <w:t>29</w:t>
            </w:r>
          </w:p>
        </w:tc>
        <w:tc>
          <w:tcPr>
            <w:tcW w:w="1649" w:type="dxa"/>
          </w:tcPr>
          <w:p w:rsidR="00F55565" w:rsidRDefault="00970F3D">
            <w:pPr>
              <w:pStyle w:val="TableParagraph"/>
              <w:spacing w:before="56"/>
              <w:ind w:left="83" w:right="76"/>
              <w:jc w:val="center"/>
              <w:rPr>
                <w:sz w:val="18"/>
              </w:rPr>
            </w:pPr>
            <w:r>
              <w:rPr>
                <w:sz w:val="18"/>
              </w:rPr>
              <w:t>车辆状态</w:t>
            </w:r>
          </w:p>
        </w:tc>
        <w:tc>
          <w:tcPr>
            <w:tcW w:w="1649" w:type="dxa"/>
          </w:tcPr>
          <w:p w:rsidR="00F55565" w:rsidRDefault="00970F3D">
            <w:pPr>
              <w:pStyle w:val="TableParagraph"/>
              <w:spacing w:before="56"/>
              <w:ind w:left="83" w:right="75"/>
              <w:jc w:val="center"/>
              <w:rPr>
                <w:sz w:val="18"/>
              </w:rPr>
            </w:pPr>
            <w:r>
              <w:rPr>
                <w:sz w:val="18"/>
              </w:rPr>
              <w:t>WORD</w:t>
            </w:r>
          </w:p>
        </w:tc>
        <w:tc>
          <w:tcPr>
            <w:tcW w:w="4419" w:type="dxa"/>
          </w:tcPr>
          <w:p w:rsidR="00F55565" w:rsidRDefault="00970F3D">
            <w:pPr>
              <w:pStyle w:val="TableParagraph"/>
              <w:spacing w:before="56"/>
              <w:ind w:left="78"/>
              <w:rPr>
                <w:sz w:val="18"/>
              </w:rPr>
            </w:pPr>
            <w:r>
              <w:rPr>
                <w:sz w:val="18"/>
              </w:rPr>
              <w:t>见表</w:t>
            </w:r>
            <w:r>
              <w:rPr>
                <w:sz w:val="18"/>
              </w:rPr>
              <w:t xml:space="preserve"> 18</w:t>
            </w:r>
          </w:p>
        </w:tc>
      </w:tr>
      <w:tr w:rsidR="00F55565">
        <w:trPr>
          <w:trHeight w:val="341"/>
        </w:trPr>
        <w:tc>
          <w:tcPr>
            <w:tcW w:w="1648" w:type="dxa"/>
          </w:tcPr>
          <w:p w:rsidR="00F55565" w:rsidRDefault="00970F3D">
            <w:pPr>
              <w:pStyle w:val="TableParagraph"/>
              <w:spacing w:before="57"/>
              <w:ind w:left="381" w:right="371"/>
              <w:jc w:val="center"/>
              <w:rPr>
                <w:sz w:val="18"/>
              </w:rPr>
            </w:pPr>
            <w:r>
              <w:rPr>
                <w:sz w:val="18"/>
              </w:rPr>
              <w:t>31</w:t>
            </w:r>
          </w:p>
        </w:tc>
        <w:tc>
          <w:tcPr>
            <w:tcW w:w="1649" w:type="dxa"/>
          </w:tcPr>
          <w:p w:rsidR="00F55565" w:rsidRDefault="00970F3D">
            <w:pPr>
              <w:pStyle w:val="TableParagraph"/>
              <w:spacing w:before="57"/>
              <w:ind w:left="83" w:right="73"/>
              <w:jc w:val="center"/>
              <w:rPr>
                <w:sz w:val="18"/>
              </w:rPr>
            </w:pPr>
            <w:r>
              <w:rPr>
                <w:sz w:val="18"/>
              </w:rPr>
              <w:t>报警标识号</w:t>
            </w:r>
          </w:p>
        </w:tc>
        <w:tc>
          <w:tcPr>
            <w:tcW w:w="1649" w:type="dxa"/>
          </w:tcPr>
          <w:p w:rsidR="00F55565" w:rsidRDefault="00970F3D">
            <w:pPr>
              <w:pStyle w:val="TableParagraph"/>
              <w:spacing w:before="57"/>
              <w:ind w:left="83" w:right="75"/>
              <w:jc w:val="center"/>
              <w:rPr>
                <w:sz w:val="18"/>
              </w:rPr>
            </w:pPr>
            <w:r>
              <w:rPr>
                <w:sz w:val="18"/>
              </w:rPr>
              <w:t>BYTE[16]</w:t>
            </w:r>
          </w:p>
        </w:tc>
        <w:tc>
          <w:tcPr>
            <w:tcW w:w="4419" w:type="dxa"/>
          </w:tcPr>
          <w:p w:rsidR="00F55565" w:rsidRDefault="00970F3D">
            <w:pPr>
              <w:pStyle w:val="TableParagraph"/>
              <w:spacing w:before="57"/>
              <w:ind w:left="78"/>
              <w:rPr>
                <w:sz w:val="18"/>
              </w:rPr>
            </w:pPr>
            <w:r>
              <w:rPr>
                <w:sz w:val="18"/>
              </w:rPr>
              <w:t>报警识别号定义见表</w:t>
            </w:r>
            <w:r>
              <w:rPr>
                <w:sz w:val="18"/>
              </w:rPr>
              <w:t xml:space="preserve"> 19</w:t>
            </w:r>
          </w:p>
        </w:tc>
      </w:tr>
    </w:tbl>
    <w:p w:rsidR="00F55565" w:rsidRDefault="00F55565">
      <w:pPr>
        <w:pStyle w:val="a3"/>
        <w:spacing w:before="4"/>
        <w:rPr>
          <w:sz w:val="8"/>
        </w:rPr>
      </w:pPr>
    </w:p>
    <w:p w:rsidR="00F55565" w:rsidRDefault="00970F3D">
      <w:pPr>
        <w:pStyle w:val="a3"/>
        <w:tabs>
          <w:tab w:val="left" w:pos="681"/>
        </w:tabs>
        <w:spacing w:before="70"/>
        <w:ind w:right="97"/>
        <w:jc w:val="center"/>
        <w:rPr>
          <w:rFonts w:ascii="黑体" w:eastAsia="黑体"/>
        </w:rPr>
      </w:pPr>
      <w:r>
        <w:rPr>
          <w:rFonts w:ascii="黑体" w:eastAsia="黑体" w:hint="eastAsia"/>
        </w:rPr>
        <w:t>表</w:t>
      </w:r>
      <w:r>
        <w:rPr>
          <w:rFonts w:ascii="黑体" w:eastAsia="黑体" w:hint="eastAsia"/>
        </w:rPr>
        <w:t>18</w:t>
      </w:r>
      <w:r>
        <w:rPr>
          <w:rFonts w:ascii="黑体" w:eastAsia="黑体" w:hint="eastAsia"/>
        </w:rPr>
        <w:tab/>
      </w:r>
      <w:r>
        <w:rPr>
          <w:rFonts w:ascii="黑体" w:eastAsia="黑体" w:hint="eastAsia"/>
        </w:rPr>
        <w:t>车辆状态标志位含义</w:t>
      </w:r>
    </w:p>
    <w:p w:rsidR="00F55565" w:rsidRDefault="00F55565">
      <w:pPr>
        <w:pStyle w:val="a3"/>
        <w:spacing w:before="12"/>
        <w:rPr>
          <w:rFonts w:ascii="黑体"/>
          <w:sz w:val="13"/>
        </w:rPr>
      </w:pPr>
    </w:p>
    <w:tbl>
      <w:tblPr>
        <w:tblW w:w="6941" w:type="dxa"/>
        <w:tblInd w:w="1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594"/>
        <w:gridCol w:w="1595"/>
        <w:gridCol w:w="3752"/>
      </w:tblGrid>
      <w:tr w:rsidR="00F55565">
        <w:trPr>
          <w:trHeight w:val="312"/>
        </w:trPr>
        <w:tc>
          <w:tcPr>
            <w:tcW w:w="1594" w:type="dxa"/>
          </w:tcPr>
          <w:p w:rsidR="00F55565" w:rsidRDefault="00970F3D">
            <w:pPr>
              <w:pStyle w:val="TableParagraph"/>
              <w:spacing w:before="40"/>
              <w:ind w:left="10"/>
              <w:jc w:val="center"/>
              <w:rPr>
                <w:b/>
                <w:sz w:val="18"/>
              </w:rPr>
            </w:pPr>
            <w:r>
              <w:rPr>
                <w:b/>
                <w:w w:val="99"/>
                <w:sz w:val="18"/>
              </w:rPr>
              <w:t>位</w:t>
            </w:r>
          </w:p>
        </w:tc>
        <w:tc>
          <w:tcPr>
            <w:tcW w:w="1595" w:type="dxa"/>
          </w:tcPr>
          <w:p w:rsidR="00F55565" w:rsidRDefault="00970F3D">
            <w:pPr>
              <w:pStyle w:val="TableParagraph"/>
              <w:spacing w:before="40"/>
              <w:ind w:left="144" w:right="138"/>
              <w:jc w:val="center"/>
              <w:rPr>
                <w:b/>
                <w:sz w:val="18"/>
              </w:rPr>
            </w:pPr>
            <w:r>
              <w:rPr>
                <w:b/>
                <w:sz w:val="18"/>
              </w:rPr>
              <w:t>定义</w:t>
            </w:r>
          </w:p>
        </w:tc>
        <w:tc>
          <w:tcPr>
            <w:tcW w:w="3752" w:type="dxa"/>
          </w:tcPr>
          <w:p w:rsidR="00F55565" w:rsidRDefault="00970F3D">
            <w:pPr>
              <w:pStyle w:val="TableParagraph"/>
              <w:spacing w:before="40"/>
              <w:ind w:left="1675" w:right="1664"/>
              <w:jc w:val="center"/>
              <w:rPr>
                <w:b/>
                <w:sz w:val="18"/>
              </w:rPr>
            </w:pPr>
            <w:r>
              <w:rPr>
                <w:b/>
                <w:sz w:val="18"/>
              </w:rPr>
              <w:t>描述</w:t>
            </w:r>
          </w:p>
        </w:tc>
      </w:tr>
      <w:tr w:rsidR="00F55565">
        <w:trPr>
          <w:trHeight w:val="312"/>
        </w:trPr>
        <w:tc>
          <w:tcPr>
            <w:tcW w:w="1594" w:type="dxa"/>
          </w:tcPr>
          <w:p w:rsidR="00F55565" w:rsidRDefault="00970F3D">
            <w:pPr>
              <w:pStyle w:val="TableParagraph"/>
              <w:spacing w:before="40"/>
              <w:ind w:left="7"/>
              <w:jc w:val="center"/>
              <w:rPr>
                <w:sz w:val="18"/>
              </w:rPr>
            </w:pPr>
            <w:r>
              <w:rPr>
                <w:sz w:val="18"/>
              </w:rPr>
              <w:t>0</w:t>
            </w:r>
          </w:p>
        </w:tc>
        <w:tc>
          <w:tcPr>
            <w:tcW w:w="1595" w:type="dxa"/>
          </w:tcPr>
          <w:p w:rsidR="00F55565" w:rsidRDefault="00970F3D">
            <w:pPr>
              <w:pStyle w:val="TableParagraph"/>
              <w:spacing w:before="40"/>
              <w:ind w:left="147" w:right="138"/>
              <w:jc w:val="center"/>
              <w:rPr>
                <w:sz w:val="18"/>
              </w:rPr>
            </w:pPr>
            <w:r>
              <w:rPr>
                <w:sz w:val="18"/>
              </w:rPr>
              <w:t xml:space="preserve">ACC </w:t>
            </w:r>
            <w:r>
              <w:rPr>
                <w:sz w:val="18"/>
              </w:rPr>
              <w:t>状态标志</w:t>
            </w:r>
          </w:p>
        </w:tc>
        <w:tc>
          <w:tcPr>
            <w:tcW w:w="3752" w:type="dxa"/>
          </w:tcPr>
          <w:p w:rsidR="00F55565" w:rsidRDefault="00970F3D">
            <w:pPr>
              <w:pStyle w:val="TableParagraph"/>
              <w:spacing w:before="40"/>
              <w:ind w:left="107"/>
              <w:rPr>
                <w:sz w:val="18"/>
              </w:rPr>
            </w:pPr>
            <w:r>
              <w:rPr>
                <w:sz w:val="18"/>
              </w:rPr>
              <w:t>0</w:t>
            </w:r>
            <w:r>
              <w:rPr>
                <w:sz w:val="18"/>
              </w:rPr>
              <w:t>：关闭，</w:t>
            </w:r>
            <w:r>
              <w:rPr>
                <w:sz w:val="18"/>
              </w:rPr>
              <w:t>1</w:t>
            </w:r>
            <w:r>
              <w:rPr>
                <w:sz w:val="18"/>
              </w:rPr>
              <w:t>：打开</w:t>
            </w:r>
          </w:p>
        </w:tc>
      </w:tr>
      <w:tr w:rsidR="00F55565">
        <w:trPr>
          <w:trHeight w:val="311"/>
        </w:trPr>
        <w:tc>
          <w:tcPr>
            <w:tcW w:w="1594" w:type="dxa"/>
          </w:tcPr>
          <w:p w:rsidR="00F55565" w:rsidRDefault="00970F3D">
            <w:pPr>
              <w:pStyle w:val="TableParagraph"/>
              <w:spacing w:before="42"/>
              <w:ind w:left="7"/>
              <w:jc w:val="center"/>
              <w:rPr>
                <w:sz w:val="18"/>
              </w:rPr>
            </w:pPr>
            <w:r>
              <w:rPr>
                <w:sz w:val="18"/>
              </w:rPr>
              <w:t>1</w:t>
            </w:r>
          </w:p>
        </w:tc>
        <w:tc>
          <w:tcPr>
            <w:tcW w:w="1595" w:type="dxa"/>
          </w:tcPr>
          <w:p w:rsidR="00F55565" w:rsidRDefault="00970F3D">
            <w:pPr>
              <w:pStyle w:val="TableParagraph"/>
              <w:spacing w:before="42"/>
              <w:ind w:left="147" w:right="138"/>
              <w:jc w:val="center"/>
              <w:rPr>
                <w:sz w:val="18"/>
              </w:rPr>
            </w:pPr>
            <w:r>
              <w:rPr>
                <w:sz w:val="18"/>
              </w:rPr>
              <w:t>左转向状态标志</w:t>
            </w:r>
          </w:p>
        </w:tc>
        <w:tc>
          <w:tcPr>
            <w:tcW w:w="3752" w:type="dxa"/>
          </w:tcPr>
          <w:p w:rsidR="00F55565" w:rsidRDefault="00970F3D">
            <w:pPr>
              <w:pStyle w:val="TableParagraph"/>
              <w:spacing w:before="42"/>
              <w:ind w:left="107"/>
              <w:rPr>
                <w:sz w:val="18"/>
              </w:rPr>
            </w:pPr>
            <w:r>
              <w:rPr>
                <w:sz w:val="18"/>
              </w:rPr>
              <w:t>0</w:t>
            </w:r>
            <w:r>
              <w:rPr>
                <w:sz w:val="18"/>
              </w:rPr>
              <w:t>：关闭，</w:t>
            </w:r>
            <w:r>
              <w:rPr>
                <w:sz w:val="18"/>
              </w:rPr>
              <w:t>1</w:t>
            </w:r>
            <w:r>
              <w:rPr>
                <w:sz w:val="18"/>
              </w:rPr>
              <w:t>：打开</w:t>
            </w:r>
          </w:p>
        </w:tc>
      </w:tr>
      <w:tr w:rsidR="00F55565">
        <w:trPr>
          <w:trHeight w:val="312"/>
        </w:trPr>
        <w:tc>
          <w:tcPr>
            <w:tcW w:w="1594" w:type="dxa"/>
          </w:tcPr>
          <w:p w:rsidR="00F55565" w:rsidRDefault="00970F3D">
            <w:pPr>
              <w:pStyle w:val="TableParagraph"/>
              <w:spacing w:before="41"/>
              <w:ind w:left="7"/>
              <w:jc w:val="center"/>
              <w:rPr>
                <w:sz w:val="18"/>
              </w:rPr>
            </w:pPr>
            <w:r>
              <w:rPr>
                <w:sz w:val="18"/>
              </w:rPr>
              <w:t>2</w:t>
            </w:r>
          </w:p>
        </w:tc>
        <w:tc>
          <w:tcPr>
            <w:tcW w:w="1595" w:type="dxa"/>
          </w:tcPr>
          <w:p w:rsidR="00F55565" w:rsidRDefault="00970F3D">
            <w:pPr>
              <w:pStyle w:val="TableParagraph"/>
              <w:spacing w:before="41"/>
              <w:ind w:left="147" w:right="138"/>
              <w:jc w:val="center"/>
              <w:rPr>
                <w:sz w:val="18"/>
              </w:rPr>
            </w:pPr>
            <w:r>
              <w:rPr>
                <w:sz w:val="18"/>
              </w:rPr>
              <w:t>右转向状态标志</w:t>
            </w:r>
          </w:p>
        </w:tc>
        <w:tc>
          <w:tcPr>
            <w:tcW w:w="3752" w:type="dxa"/>
          </w:tcPr>
          <w:p w:rsidR="00F55565" w:rsidRDefault="00970F3D">
            <w:pPr>
              <w:pStyle w:val="TableParagraph"/>
              <w:spacing w:before="41"/>
              <w:ind w:left="107"/>
              <w:rPr>
                <w:sz w:val="18"/>
              </w:rPr>
            </w:pPr>
            <w:r>
              <w:rPr>
                <w:sz w:val="18"/>
              </w:rPr>
              <w:t>0</w:t>
            </w:r>
            <w:r>
              <w:rPr>
                <w:sz w:val="18"/>
              </w:rPr>
              <w:t>：关闭，</w:t>
            </w:r>
            <w:r>
              <w:rPr>
                <w:sz w:val="18"/>
              </w:rPr>
              <w:t>1</w:t>
            </w:r>
            <w:r>
              <w:rPr>
                <w:sz w:val="18"/>
              </w:rPr>
              <w:t>：打开</w:t>
            </w:r>
          </w:p>
        </w:tc>
      </w:tr>
      <w:tr w:rsidR="00F55565">
        <w:trPr>
          <w:trHeight w:val="312"/>
        </w:trPr>
        <w:tc>
          <w:tcPr>
            <w:tcW w:w="1594" w:type="dxa"/>
          </w:tcPr>
          <w:p w:rsidR="00F55565" w:rsidRDefault="00970F3D">
            <w:pPr>
              <w:pStyle w:val="TableParagraph"/>
              <w:spacing w:before="41"/>
              <w:ind w:left="7"/>
              <w:jc w:val="center"/>
              <w:rPr>
                <w:sz w:val="18"/>
              </w:rPr>
            </w:pPr>
            <w:r>
              <w:rPr>
                <w:sz w:val="18"/>
              </w:rPr>
              <w:t>3</w:t>
            </w:r>
          </w:p>
        </w:tc>
        <w:tc>
          <w:tcPr>
            <w:tcW w:w="1595" w:type="dxa"/>
          </w:tcPr>
          <w:p w:rsidR="00F55565" w:rsidRDefault="00970F3D">
            <w:pPr>
              <w:pStyle w:val="TableParagraph"/>
              <w:spacing w:before="41"/>
              <w:ind w:left="147" w:right="138"/>
              <w:jc w:val="center"/>
              <w:rPr>
                <w:sz w:val="18"/>
              </w:rPr>
            </w:pPr>
            <w:r>
              <w:rPr>
                <w:sz w:val="18"/>
              </w:rPr>
              <w:t>雨刮器状态标志</w:t>
            </w:r>
          </w:p>
        </w:tc>
        <w:tc>
          <w:tcPr>
            <w:tcW w:w="3752" w:type="dxa"/>
          </w:tcPr>
          <w:p w:rsidR="00F55565" w:rsidRDefault="00970F3D">
            <w:pPr>
              <w:pStyle w:val="TableParagraph"/>
              <w:spacing w:before="41"/>
              <w:ind w:left="107"/>
              <w:rPr>
                <w:sz w:val="18"/>
              </w:rPr>
            </w:pPr>
            <w:r>
              <w:rPr>
                <w:sz w:val="18"/>
              </w:rPr>
              <w:t>0</w:t>
            </w:r>
            <w:r>
              <w:rPr>
                <w:sz w:val="18"/>
              </w:rPr>
              <w:t>：关闭，</w:t>
            </w:r>
            <w:r>
              <w:rPr>
                <w:sz w:val="18"/>
              </w:rPr>
              <w:t>1</w:t>
            </w:r>
            <w:r>
              <w:rPr>
                <w:sz w:val="18"/>
              </w:rPr>
              <w:t>：打开</w:t>
            </w:r>
          </w:p>
        </w:tc>
      </w:tr>
      <w:tr w:rsidR="00F55565">
        <w:trPr>
          <w:trHeight w:val="312"/>
        </w:trPr>
        <w:tc>
          <w:tcPr>
            <w:tcW w:w="1594" w:type="dxa"/>
          </w:tcPr>
          <w:p w:rsidR="00F55565" w:rsidRDefault="00970F3D">
            <w:pPr>
              <w:pStyle w:val="TableParagraph"/>
              <w:spacing w:before="41"/>
              <w:ind w:left="7"/>
              <w:jc w:val="center"/>
              <w:rPr>
                <w:sz w:val="18"/>
              </w:rPr>
            </w:pPr>
            <w:r>
              <w:rPr>
                <w:sz w:val="18"/>
              </w:rPr>
              <w:t>4</w:t>
            </w:r>
          </w:p>
        </w:tc>
        <w:tc>
          <w:tcPr>
            <w:tcW w:w="1595" w:type="dxa"/>
          </w:tcPr>
          <w:p w:rsidR="00F55565" w:rsidRDefault="00970F3D">
            <w:pPr>
              <w:pStyle w:val="TableParagraph"/>
              <w:spacing w:before="41"/>
              <w:ind w:left="144" w:right="138"/>
              <w:jc w:val="center"/>
              <w:rPr>
                <w:sz w:val="18"/>
              </w:rPr>
            </w:pPr>
            <w:r>
              <w:rPr>
                <w:sz w:val="18"/>
              </w:rPr>
              <w:t>制动状态标志</w:t>
            </w:r>
          </w:p>
        </w:tc>
        <w:tc>
          <w:tcPr>
            <w:tcW w:w="3752" w:type="dxa"/>
          </w:tcPr>
          <w:p w:rsidR="00F55565" w:rsidRDefault="00970F3D">
            <w:pPr>
              <w:pStyle w:val="TableParagraph"/>
              <w:spacing w:before="41"/>
              <w:ind w:left="107"/>
              <w:rPr>
                <w:sz w:val="18"/>
              </w:rPr>
            </w:pPr>
            <w:r>
              <w:rPr>
                <w:sz w:val="18"/>
              </w:rPr>
              <w:t>0</w:t>
            </w:r>
            <w:r>
              <w:rPr>
                <w:sz w:val="18"/>
              </w:rPr>
              <w:t>：未制动，</w:t>
            </w:r>
            <w:r>
              <w:rPr>
                <w:sz w:val="18"/>
              </w:rPr>
              <w:t>1</w:t>
            </w:r>
            <w:r>
              <w:rPr>
                <w:sz w:val="18"/>
              </w:rPr>
              <w:t>：制动</w:t>
            </w:r>
          </w:p>
        </w:tc>
      </w:tr>
      <w:tr w:rsidR="00F55565">
        <w:trPr>
          <w:trHeight w:val="312"/>
        </w:trPr>
        <w:tc>
          <w:tcPr>
            <w:tcW w:w="1594" w:type="dxa"/>
          </w:tcPr>
          <w:p w:rsidR="00F55565" w:rsidRDefault="00970F3D">
            <w:pPr>
              <w:pStyle w:val="TableParagraph"/>
              <w:spacing w:before="40"/>
              <w:ind w:left="7"/>
              <w:jc w:val="center"/>
              <w:rPr>
                <w:sz w:val="18"/>
              </w:rPr>
            </w:pPr>
            <w:r>
              <w:rPr>
                <w:sz w:val="18"/>
              </w:rPr>
              <w:t>5</w:t>
            </w:r>
          </w:p>
        </w:tc>
        <w:tc>
          <w:tcPr>
            <w:tcW w:w="1595" w:type="dxa"/>
          </w:tcPr>
          <w:p w:rsidR="00F55565" w:rsidRDefault="00970F3D">
            <w:pPr>
              <w:pStyle w:val="TableParagraph"/>
              <w:spacing w:before="40"/>
              <w:ind w:left="144" w:right="138"/>
              <w:jc w:val="center"/>
              <w:rPr>
                <w:sz w:val="18"/>
              </w:rPr>
            </w:pPr>
            <w:r>
              <w:rPr>
                <w:sz w:val="18"/>
              </w:rPr>
              <w:t>插卡状态标志</w:t>
            </w:r>
          </w:p>
        </w:tc>
        <w:tc>
          <w:tcPr>
            <w:tcW w:w="3752" w:type="dxa"/>
          </w:tcPr>
          <w:p w:rsidR="00F55565" w:rsidRDefault="00970F3D">
            <w:pPr>
              <w:pStyle w:val="TableParagraph"/>
              <w:spacing w:before="40"/>
              <w:ind w:left="107"/>
              <w:rPr>
                <w:sz w:val="18"/>
              </w:rPr>
            </w:pPr>
            <w:r>
              <w:rPr>
                <w:sz w:val="18"/>
              </w:rPr>
              <w:t>0</w:t>
            </w:r>
            <w:r>
              <w:rPr>
                <w:sz w:val="18"/>
              </w:rPr>
              <w:t>：未插卡，</w:t>
            </w:r>
            <w:r>
              <w:rPr>
                <w:sz w:val="18"/>
              </w:rPr>
              <w:t>1</w:t>
            </w:r>
            <w:r>
              <w:rPr>
                <w:sz w:val="18"/>
              </w:rPr>
              <w:t>：已插卡</w:t>
            </w:r>
          </w:p>
        </w:tc>
      </w:tr>
      <w:tr w:rsidR="00F55565">
        <w:trPr>
          <w:trHeight w:val="311"/>
        </w:trPr>
        <w:tc>
          <w:tcPr>
            <w:tcW w:w="1594" w:type="dxa"/>
          </w:tcPr>
          <w:p w:rsidR="00F55565" w:rsidRDefault="00970F3D">
            <w:pPr>
              <w:pStyle w:val="TableParagraph"/>
              <w:spacing w:before="40"/>
              <w:ind w:left="550" w:right="541"/>
              <w:jc w:val="center"/>
              <w:rPr>
                <w:sz w:val="18"/>
              </w:rPr>
            </w:pPr>
            <w:r>
              <w:rPr>
                <w:sz w:val="18"/>
              </w:rPr>
              <w:t>6~9</w:t>
            </w:r>
          </w:p>
        </w:tc>
        <w:tc>
          <w:tcPr>
            <w:tcW w:w="1595" w:type="dxa"/>
          </w:tcPr>
          <w:p w:rsidR="00F55565" w:rsidRDefault="00970F3D">
            <w:pPr>
              <w:pStyle w:val="TableParagraph"/>
              <w:spacing w:before="40"/>
              <w:ind w:left="144" w:right="138"/>
              <w:jc w:val="center"/>
              <w:rPr>
                <w:sz w:val="18"/>
              </w:rPr>
            </w:pPr>
            <w:r>
              <w:rPr>
                <w:sz w:val="18"/>
              </w:rPr>
              <w:t>保留</w:t>
            </w:r>
          </w:p>
        </w:tc>
        <w:tc>
          <w:tcPr>
            <w:tcW w:w="3752" w:type="dxa"/>
          </w:tcPr>
          <w:p w:rsidR="00F55565" w:rsidRDefault="00F55565">
            <w:pPr>
              <w:pStyle w:val="TableParagraph"/>
              <w:rPr>
                <w:rFonts w:ascii="Times New Roman"/>
                <w:sz w:val="18"/>
              </w:rPr>
            </w:pPr>
          </w:p>
        </w:tc>
      </w:tr>
      <w:tr w:rsidR="00F55565">
        <w:trPr>
          <w:trHeight w:val="312"/>
        </w:trPr>
        <w:tc>
          <w:tcPr>
            <w:tcW w:w="1594" w:type="dxa"/>
          </w:tcPr>
          <w:p w:rsidR="00F55565" w:rsidRDefault="00970F3D">
            <w:pPr>
              <w:pStyle w:val="TableParagraph"/>
              <w:spacing w:before="42"/>
              <w:ind w:left="550" w:right="539"/>
              <w:jc w:val="center"/>
              <w:rPr>
                <w:sz w:val="18"/>
              </w:rPr>
            </w:pPr>
            <w:r>
              <w:rPr>
                <w:sz w:val="18"/>
              </w:rPr>
              <w:t>10</w:t>
            </w:r>
          </w:p>
        </w:tc>
        <w:tc>
          <w:tcPr>
            <w:tcW w:w="1595" w:type="dxa"/>
          </w:tcPr>
          <w:p w:rsidR="00F55565" w:rsidRDefault="00970F3D">
            <w:pPr>
              <w:pStyle w:val="TableParagraph"/>
              <w:spacing w:before="42"/>
              <w:ind w:left="144" w:right="138"/>
              <w:jc w:val="center"/>
              <w:rPr>
                <w:sz w:val="18"/>
              </w:rPr>
            </w:pPr>
            <w:r>
              <w:rPr>
                <w:sz w:val="18"/>
              </w:rPr>
              <w:t>定位状态标志</w:t>
            </w:r>
          </w:p>
        </w:tc>
        <w:tc>
          <w:tcPr>
            <w:tcW w:w="3752" w:type="dxa"/>
          </w:tcPr>
          <w:p w:rsidR="00F55565" w:rsidRDefault="00970F3D">
            <w:pPr>
              <w:pStyle w:val="TableParagraph"/>
              <w:spacing w:before="42"/>
              <w:ind w:left="107"/>
              <w:rPr>
                <w:sz w:val="18"/>
              </w:rPr>
            </w:pPr>
            <w:r>
              <w:rPr>
                <w:sz w:val="18"/>
              </w:rPr>
              <w:t>0</w:t>
            </w:r>
            <w:r>
              <w:rPr>
                <w:sz w:val="18"/>
              </w:rPr>
              <w:t>：未定位，</w:t>
            </w:r>
            <w:r>
              <w:rPr>
                <w:sz w:val="18"/>
              </w:rPr>
              <w:t>1</w:t>
            </w:r>
            <w:r>
              <w:rPr>
                <w:sz w:val="18"/>
              </w:rPr>
              <w:t>：已定位</w:t>
            </w:r>
          </w:p>
        </w:tc>
      </w:tr>
      <w:tr w:rsidR="00F55565">
        <w:trPr>
          <w:trHeight w:val="311"/>
        </w:trPr>
        <w:tc>
          <w:tcPr>
            <w:tcW w:w="1594" w:type="dxa"/>
            <w:tcBorders>
              <w:bottom w:val="single" w:sz="8" w:space="0" w:color="000000"/>
            </w:tcBorders>
          </w:tcPr>
          <w:p w:rsidR="00F55565" w:rsidRDefault="00970F3D">
            <w:pPr>
              <w:pStyle w:val="TableParagraph"/>
              <w:spacing w:before="41"/>
              <w:ind w:left="550" w:right="543"/>
              <w:jc w:val="center"/>
              <w:rPr>
                <w:sz w:val="18"/>
              </w:rPr>
            </w:pPr>
            <w:r>
              <w:rPr>
                <w:sz w:val="18"/>
              </w:rPr>
              <w:t>11~15</w:t>
            </w:r>
          </w:p>
        </w:tc>
        <w:tc>
          <w:tcPr>
            <w:tcW w:w="1595" w:type="dxa"/>
            <w:tcBorders>
              <w:bottom w:val="single" w:sz="8" w:space="0" w:color="000000"/>
            </w:tcBorders>
          </w:tcPr>
          <w:p w:rsidR="00F55565" w:rsidRDefault="00970F3D">
            <w:pPr>
              <w:pStyle w:val="TableParagraph"/>
              <w:spacing w:before="41"/>
              <w:ind w:left="144" w:right="138"/>
              <w:jc w:val="center"/>
              <w:rPr>
                <w:sz w:val="18"/>
              </w:rPr>
            </w:pPr>
            <w:r>
              <w:rPr>
                <w:sz w:val="18"/>
              </w:rPr>
              <w:t>保留</w:t>
            </w:r>
          </w:p>
        </w:tc>
        <w:tc>
          <w:tcPr>
            <w:tcW w:w="3752" w:type="dxa"/>
            <w:tcBorders>
              <w:bottom w:val="single" w:sz="8" w:space="0" w:color="000000"/>
            </w:tcBorders>
          </w:tcPr>
          <w:p w:rsidR="00F55565" w:rsidRDefault="00F55565">
            <w:pPr>
              <w:pStyle w:val="TableParagraph"/>
              <w:rPr>
                <w:rFonts w:ascii="Times New Roman"/>
                <w:sz w:val="18"/>
              </w:rPr>
            </w:pPr>
          </w:p>
        </w:tc>
      </w:tr>
    </w:tbl>
    <w:p w:rsidR="00F55565" w:rsidRDefault="00970F3D">
      <w:pPr>
        <w:pStyle w:val="a3"/>
        <w:tabs>
          <w:tab w:val="left" w:pos="681"/>
        </w:tabs>
        <w:spacing w:before="177"/>
        <w:ind w:right="99"/>
        <w:jc w:val="center"/>
        <w:rPr>
          <w:rFonts w:ascii="黑体" w:eastAsia="黑体"/>
        </w:rPr>
      </w:pPr>
      <w:r>
        <w:rPr>
          <w:rFonts w:ascii="黑体" w:eastAsia="黑体" w:hint="eastAsia"/>
        </w:rPr>
        <w:t>表</w:t>
      </w:r>
      <w:r>
        <w:rPr>
          <w:rFonts w:ascii="黑体" w:eastAsia="黑体" w:hint="eastAsia"/>
        </w:rPr>
        <w:t>19</w:t>
      </w:r>
      <w:r>
        <w:rPr>
          <w:rFonts w:ascii="黑体" w:eastAsia="黑体" w:hint="eastAsia"/>
        </w:rPr>
        <w:tab/>
      </w:r>
      <w:r>
        <w:rPr>
          <w:rFonts w:ascii="黑体" w:eastAsia="黑体" w:hint="eastAsia"/>
        </w:rPr>
        <w:t>报警标识号格式</w:t>
      </w:r>
    </w:p>
    <w:p w:rsidR="00F55565" w:rsidRDefault="00F55565">
      <w:pPr>
        <w:pStyle w:val="a3"/>
        <w:spacing w:before="12"/>
        <w:rPr>
          <w:rFonts w:ascii="黑体"/>
          <w:sz w:val="13"/>
        </w:rPr>
      </w:pPr>
    </w:p>
    <w:tbl>
      <w:tblPr>
        <w:tblW w:w="9426"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66"/>
        <w:gridCol w:w="1666"/>
        <w:gridCol w:w="1666"/>
        <w:gridCol w:w="4428"/>
      </w:tblGrid>
      <w:tr w:rsidR="00F55565">
        <w:trPr>
          <w:trHeight w:val="312"/>
        </w:trPr>
        <w:tc>
          <w:tcPr>
            <w:tcW w:w="1666" w:type="dxa"/>
          </w:tcPr>
          <w:p w:rsidR="00F55565" w:rsidRDefault="00970F3D">
            <w:pPr>
              <w:pStyle w:val="TableParagraph"/>
              <w:spacing w:before="40"/>
              <w:ind w:left="452" w:right="439"/>
              <w:jc w:val="center"/>
              <w:rPr>
                <w:b/>
                <w:sz w:val="18"/>
              </w:rPr>
            </w:pPr>
            <w:r>
              <w:rPr>
                <w:b/>
                <w:sz w:val="18"/>
              </w:rPr>
              <w:t>起始字节</w:t>
            </w:r>
          </w:p>
        </w:tc>
        <w:tc>
          <w:tcPr>
            <w:tcW w:w="1666" w:type="dxa"/>
          </w:tcPr>
          <w:p w:rsidR="00F55565" w:rsidRDefault="00970F3D">
            <w:pPr>
              <w:pStyle w:val="TableParagraph"/>
              <w:spacing w:before="40"/>
              <w:ind w:left="450" w:right="440"/>
              <w:jc w:val="center"/>
              <w:rPr>
                <w:b/>
                <w:sz w:val="18"/>
              </w:rPr>
            </w:pPr>
            <w:r>
              <w:rPr>
                <w:b/>
                <w:sz w:val="18"/>
              </w:rPr>
              <w:t>字段</w:t>
            </w:r>
          </w:p>
        </w:tc>
        <w:tc>
          <w:tcPr>
            <w:tcW w:w="1666" w:type="dxa"/>
          </w:tcPr>
          <w:p w:rsidR="00F55565" w:rsidRDefault="00970F3D">
            <w:pPr>
              <w:pStyle w:val="TableParagraph"/>
              <w:spacing w:before="40"/>
              <w:ind w:left="451" w:right="440"/>
              <w:jc w:val="center"/>
              <w:rPr>
                <w:b/>
                <w:sz w:val="18"/>
              </w:rPr>
            </w:pPr>
            <w:r>
              <w:rPr>
                <w:b/>
                <w:sz w:val="18"/>
              </w:rPr>
              <w:t>数据长度</w:t>
            </w:r>
          </w:p>
        </w:tc>
        <w:tc>
          <w:tcPr>
            <w:tcW w:w="4428" w:type="dxa"/>
          </w:tcPr>
          <w:p w:rsidR="00F55565" w:rsidRDefault="00970F3D">
            <w:pPr>
              <w:pStyle w:val="TableParagraph"/>
              <w:spacing w:before="40"/>
              <w:ind w:left="2013" w:right="2002"/>
              <w:jc w:val="center"/>
              <w:rPr>
                <w:b/>
                <w:sz w:val="18"/>
              </w:rPr>
            </w:pPr>
            <w:r>
              <w:rPr>
                <w:b/>
                <w:sz w:val="18"/>
              </w:rPr>
              <w:t>描述</w:t>
            </w:r>
          </w:p>
        </w:tc>
      </w:tr>
      <w:tr w:rsidR="00F55565">
        <w:trPr>
          <w:trHeight w:val="311"/>
        </w:trPr>
        <w:tc>
          <w:tcPr>
            <w:tcW w:w="1666" w:type="dxa"/>
          </w:tcPr>
          <w:p w:rsidR="00F55565" w:rsidRDefault="00970F3D">
            <w:pPr>
              <w:pStyle w:val="TableParagraph"/>
              <w:spacing w:before="40"/>
              <w:ind w:left="9"/>
              <w:jc w:val="center"/>
              <w:rPr>
                <w:sz w:val="18"/>
              </w:rPr>
            </w:pPr>
            <w:r>
              <w:rPr>
                <w:sz w:val="18"/>
              </w:rPr>
              <w:t>0</w:t>
            </w:r>
          </w:p>
        </w:tc>
        <w:tc>
          <w:tcPr>
            <w:tcW w:w="1666" w:type="dxa"/>
          </w:tcPr>
          <w:p w:rsidR="00F55565" w:rsidRDefault="00970F3D">
            <w:pPr>
              <w:pStyle w:val="TableParagraph"/>
              <w:spacing w:before="40"/>
              <w:ind w:left="451" w:right="440"/>
              <w:jc w:val="center"/>
              <w:rPr>
                <w:sz w:val="18"/>
              </w:rPr>
            </w:pPr>
            <w:r>
              <w:rPr>
                <w:sz w:val="18"/>
              </w:rPr>
              <w:t>终端</w:t>
            </w:r>
            <w:r>
              <w:rPr>
                <w:sz w:val="18"/>
              </w:rPr>
              <w:t xml:space="preserve"> ID</w:t>
            </w:r>
          </w:p>
        </w:tc>
        <w:tc>
          <w:tcPr>
            <w:tcW w:w="1666" w:type="dxa"/>
          </w:tcPr>
          <w:p w:rsidR="00F55565" w:rsidRDefault="00970F3D">
            <w:pPr>
              <w:pStyle w:val="TableParagraph"/>
              <w:spacing w:before="40"/>
              <w:ind w:left="450" w:right="440"/>
              <w:jc w:val="center"/>
              <w:rPr>
                <w:sz w:val="18"/>
              </w:rPr>
            </w:pPr>
            <w:r>
              <w:rPr>
                <w:sz w:val="18"/>
              </w:rPr>
              <w:t>BYTE[7]</w:t>
            </w:r>
          </w:p>
        </w:tc>
        <w:tc>
          <w:tcPr>
            <w:tcW w:w="4428" w:type="dxa"/>
          </w:tcPr>
          <w:p w:rsidR="00F55565" w:rsidRDefault="00970F3D">
            <w:pPr>
              <w:pStyle w:val="TableParagraph"/>
              <w:spacing w:before="40"/>
              <w:ind w:left="107"/>
              <w:rPr>
                <w:sz w:val="18"/>
              </w:rPr>
            </w:pPr>
            <w:r>
              <w:rPr>
                <w:sz w:val="18"/>
              </w:rPr>
              <w:t xml:space="preserve">7 </w:t>
            </w:r>
            <w:r>
              <w:rPr>
                <w:sz w:val="18"/>
              </w:rPr>
              <w:t>个字节，由大写字母和数字组成</w:t>
            </w:r>
          </w:p>
        </w:tc>
      </w:tr>
      <w:tr w:rsidR="00F55565">
        <w:trPr>
          <w:trHeight w:val="312"/>
        </w:trPr>
        <w:tc>
          <w:tcPr>
            <w:tcW w:w="1666" w:type="dxa"/>
          </w:tcPr>
          <w:p w:rsidR="00F55565" w:rsidRDefault="00970F3D">
            <w:pPr>
              <w:pStyle w:val="TableParagraph"/>
              <w:spacing w:before="42"/>
              <w:ind w:left="9"/>
              <w:jc w:val="center"/>
              <w:rPr>
                <w:sz w:val="18"/>
              </w:rPr>
            </w:pPr>
            <w:r>
              <w:rPr>
                <w:sz w:val="18"/>
              </w:rPr>
              <w:t>7</w:t>
            </w:r>
          </w:p>
        </w:tc>
        <w:tc>
          <w:tcPr>
            <w:tcW w:w="1666" w:type="dxa"/>
          </w:tcPr>
          <w:p w:rsidR="00F55565" w:rsidRDefault="00970F3D">
            <w:pPr>
              <w:pStyle w:val="TableParagraph"/>
              <w:spacing w:before="42"/>
              <w:ind w:left="450" w:right="440"/>
              <w:jc w:val="center"/>
              <w:rPr>
                <w:sz w:val="18"/>
              </w:rPr>
            </w:pPr>
            <w:r>
              <w:rPr>
                <w:sz w:val="18"/>
              </w:rPr>
              <w:t>时间</w:t>
            </w:r>
          </w:p>
        </w:tc>
        <w:tc>
          <w:tcPr>
            <w:tcW w:w="1666" w:type="dxa"/>
          </w:tcPr>
          <w:p w:rsidR="00F55565" w:rsidRDefault="00970F3D">
            <w:pPr>
              <w:pStyle w:val="TableParagraph"/>
              <w:spacing w:before="42"/>
              <w:ind w:left="452" w:right="440"/>
              <w:jc w:val="center"/>
              <w:rPr>
                <w:sz w:val="18"/>
              </w:rPr>
            </w:pPr>
            <w:r>
              <w:rPr>
                <w:sz w:val="18"/>
              </w:rPr>
              <w:t>BCD[6]</w:t>
            </w:r>
          </w:p>
        </w:tc>
        <w:tc>
          <w:tcPr>
            <w:tcW w:w="4428" w:type="dxa"/>
          </w:tcPr>
          <w:p w:rsidR="00F55565" w:rsidRDefault="00970F3D">
            <w:pPr>
              <w:pStyle w:val="TableParagraph"/>
              <w:spacing w:before="42"/>
              <w:ind w:left="107"/>
              <w:rPr>
                <w:sz w:val="18"/>
              </w:rPr>
            </w:pPr>
            <w:r>
              <w:rPr>
                <w:sz w:val="18"/>
              </w:rPr>
              <w:t xml:space="preserve">YY-MM-DD-hh-mm-ss </w:t>
            </w:r>
            <w:r>
              <w:rPr>
                <w:sz w:val="18"/>
              </w:rPr>
              <w:t>（</w:t>
            </w:r>
            <w:r>
              <w:rPr>
                <w:sz w:val="18"/>
              </w:rPr>
              <w:t xml:space="preserve">GMT+8 </w:t>
            </w:r>
            <w:r>
              <w:rPr>
                <w:sz w:val="18"/>
              </w:rPr>
              <w:t>时间）</w:t>
            </w:r>
          </w:p>
        </w:tc>
      </w:tr>
      <w:tr w:rsidR="00F55565">
        <w:trPr>
          <w:trHeight w:val="311"/>
        </w:trPr>
        <w:tc>
          <w:tcPr>
            <w:tcW w:w="1666" w:type="dxa"/>
          </w:tcPr>
          <w:p w:rsidR="00F55565" w:rsidRDefault="00970F3D">
            <w:pPr>
              <w:pStyle w:val="TableParagraph"/>
              <w:spacing w:before="41"/>
              <w:ind w:left="449" w:right="440"/>
              <w:jc w:val="center"/>
              <w:rPr>
                <w:sz w:val="18"/>
              </w:rPr>
            </w:pPr>
            <w:r>
              <w:rPr>
                <w:sz w:val="18"/>
              </w:rPr>
              <w:t>13</w:t>
            </w:r>
          </w:p>
        </w:tc>
        <w:tc>
          <w:tcPr>
            <w:tcW w:w="1666" w:type="dxa"/>
          </w:tcPr>
          <w:p w:rsidR="00F55565" w:rsidRDefault="00970F3D">
            <w:pPr>
              <w:pStyle w:val="TableParagraph"/>
              <w:spacing w:before="41"/>
              <w:ind w:left="450" w:right="440"/>
              <w:jc w:val="center"/>
              <w:rPr>
                <w:sz w:val="18"/>
              </w:rPr>
            </w:pPr>
            <w:r>
              <w:rPr>
                <w:sz w:val="18"/>
              </w:rPr>
              <w:t>序号</w:t>
            </w:r>
          </w:p>
        </w:tc>
        <w:tc>
          <w:tcPr>
            <w:tcW w:w="1666" w:type="dxa"/>
          </w:tcPr>
          <w:p w:rsidR="00F55565" w:rsidRDefault="00970F3D">
            <w:pPr>
              <w:pStyle w:val="TableParagraph"/>
              <w:spacing w:before="41"/>
              <w:ind w:left="450" w:right="440"/>
              <w:jc w:val="center"/>
              <w:rPr>
                <w:sz w:val="18"/>
              </w:rPr>
            </w:pPr>
            <w:r>
              <w:rPr>
                <w:sz w:val="18"/>
              </w:rPr>
              <w:t>BYTE</w:t>
            </w:r>
          </w:p>
        </w:tc>
        <w:tc>
          <w:tcPr>
            <w:tcW w:w="4428" w:type="dxa"/>
          </w:tcPr>
          <w:p w:rsidR="00F55565" w:rsidRDefault="00970F3D">
            <w:pPr>
              <w:pStyle w:val="TableParagraph"/>
              <w:spacing w:before="41"/>
              <w:ind w:left="107"/>
              <w:rPr>
                <w:sz w:val="18"/>
              </w:rPr>
            </w:pPr>
            <w:r>
              <w:rPr>
                <w:sz w:val="18"/>
              </w:rPr>
              <w:t>同一时间点报警的序号，从</w:t>
            </w:r>
            <w:r>
              <w:rPr>
                <w:sz w:val="18"/>
              </w:rPr>
              <w:t xml:space="preserve"> 0 </w:t>
            </w:r>
            <w:r>
              <w:rPr>
                <w:sz w:val="18"/>
              </w:rPr>
              <w:t>循环累加</w:t>
            </w:r>
          </w:p>
        </w:tc>
      </w:tr>
      <w:tr w:rsidR="00F55565">
        <w:trPr>
          <w:trHeight w:val="312"/>
        </w:trPr>
        <w:tc>
          <w:tcPr>
            <w:tcW w:w="1666" w:type="dxa"/>
          </w:tcPr>
          <w:p w:rsidR="00F55565" w:rsidRDefault="00970F3D">
            <w:pPr>
              <w:pStyle w:val="TableParagraph"/>
              <w:spacing w:before="41"/>
              <w:ind w:left="449" w:right="440"/>
              <w:jc w:val="center"/>
              <w:rPr>
                <w:sz w:val="18"/>
              </w:rPr>
            </w:pPr>
            <w:r>
              <w:rPr>
                <w:sz w:val="18"/>
              </w:rPr>
              <w:t>14</w:t>
            </w:r>
          </w:p>
        </w:tc>
        <w:tc>
          <w:tcPr>
            <w:tcW w:w="1666" w:type="dxa"/>
          </w:tcPr>
          <w:p w:rsidR="00F55565" w:rsidRDefault="00970F3D">
            <w:pPr>
              <w:pStyle w:val="TableParagraph"/>
              <w:spacing w:before="41"/>
              <w:ind w:left="450" w:right="440"/>
              <w:jc w:val="center"/>
              <w:rPr>
                <w:sz w:val="18"/>
              </w:rPr>
            </w:pPr>
            <w:r>
              <w:rPr>
                <w:sz w:val="18"/>
              </w:rPr>
              <w:t>附件数量</w:t>
            </w:r>
          </w:p>
        </w:tc>
        <w:tc>
          <w:tcPr>
            <w:tcW w:w="1666" w:type="dxa"/>
          </w:tcPr>
          <w:p w:rsidR="00F55565" w:rsidRDefault="00970F3D">
            <w:pPr>
              <w:pStyle w:val="TableParagraph"/>
              <w:spacing w:before="41"/>
              <w:ind w:left="450" w:right="440"/>
              <w:jc w:val="center"/>
              <w:rPr>
                <w:sz w:val="18"/>
              </w:rPr>
            </w:pPr>
            <w:r>
              <w:rPr>
                <w:sz w:val="18"/>
              </w:rPr>
              <w:t>BYTE</w:t>
            </w:r>
          </w:p>
        </w:tc>
        <w:tc>
          <w:tcPr>
            <w:tcW w:w="4428" w:type="dxa"/>
          </w:tcPr>
          <w:p w:rsidR="00F55565" w:rsidRDefault="00970F3D">
            <w:pPr>
              <w:pStyle w:val="TableParagraph"/>
              <w:spacing w:before="41"/>
              <w:ind w:left="107"/>
              <w:rPr>
                <w:sz w:val="18"/>
              </w:rPr>
            </w:pPr>
            <w:r>
              <w:rPr>
                <w:sz w:val="18"/>
              </w:rPr>
              <w:t>表示该报警对应的附件数量</w:t>
            </w:r>
          </w:p>
        </w:tc>
      </w:tr>
      <w:tr w:rsidR="00F55565">
        <w:trPr>
          <w:trHeight w:val="312"/>
        </w:trPr>
        <w:tc>
          <w:tcPr>
            <w:tcW w:w="1666" w:type="dxa"/>
          </w:tcPr>
          <w:p w:rsidR="00F55565" w:rsidRDefault="00970F3D">
            <w:pPr>
              <w:pStyle w:val="TableParagraph"/>
              <w:spacing w:before="41"/>
              <w:ind w:left="449" w:right="440"/>
              <w:jc w:val="center"/>
              <w:rPr>
                <w:sz w:val="18"/>
              </w:rPr>
            </w:pPr>
            <w:r>
              <w:rPr>
                <w:sz w:val="18"/>
              </w:rPr>
              <w:t>15</w:t>
            </w:r>
          </w:p>
        </w:tc>
        <w:tc>
          <w:tcPr>
            <w:tcW w:w="1666" w:type="dxa"/>
          </w:tcPr>
          <w:p w:rsidR="00F55565" w:rsidRDefault="00970F3D">
            <w:pPr>
              <w:pStyle w:val="TableParagraph"/>
              <w:spacing w:before="41"/>
              <w:ind w:left="450" w:right="440"/>
              <w:jc w:val="center"/>
              <w:rPr>
                <w:sz w:val="18"/>
              </w:rPr>
            </w:pPr>
            <w:r>
              <w:rPr>
                <w:sz w:val="18"/>
              </w:rPr>
              <w:t>预留</w:t>
            </w:r>
          </w:p>
        </w:tc>
        <w:tc>
          <w:tcPr>
            <w:tcW w:w="1666" w:type="dxa"/>
          </w:tcPr>
          <w:p w:rsidR="00F55565" w:rsidRDefault="00970F3D">
            <w:pPr>
              <w:pStyle w:val="TableParagraph"/>
              <w:spacing w:before="41"/>
              <w:ind w:left="450" w:right="440"/>
              <w:jc w:val="center"/>
              <w:rPr>
                <w:sz w:val="18"/>
              </w:rPr>
            </w:pPr>
            <w:r>
              <w:rPr>
                <w:sz w:val="18"/>
              </w:rPr>
              <w:t>BYTE</w:t>
            </w:r>
          </w:p>
        </w:tc>
        <w:tc>
          <w:tcPr>
            <w:tcW w:w="4428" w:type="dxa"/>
          </w:tcPr>
          <w:p w:rsidR="00F55565" w:rsidRDefault="00F55565">
            <w:pPr>
              <w:pStyle w:val="TableParagraph"/>
              <w:rPr>
                <w:rFonts w:ascii="Times New Roman"/>
                <w:sz w:val="18"/>
              </w:rPr>
            </w:pPr>
          </w:p>
        </w:tc>
      </w:tr>
    </w:tbl>
    <w:p w:rsidR="00F55565" w:rsidRDefault="00970F3D">
      <w:pPr>
        <w:pStyle w:val="a4"/>
        <w:numPr>
          <w:ilvl w:val="2"/>
          <w:numId w:val="4"/>
        </w:numPr>
        <w:tabs>
          <w:tab w:val="left" w:pos="1414"/>
          <w:tab w:val="left" w:pos="1415"/>
        </w:tabs>
        <w:spacing w:before="176"/>
        <w:rPr>
          <w:rFonts w:ascii="黑体" w:eastAsia="黑体"/>
          <w:sz w:val="21"/>
        </w:rPr>
      </w:pPr>
      <w:r>
        <w:rPr>
          <w:rFonts w:ascii="黑体" w:eastAsia="黑体" w:hint="eastAsia"/>
          <w:sz w:val="21"/>
        </w:rPr>
        <w:t>驾驶员行为监测功能报警</w:t>
      </w:r>
    </w:p>
    <w:p w:rsidR="00F55565" w:rsidRDefault="00F55565">
      <w:pPr>
        <w:pStyle w:val="a3"/>
        <w:spacing w:before="6"/>
        <w:rPr>
          <w:rFonts w:ascii="黑体"/>
          <w:sz w:val="15"/>
        </w:rPr>
      </w:pPr>
    </w:p>
    <w:p w:rsidR="00F55565" w:rsidRDefault="00F55565">
      <w:pPr>
        <w:pStyle w:val="a3"/>
        <w:tabs>
          <w:tab w:val="left" w:pos="681"/>
        </w:tabs>
        <w:spacing w:before="1"/>
        <w:ind w:right="102"/>
        <w:jc w:val="center"/>
        <w:rPr>
          <w:rFonts w:ascii="黑体" w:eastAsia="黑体"/>
        </w:rPr>
      </w:pPr>
      <w:r w:rsidRPr="00F55565">
        <w:pict>
          <v:shape id="文本框 4" o:spid="_x0000_s1027" type="#_x0000_t202" style="position:absolute;left:0;text-align:left;margin-left:61.65pt;margin-top:22.45pt;width:472.25pt;height:273.7pt;z-index:251660288;mso-position-horizontal-relative:page" o:gfxdata="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CK18Du2QAAAAsBAAAPAAAAAAAA&#10;AAEAIAAAACIAAABkcnMvZG93bnJldi54bWxQSwECFAAUAAAACACHTuJAx2NXa58BAAAlAwAADgAA&#10;AAAAAAABACAAAAAoAQAAZHJzL2Uyb0RvYy54bWxQSwUGAAAAAAYABgBZAQAAOQUAAAAA&#10;" filled="f" stroked="f">
            <v:textbox inset="0,0,0,0">
              <w:txbxContent>
                <w:tbl>
                  <w:tblPr>
                    <w:tblW w:w="94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66"/>
                    <w:gridCol w:w="1667"/>
                    <w:gridCol w:w="1667"/>
                    <w:gridCol w:w="4430"/>
                  </w:tblGrid>
                  <w:tr w:rsidR="00F55565">
                    <w:trPr>
                      <w:trHeight w:val="342"/>
                    </w:trPr>
                    <w:tc>
                      <w:tcPr>
                        <w:tcW w:w="1666" w:type="dxa"/>
                      </w:tcPr>
                      <w:p w:rsidR="00F55565" w:rsidRDefault="00970F3D">
                        <w:pPr>
                          <w:pStyle w:val="TableParagraph"/>
                          <w:spacing w:before="57"/>
                          <w:ind w:left="452" w:right="440"/>
                          <w:jc w:val="center"/>
                          <w:rPr>
                            <w:b/>
                            <w:sz w:val="18"/>
                          </w:rPr>
                        </w:pPr>
                        <w:r>
                          <w:rPr>
                            <w:b/>
                            <w:sz w:val="18"/>
                          </w:rPr>
                          <w:t>起始字节</w:t>
                        </w:r>
                      </w:p>
                    </w:tc>
                    <w:tc>
                      <w:tcPr>
                        <w:tcW w:w="1667" w:type="dxa"/>
                      </w:tcPr>
                      <w:p w:rsidR="00F55565" w:rsidRDefault="00970F3D">
                        <w:pPr>
                          <w:pStyle w:val="TableParagraph"/>
                          <w:spacing w:before="57"/>
                          <w:ind w:left="227" w:right="219"/>
                          <w:jc w:val="center"/>
                          <w:rPr>
                            <w:b/>
                            <w:sz w:val="18"/>
                          </w:rPr>
                        </w:pPr>
                        <w:r>
                          <w:rPr>
                            <w:b/>
                            <w:sz w:val="18"/>
                          </w:rPr>
                          <w:t>字段</w:t>
                        </w:r>
                      </w:p>
                    </w:tc>
                    <w:tc>
                      <w:tcPr>
                        <w:tcW w:w="1667" w:type="dxa"/>
                      </w:tcPr>
                      <w:p w:rsidR="00F55565" w:rsidRDefault="00970F3D">
                        <w:pPr>
                          <w:pStyle w:val="TableParagraph"/>
                          <w:spacing w:before="57"/>
                          <w:ind w:left="227" w:right="215"/>
                          <w:jc w:val="center"/>
                          <w:rPr>
                            <w:b/>
                            <w:sz w:val="18"/>
                          </w:rPr>
                        </w:pPr>
                        <w:r>
                          <w:rPr>
                            <w:b/>
                            <w:sz w:val="18"/>
                          </w:rPr>
                          <w:t>数据长度</w:t>
                        </w:r>
                      </w:p>
                    </w:tc>
                    <w:tc>
                      <w:tcPr>
                        <w:tcW w:w="4430" w:type="dxa"/>
                      </w:tcPr>
                      <w:p w:rsidR="00F55565" w:rsidRDefault="00970F3D">
                        <w:pPr>
                          <w:pStyle w:val="TableParagraph"/>
                          <w:spacing w:before="57"/>
                          <w:ind w:left="48" w:right="35"/>
                          <w:jc w:val="center"/>
                          <w:rPr>
                            <w:b/>
                            <w:sz w:val="18"/>
                          </w:rPr>
                        </w:pPr>
                        <w:r>
                          <w:rPr>
                            <w:b/>
                            <w:sz w:val="18"/>
                          </w:rPr>
                          <w:t>描述及要求</w:t>
                        </w:r>
                      </w:p>
                    </w:tc>
                  </w:tr>
                  <w:tr w:rsidR="00F55565">
                    <w:trPr>
                      <w:trHeight w:val="341"/>
                    </w:trPr>
                    <w:tc>
                      <w:tcPr>
                        <w:tcW w:w="1666" w:type="dxa"/>
                      </w:tcPr>
                      <w:p w:rsidR="00F55565" w:rsidRDefault="00970F3D">
                        <w:pPr>
                          <w:pStyle w:val="TableParagraph"/>
                          <w:spacing w:before="55"/>
                          <w:ind w:left="8"/>
                          <w:jc w:val="center"/>
                          <w:rPr>
                            <w:sz w:val="18"/>
                          </w:rPr>
                        </w:pPr>
                        <w:r>
                          <w:rPr>
                            <w:sz w:val="18"/>
                          </w:rPr>
                          <w:t>0</w:t>
                        </w:r>
                      </w:p>
                    </w:tc>
                    <w:tc>
                      <w:tcPr>
                        <w:tcW w:w="1667" w:type="dxa"/>
                      </w:tcPr>
                      <w:p w:rsidR="00F55565" w:rsidRDefault="00970F3D">
                        <w:pPr>
                          <w:pStyle w:val="TableParagraph"/>
                          <w:spacing w:before="55"/>
                          <w:ind w:left="227" w:right="218"/>
                          <w:jc w:val="center"/>
                          <w:rPr>
                            <w:sz w:val="18"/>
                          </w:rPr>
                        </w:pPr>
                        <w:r>
                          <w:rPr>
                            <w:sz w:val="18"/>
                          </w:rPr>
                          <w:t>报警</w:t>
                        </w:r>
                        <w:r>
                          <w:rPr>
                            <w:sz w:val="18"/>
                          </w:rPr>
                          <w:t xml:space="preserve"> ID</w:t>
                        </w:r>
                      </w:p>
                    </w:tc>
                    <w:tc>
                      <w:tcPr>
                        <w:tcW w:w="1667" w:type="dxa"/>
                      </w:tcPr>
                      <w:p w:rsidR="00F55565" w:rsidRDefault="00970F3D">
                        <w:pPr>
                          <w:pStyle w:val="TableParagraph"/>
                          <w:spacing w:before="55"/>
                          <w:ind w:left="227" w:right="219"/>
                          <w:jc w:val="center"/>
                          <w:rPr>
                            <w:sz w:val="18"/>
                          </w:rPr>
                        </w:pPr>
                        <w:r>
                          <w:rPr>
                            <w:sz w:val="18"/>
                          </w:rPr>
                          <w:t>DWORD</w:t>
                        </w:r>
                      </w:p>
                    </w:tc>
                    <w:tc>
                      <w:tcPr>
                        <w:tcW w:w="4430" w:type="dxa"/>
                      </w:tcPr>
                      <w:p w:rsidR="00F55565" w:rsidRDefault="00970F3D">
                        <w:pPr>
                          <w:pStyle w:val="TableParagraph"/>
                          <w:spacing w:before="55"/>
                          <w:ind w:left="92" w:right="35"/>
                          <w:jc w:val="center"/>
                          <w:rPr>
                            <w:sz w:val="18"/>
                          </w:rPr>
                        </w:pPr>
                        <w:r>
                          <w:rPr>
                            <w:spacing w:val="-5"/>
                            <w:sz w:val="18"/>
                          </w:rPr>
                          <w:t>按照报警先后，从</w:t>
                        </w:r>
                        <w:r>
                          <w:rPr>
                            <w:spacing w:val="-5"/>
                            <w:sz w:val="18"/>
                          </w:rPr>
                          <w:t xml:space="preserve"> </w:t>
                        </w:r>
                        <w:r>
                          <w:rPr>
                            <w:sz w:val="18"/>
                          </w:rPr>
                          <w:t>0</w:t>
                        </w:r>
                        <w:r>
                          <w:rPr>
                            <w:spacing w:val="-7"/>
                            <w:sz w:val="18"/>
                          </w:rPr>
                          <w:t xml:space="preserve"> </w:t>
                        </w:r>
                        <w:r>
                          <w:rPr>
                            <w:spacing w:val="-7"/>
                            <w:sz w:val="18"/>
                          </w:rPr>
                          <w:t>开始循环累加，不区分报警类型。</w:t>
                        </w:r>
                      </w:p>
                    </w:tc>
                  </w:tr>
                  <w:tr w:rsidR="00F55565">
                    <w:trPr>
                      <w:trHeight w:val="1902"/>
                    </w:trPr>
                    <w:tc>
                      <w:tcPr>
                        <w:tcW w:w="1666" w:type="dxa"/>
                      </w:tcPr>
                      <w:p w:rsidR="00F55565" w:rsidRDefault="00F55565">
                        <w:pPr>
                          <w:pStyle w:val="TableParagraph"/>
                          <w:rPr>
                            <w:sz w:val="18"/>
                          </w:rPr>
                        </w:pPr>
                      </w:p>
                      <w:p w:rsidR="00F55565" w:rsidRDefault="00F55565">
                        <w:pPr>
                          <w:pStyle w:val="TableParagraph"/>
                          <w:rPr>
                            <w:sz w:val="18"/>
                          </w:rPr>
                        </w:pPr>
                      </w:p>
                      <w:p w:rsidR="00F55565" w:rsidRDefault="00F55565">
                        <w:pPr>
                          <w:pStyle w:val="TableParagraph"/>
                          <w:rPr>
                            <w:sz w:val="18"/>
                          </w:rPr>
                        </w:pPr>
                      </w:p>
                      <w:p w:rsidR="00F55565" w:rsidRDefault="00970F3D">
                        <w:pPr>
                          <w:pStyle w:val="TableParagraph"/>
                          <w:spacing w:before="144"/>
                          <w:ind w:left="8"/>
                          <w:jc w:val="center"/>
                          <w:rPr>
                            <w:sz w:val="18"/>
                          </w:rPr>
                        </w:pPr>
                        <w:r>
                          <w:rPr>
                            <w:sz w:val="18"/>
                          </w:rPr>
                          <w:t>4</w:t>
                        </w:r>
                      </w:p>
                    </w:tc>
                    <w:tc>
                      <w:tcPr>
                        <w:tcW w:w="1667" w:type="dxa"/>
                      </w:tcPr>
                      <w:p w:rsidR="00F55565" w:rsidRDefault="00F55565">
                        <w:pPr>
                          <w:pStyle w:val="TableParagraph"/>
                          <w:rPr>
                            <w:sz w:val="18"/>
                          </w:rPr>
                        </w:pPr>
                      </w:p>
                      <w:p w:rsidR="00F55565" w:rsidRDefault="00F55565">
                        <w:pPr>
                          <w:pStyle w:val="TableParagraph"/>
                          <w:rPr>
                            <w:sz w:val="18"/>
                          </w:rPr>
                        </w:pPr>
                      </w:p>
                      <w:p w:rsidR="00F55565" w:rsidRDefault="00F55565">
                        <w:pPr>
                          <w:pStyle w:val="TableParagraph"/>
                          <w:rPr>
                            <w:sz w:val="18"/>
                          </w:rPr>
                        </w:pPr>
                      </w:p>
                      <w:p w:rsidR="00F55565" w:rsidRDefault="00970F3D">
                        <w:pPr>
                          <w:pStyle w:val="TableParagraph"/>
                          <w:spacing w:before="144"/>
                          <w:ind w:left="227" w:right="219"/>
                          <w:jc w:val="center"/>
                          <w:rPr>
                            <w:sz w:val="18"/>
                          </w:rPr>
                        </w:pPr>
                        <w:r>
                          <w:rPr>
                            <w:sz w:val="18"/>
                          </w:rPr>
                          <w:t>标志状态</w:t>
                        </w:r>
                      </w:p>
                    </w:tc>
                    <w:tc>
                      <w:tcPr>
                        <w:tcW w:w="1667" w:type="dxa"/>
                      </w:tcPr>
                      <w:p w:rsidR="00F55565" w:rsidRDefault="00F55565">
                        <w:pPr>
                          <w:pStyle w:val="TableParagraph"/>
                          <w:rPr>
                            <w:sz w:val="18"/>
                          </w:rPr>
                        </w:pPr>
                      </w:p>
                      <w:p w:rsidR="00F55565" w:rsidRDefault="00F55565">
                        <w:pPr>
                          <w:pStyle w:val="TableParagraph"/>
                          <w:rPr>
                            <w:sz w:val="18"/>
                          </w:rPr>
                        </w:pPr>
                      </w:p>
                      <w:p w:rsidR="00F55565" w:rsidRDefault="00F55565">
                        <w:pPr>
                          <w:pStyle w:val="TableParagraph"/>
                          <w:rPr>
                            <w:sz w:val="18"/>
                          </w:rPr>
                        </w:pPr>
                      </w:p>
                      <w:p w:rsidR="00F55565" w:rsidRDefault="00970F3D">
                        <w:pPr>
                          <w:pStyle w:val="TableParagraph"/>
                          <w:spacing w:before="144"/>
                          <w:ind w:left="227" w:right="216"/>
                          <w:jc w:val="center"/>
                          <w:rPr>
                            <w:sz w:val="18"/>
                          </w:rPr>
                        </w:pPr>
                        <w:r>
                          <w:rPr>
                            <w:sz w:val="18"/>
                          </w:rPr>
                          <w:t>BYTE</w:t>
                        </w:r>
                      </w:p>
                    </w:tc>
                    <w:tc>
                      <w:tcPr>
                        <w:tcW w:w="4430" w:type="dxa"/>
                      </w:tcPr>
                      <w:p w:rsidR="00F55565" w:rsidRDefault="00970F3D">
                        <w:pPr>
                          <w:pStyle w:val="TableParagraph"/>
                          <w:spacing w:before="56"/>
                          <w:ind w:left="78"/>
                          <w:rPr>
                            <w:sz w:val="18"/>
                          </w:rPr>
                        </w:pPr>
                        <w:r>
                          <w:rPr>
                            <w:sz w:val="18"/>
                          </w:rPr>
                          <w:t>0x00</w:t>
                        </w:r>
                        <w:r>
                          <w:rPr>
                            <w:sz w:val="18"/>
                          </w:rPr>
                          <w:t>：不可用</w:t>
                        </w:r>
                      </w:p>
                      <w:p w:rsidR="00F55565" w:rsidRDefault="00970F3D">
                        <w:pPr>
                          <w:pStyle w:val="TableParagraph"/>
                          <w:spacing w:before="81"/>
                          <w:ind w:left="78"/>
                          <w:rPr>
                            <w:sz w:val="18"/>
                          </w:rPr>
                        </w:pPr>
                        <w:r>
                          <w:rPr>
                            <w:spacing w:val="-1"/>
                            <w:sz w:val="18"/>
                          </w:rPr>
                          <w:t>0x01</w:t>
                        </w:r>
                        <w:r>
                          <w:rPr>
                            <w:spacing w:val="-1"/>
                            <w:sz w:val="18"/>
                          </w:rPr>
                          <w:t>：开始标志</w:t>
                        </w:r>
                      </w:p>
                      <w:p w:rsidR="00F55565" w:rsidRDefault="00970F3D">
                        <w:pPr>
                          <w:pStyle w:val="TableParagraph"/>
                          <w:spacing w:before="81"/>
                          <w:ind w:left="78"/>
                          <w:rPr>
                            <w:sz w:val="18"/>
                          </w:rPr>
                        </w:pPr>
                        <w:r>
                          <w:rPr>
                            <w:spacing w:val="-1"/>
                            <w:sz w:val="18"/>
                          </w:rPr>
                          <w:t>0x02</w:t>
                        </w:r>
                        <w:r>
                          <w:rPr>
                            <w:spacing w:val="-1"/>
                            <w:sz w:val="18"/>
                          </w:rPr>
                          <w:t>：结束标志</w:t>
                        </w:r>
                      </w:p>
                      <w:p w:rsidR="00F55565" w:rsidRDefault="00970F3D">
                        <w:pPr>
                          <w:pStyle w:val="TableParagraph"/>
                          <w:spacing w:before="2" w:line="310" w:lineRule="atLeast"/>
                          <w:ind w:left="78" w:right="19"/>
                          <w:rPr>
                            <w:sz w:val="18"/>
                          </w:rPr>
                        </w:pPr>
                        <w:r>
                          <w:rPr>
                            <w:sz w:val="18"/>
                          </w:rPr>
                          <w:t>该字段仅适用于有开始和结束标志类型的报警或事件，</w:t>
                        </w:r>
                        <w:r>
                          <w:rPr>
                            <w:sz w:val="18"/>
                          </w:rPr>
                          <w:t xml:space="preserve"> </w:t>
                        </w:r>
                        <w:r>
                          <w:rPr>
                            <w:sz w:val="18"/>
                          </w:rPr>
                          <w:t>报警类型或事件类型无开始和结束标志，则该位不可用填入</w:t>
                        </w:r>
                        <w:r>
                          <w:rPr>
                            <w:sz w:val="18"/>
                          </w:rPr>
                          <w:t xml:space="preserve"> 0x00 </w:t>
                        </w:r>
                        <w:r>
                          <w:rPr>
                            <w:sz w:val="18"/>
                          </w:rPr>
                          <w:t>即可</w:t>
                        </w:r>
                      </w:p>
                    </w:tc>
                  </w:tr>
                  <w:tr w:rsidR="00F55565">
                    <w:trPr>
                      <w:trHeight w:val="2837"/>
                    </w:trPr>
                    <w:tc>
                      <w:tcPr>
                        <w:tcW w:w="1666" w:type="dxa"/>
                      </w:tcPr>
                      <w:p w:rsidR="00F55565" w:rsidRDefault="00F55565">
                        <w:pPr>
                          <w:pStyle w:val="TableParagraph"/>
                          <w:rPr>
                            <w:sz w:val="18"/>
                          </w:rPr>
                        </w:pPr>
                      </w:p>
                      <w:p w:rsidR="00F55565" w:rsidRDefault="00F55565">
                        <w:pPr>
                          <w:pStyle w:val="TableParagraph"/>
                          <w:rPr>
                            <w:sz w:val="18"/>
                          </w:rPr>
                        </w:pPr>
                      </w:p>
                      <w:p w:rsidR="00F55565" w:rsidRDefault="00F55565">
                        <w:pPr>
                          <w:pStyle w:val="TableParagraph"/>
                          <w:rPr>
                            <w:sz w:val="18"/>
                          </w:rPr>
                        </w:pPr>
                      </w:p>
                      <w:p w:rsidR="00F55565" w:rsidRDefault="00F55565">
                        <w:pPr>
                          <w:pStyle w:val="TableParagraph"/>
                          <w:rPr>
                            <w:sz w:val="18"/>
                          </w:rPr>
                        </w:pPr>
                      </w:p>
                      <w:p w:rsidR="00F55565" w:rsidRDefault="00F55565">
                        <w:pPr>
                          <w:pStyle w:val="TableParagraph"/>
                          <w:rPr>
                            <w:sz w:val="18"/>
                          </w:rPr>
                        </w:pPr>
                      </w:p>
                      <w:p w:rsidR="00F55565" w:rsidRDefault="00970F3D">
                        <w:pPr>
                          <w:pStyle w:val="TableParagraph"/>
                          <w:spacing w:before="151"/>
                          <w:ind w:left="8"/>
                          <w:jc w:val="center"/>
                          <w:rPr>
                            <w:sz w:val="18"/>
                          </w:rPr>
                        </w:pPr>
                        <w:r>
                          <w:rPr>
                            <w:sz w:val="18"/>
                          </w:rPr>
                          <w:t>5</w:t>
                        </w:r>
                      </w:p>
                    </w:tc>
                    <w:tc>
                      <w:tcPr>
                        <w:tcW w:w="1667" w:type="dxa"/>
                      </w:tcPr>
                      <w:p w:rsidR="00F55565" w:rsidRDefault="00F55565">
                        <w:pPr>
                          <w:pStyle w:val="TableParagraph"/>
                          <w:rPr>
                            <w:sz w:val="18"/>
                          </w:rPr>
                        </w:pPr>
                      </w:p>
                      <w:p w:rsidR="00F55565" w:rsidRDefault="00F55565">
                        <w:pPr>
                          <w:pStyle w:val="TableParagraph"/>
                          <w:rPr>
                            <w:sz w:val="18"/>
                          </w:rPr>
                        </w:pPr>
                      </w:p>
                      <w:p w:rsidR="00F55565" w:rsidRDefault="00F55565">
                        <w:pPr>
                          <w:pStyle w:val="TableParagraph"/>
                          <w:rPr>
                            <w:sz w:val="18"/>
                          </w:rPr>
                        </w:pPr>
                      </w:p>
                      <w:p w:rsidR="00F55565" w:rsidRDefault="00F55565">
                        <w:pPr>
                          <w:pStyle w:val="TableParagraph"/>
                          <w:rPr>
                            <w:sz w:val="18"/>
                          </w:rPr>
                        </w:pPr>
                      </w:p>
                      <w:p w:rsidR="00F55565" w:rsidRDefault="00F55565">
                        <w:pPr>
                          <w:pStyle w:val="TableParagraph"/>
                          <w:rPr>
                            <w:sz w:val="18"/>
                          </w:rPr>
                        </w:pPr>
                      </w:p>
                      <w:p w:rsidR="00F55565" w:rsidRDefault="00970F3D">
                        <w:pPr>
                          <w:pStyle w:val="TableParagraph"/>
                          <w:spacing w:before="151"/>
                          <w:ind w:left="227" w:right="219"/>
                          <w:jc w:val="center"/>
                          <w:rPr>
                            <w:sz w:val="18"/>
                          </w:rPr>
                        </w:pPr>
                        <w:r>
                          <w:rPr>
                            <w:sz w:val="18"/>
                          </w:rPr>
                          <w:t>报警</w:t>
                        </w:r>
                        <w:r>
                          <w:rPr>
                            <w:sz w:val="18"/>
                          </w:rPr>
                          <w:t>/</w:t>
                        </w:r>
                        <w:r>
                          <w:rPr>
                            <w:sz w:val="18"/>
                          </w:rPr>
                          <w:t>事件类型</w:t>
                        </w:r>
                      </w:p>
                    </w:tc>
                    <w:tc>
                      <w:tcPr>
                        <w:tcW w:w="1667" w:type="dxa"/>
                      </w:tcPr>
                      <w:p w:rsidR="00F55565" w:rsidRDefault="00F55565">
                        <w:pPr>
                          <w:pStyle w:val="TableParagraph"/>
                          <w:rPr>
                            <w:sz w:val="18"/>
                          </w:rPr>
                        </w:pPr>
                      </w:p>
                      <w:p w:rsidR="00F55565" w:rsidRDefault="00F55565">
                        <w:pPr>
                          <w:pStyle w:val="TableParagraph"/>
                          <w:rPr>
                            <w:sz w:val="18"/>
                          </w:rPr>
                        </w:pPr>
                      </w:p>
                      <w:p w:rsidR="00F55565" w:rsidRDefault="00F55565">
                        <w:pPr>
                          <w:pStyle w:val="TableParagraph"/>
                          <w:rPr>
                            <w:sz w:val="18"/>
                          </w:rPr>
                        </w:pPr>
                      </w:p>
                      <w:p w:rsidR="00F55565" w:rsidRDefault="00F55565">
                        <w:pPr>
                          <w:pStyle w:val="TableParagraph"/>
                          <w:rPr>
                            <w:sz w:val="18"/>
                          </w:rPr>
                        </w:pPr>
                      </w:p>
                      <w:p w:rsidR="00F55565" w:rsidRDefault="00F55565">
                        <w:pPr>
                          <w:pStyle w:val="TableParagraph"/>
                          <w:rPr>
                            <w:sz w:val="18"/>
                          </w:rPr>
                        </w:pPr>
                      </w:p>
                      <w:p w:rsidR="00F55565" w:rsidRDefault="00970F3D">
                        <w:pPr>
                          <w:pStyle w:val="TableParagraph"/>
                          <w:spacing w:before="151"/>
                          <w:ind w:left="227" w:right="216"/>
                          <w:jc w:val="center"/>
                          <w:rPr>
                            <w:sz w:val="18"/>
                          </w:rPr>
                        </w:pPr>
                        <w:r>
                          <w:rPr>
                            <w:sz w:val="18"/>
                          </w:rPr>
                          <w:t>BYTE</w:t>
                        </w:r>
                      </w:p>
                    </w:tc>
                    <w:tc>
                      <w:tcPr>
                        <w:tcW w:w="4430" w:type="dxa"/>
                      </w:tcPr>
                      <w:p w:rsidR="00F55565" w:rsidRDefault="00970F3D">
                        <w:pPr>
                          <w:pStyle w:val="TableParagraph"/>
                          <w:spacing w:before="56"/>
                          <w:ind w:left="78"/>
                          <w:rPr>
                            <w:sz w:val="18"/>
                          </w:rPr>
                        </w:pPr>
                        <w:r>
                          <w:rPr>
                            <w:sz w:val="18"/>
                          </w:rPr>
                          <w:t>0x01:</w:t>
                        </w:r>
                        <w:r>
                          <w:rPr>
                            <w:sz w:val="18"/>
                          </w:rPr>
                          <w:t>疲劳驾驶报警</w:t>
                        </w:r>
                      </w:p>
                      <w:p w:rsidR="00F55565" w:rsidRDefault="00970F3D">
                        <w:pPr>
                          <w:pStyle w:val="TableParagraph"/>
                          <w:spacing w:before="82"/>
                          <w:ind w:left="78"/>
                          <w:rPr>
                            <w:sz w:val="18"/>
                          </w:rPr>
                        </w:pPr>
                        <w:r>
                          <w:rPr>
                            <w:sz w:val="18"/>
                          </w:rPr>
                          <w:t>0x02:</w:t>
                        </w:r>
                        <w:r>
                          <w:rPr>
                            <w:sz w:val="18"/>
                          </w:rPr>
                          <w:t>接打手持电话报警</w:t>
                        </w:r>
                      </w:p>
                      <w:p w:rsidR="00F55565" w:rsidRDefault="00970F3D">
                        <w:pPr>
                          <w:pStyle w:val="TableParagraph"/>
                          <w:spacing w:before="81"/>
                          <w:ind w:left="78"/>
                          <w:rPr>
                            <w:sz w:val="18"/>
                          </w:rPr>
                        </w:pPr>
                        <w:r>
                          <w:rPr>
                            <w:sz w:val="18"/>
                          </w:rPr>
                          <w:t>0x03:</w:t>
                        </w:r>
                        <w:r>
                          <w:rPr>
                            <w:sz w:val="18"/>
                          </w:rPr>
                          <w:t>抽烟报警</w:t>
                        </w:r>
                      </w:p>
                      <w:p w:rsidR="00F55565" w:rsidRDefault="00970F3D">
                        <w:pPr>
                          <w:pStyle w:val="TableParagraph"/>
                          <w:spacing w:before="82"/>
                          <w:ind w:left="78"/>
                          <w:rPr>
                            <w:sz w:val="18"/>
                          </w:rPr>
                        </w:pPr>
                        <w:r>
                          <w:rPr>
                            <w:sz w:val="18"/>
                          </w:rPr>
                          <w:t>0x04:</w:t>
                        </w:r>
                        <w:r>
                          <w:rPr>
                            <w:sz w:val="18"/>
                          </w:rPr>
                          <w:t>长时间不目视前方报警</w:t>
                        </w:r>
                      </w:p>
                      <w:p w:rsidR="00F55565" w:rsidRDefault="00970F3D">
                        <w:pPr>
                          <w:pStyle w:val="TableParagraph"/>
                          <w:spacing w:before="81"/>
                          <w:ind w:left="78"/>
                          <w:rPr>
                            <w:sz w:val="18"/>
                          </w:rPr>
                        </w:pPr>
                        <w:r>
                          <w:rPr>
                            <w:sz w:val="18"/>
                          </w:rPr>
                          <w:t>0x05:</w:t>
                        </w:r>
                        <w:r>
                          <w:rPr>
                            <w:sz w:val="18"/>
                          </w:rPr>
                          <w:t>未检测到驾驶员报警</w:t>
                        </w:r>
                      </w:p>
                      <w:p w:rsidR="00F55565" w:rsidRDefault="00970F3D">
                        <w:pPr>
                          <w:pStyle w:val="TableParagraph"/>
                          <w:spacing w:before="81"/>
                          <w:ind w:left="78"/>
                          <w:rPr>
                            <w:sz w:val="18"/>
                          </w:rPr>
                        </w:pPr>
                        <w:r>
                          <w:rPr>
                            <w:sz w:val="18"/>
                          </w:rPr>
                          <w:t>0x06</w:t>
                        </w:r>
                        <w:r>
                          <w:rPr>
                            <w:sz w:val="18"/>
                          </w:rPr>
                          <w:t>：双手同时脱离方向盘报警</w:t>
                        </w:r>
                      </w:p>
                      <w:p w:rsidR="00F55565" w:rsidRDefault="00970F3D">
                        <w:pPr>
                          <w:pStyle w:val="TableParagraph"/>
                          <w:spacing w:before="82"/>
                          <w:ind w:left="78"/>
                          <w:rPr>
                            <w:sz w:val="18"/>
                          </w:rPr>
                        </w:pPr>
                        <w:r>
                          <w:rPr>
                            <w:sz w:val="18"/>
                          </w:rPr>
                          <w:t>0x07</w:t>
                        </w:r>
                        <w:r>
                          <w:rPr>
                            <w:sz w:val="18"/>
                          </w:rPr>
                          <w:t>：驾驶员行为监测功能失效报警</w:t>
                        </w:r>
                      </w:p>
                      <w:p w:rsidR="00F55565" w:rsidRDefault="00970F3D">
                        <w:pPr>
                          <w:pStyle w:val="TableParagraph"/>
                          <w:spacing w:before="81"/>
                          <w:ind w:left="78"/>
                          <w:rPr>
                            <w:sz w:val="18"/>
                          </w:rPr>
                        </w:pPr>
                        <w:r>
                          <w:rPr>
                            <w:sz w:val="18"/>
                          </w:rPr>
                          <w:t>0x08~0x0F</w:t>
                        </w:r>
                        <w:r>
                          <w:rPr>
                            <w:sz w:val="18"/>
                          </w:rPr>
                          <w:t>：用户自定义</w:t>
                        </w:r>
                      </w:p>
                      <w:p w:rsidR="00F55565" w:rsidRDefault="00970F3D">
                        <w:pPr>
                          <w:pStyle w:val="TableParagraph"/>
                          <w:spacing w:before="82"/>
                          <w:ind w:left="78"/>
                          <w:rPr>
                            <w:sz w:val="18"/>
                          </w:rPr>
                        </w:pPr>
                        <w:r>
                          <w:rPr>
                            <w:sz w:val="18"/>
                          </w:rPr>
                          <w:t>0x10</w:t>
                        </w:r>
                        <w:r>
                          <w:rPr>
                            <w:sz w:val="18"/>
                          </w:rPr>
                          <w:t>：自动抓拍事件</w:t>
                        </w:r>
                      </w:p>
                    </w:tc>
                  </w:tr>
                </w:tbl>
                <w:p w:rsidR="00F55565" w:rsidRDefault="00F55565">
                  <w:pPr>
                    <w:pStyle w:val="a3"/>
                  </w:pPr>
                </w:p>
              </w:txbxContent>
            </v:textbox>
            <w10:wrap anchorx="page"/>
          </v:shape>
        </w:pict>
      </w:r>
      <w:r w:rsidR="00970F3D">
        <w:rPr>
          <w:rFonts w:ascii="黑体" w:eastAsia="黑体" w:hint="eastAsia"/>
        </w:rPr>
        <w:t>表</w:t>
      </w:r>
      <w:r w:rsidR="00970F3D">
        <w:rPr>
          <w:rFonts w:ascii="黑体" w:eastAsia="黑体" w:hint="eastAsia"/>
        </w:rPr>
        <w:t>20</w:t>
      </w:r>
      <w:r w:rsidR="00970F3D">
        <w:rPr>
          <w:rFonts w:ascii="黑体" w:eastAsia="黑体" w:hint="eastAsia"/>
        </w:rPr>
        <w:tab/>
      </w:r>
      <w:r w:rsidR="00970F3D">
        <w:rPr>
          <w:rFonts w:ascii="黑体" w:eastAsia="黑体" w:hint="eastAsia"/>
        </w:rPr>
        <w:t>驾驶行为监测功能报警信息数据格式</w:t>
      </w:r>
    </w:p>
    <w:p w:rsidR="00F55565" w:rsidRDefault="00F55565">
      <w:pPr>
        <w:pStyle w:val="a3"/>
        <w:rPr>
          <w:rFonts w:ascii="黑体"/>
          <w:sz w:val="20"/>
        </w:rPr>
      </w:pPr>
    </w:p>
    <w:p w:rsidR="00F55565" w:rsidRDefault="00F55565">
      <w:pPr>
        <w:pStyle w:val="a3"/>
        <w:rPr>
          <w:rFonts w:ascii="黑体"/>
          <w:sz w:val="20"/>
        </w:rPr>
      </w:pPr>
    </w:p>
    <w:p w:rsidR="00F55565" w:rsidRDefault="00F55565">
      <w:pPr>
        <w:pStyle w:val="a3"/>
        <w:rPr>
          <w:rFonts w:ascii="黑体"/>
          <w:sz w:val="20"/>
        </w:rPr>
      </w:pPr>
    </w:p>
    <w:p w:rsidR="00F55565" w:rsidRDefault="00F55565">
      <w:pPr>
        <w:pStyle w:val="a3"/>
        <w:rPr>
          <w:rFonts w:ascii="黑体"/>
          <w:sz w:val="20"/>
        </w:rPr>
      </w:pPr>
    </w:p>
    <w:p w:rsidR="00F55565" w:rsidRDefault="00F55565">
      <w:pPr>
        <w:pStyle w:val="a3"/>
        <w:rPr>
          <w:rFonts w:ascii="黑体"/>
          <w:sz w:val="20"/>
        </w:rPr>
      </w:pPr>
    </w:p>
    <w:p w:rsidR="00F55565" w:rsidRDefault="00F55565">
      <w:pPr>
        <w:pStyle w:val="a3"/>
        <w:rPr>
          <w:rFonts w:ascii="黑体"/>
          <w:sz w:val="20"/>
        </w:rPr>
      </w:pPr>
    </w:p>
    <w:p w:rsidR="00F55565" w:rsidRDefault="00F55565">
      <w:pPr>
        <w:pStyle w:val="a3"/>
        <w:rPr>
          <w:rFonts w:ascii="黑体"/>
          <w:sz w:val="20"/>
        </w:rPr>
      </w:pPr>
    </w:p>
    <w:p w:rsidR="00F55565" w:rsidRDefault="00F55565">
      <w:pPr>
        <w:pStyle w:val="a3"/>
        <w:rPr>
          <w:rFonts w:ascii="黑体"/>
          <w:sz w:val="20"/>
        </w:rPr>
      </w:pPr>
    </w:p>
    <w:p w:rsidR="00F55565" w:rsidRDefault="00970F3D">
      <w:pPr>
        <w:spacing w:before="147"/>
        <w:ind w:right="141"/>
        <w:jc w:val="right"/>
        <w:rPr>
          <w:sz w:val="18"/>
        </w:rPr>
      </w:pPr>
      <w:r>
        <w:rPr>
          <w:sz w:val="18"/>
        </w:rPr>
        <w:t>，</w:t>
      </w:r>
    </w:p>
    <w:p w:rsidR="00F55565" w:rsidRDefault="00F55565">
      <w:pPr>
        <w:jc w:val="right"/>
        <w:rPr>
          <w:sz w:val="18"/>
        </w:rPr>
        <w:sectPr w:rsidR="00F55565">
          <w:pgSz w:w="11910" w:h="16840"/>
          <w:pgMar w:top="1420" w:right="1020" w:bottom="280" w:left="1120" w:header="720" w:footer="720" w:gutter="0"/>
          <w:cols w:space="720"/>
        </w:sectPr>
      </w:pPr>
    </w:p>
    <w:tbl>
      <w:tblPr>
        <w:tblW w:w="9430"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66"/>
        <w:gridCol w:w="1667"/>
        <w:gridCol w:w="1667"/>
        <w:gridCol w:w="4430"/>
      </w:tblGrid>
      <w:tr w:rsidR="00F55565">
        <w:trPr>
          <w:trHeight w:val="653"/>
        </w:trPr>
        <w:tc>
          <w:tcPr>
            <w:tcW w:w="1666" w:type="dxa"/>
          </w:tcPr>
          <w:p w:rsidR="00F55565" w:rsidRDefault="00F55565">
            <w:pPr>
              <w:pStyle w:val="TableParagraph"/>
              <w:rPr>
                <w:rFonts w:ascii="Times New Roman"/>
                <w:sz w:val="18"/>
              </w:rPr>
            </w:pPr>
          </w:p>
        </w:tc>
        <w:tc>
          <w:tcPr>
            <w:tcW w:w="1667" w:type="dxa"/>
          </w:tcPr>
          <w:p w:rsidR="00F55565" w:rsidRDefault="00F55565">
            <w:pPr>
              <w:pStyle w:val="TableParagraph"/>
              <w:rPr>
                <w:rFonts w:ascii="Times New Roman"/>
                <w:sz w:val="18"/>
              </w:rPr>
            </w:pPr>
          </w:p>
        </w:tc>
        <w:tc>
          <w:tcPr>
            <w:tcW w:w="1667" w:type="dxa"/>
          </w:tcPr>
          <w:p w:rsidR="00F55565" w:rsidRDefault="00F55565">
            <w:pPr>
              <w:pStyle w:val="TableParagraph"/>
              <w:rPr>
                <w:rFonts w:ascii="Times New Roman"/>
                <w:sz w:val="18"/>
              </w:rPr>
            </w:pPr>
          </w:p>
        </w:tc>
        <w:tc>
          <w:tcPr>
            <w:tcW w:w="4430" w:type="dxa"/>
          </w:tcPr>
          <w:p w:rsidR="00F55565" w:rsidRDefault="00970F3D">
            <w:pPr>
              <w:pStyle w:val="TableParagraph"/>
              <w:spacing w:before="56"/>
              <w:ind w:left="78"/>
              <w:rPr>
                <w:rFonts w:hint="eastAsia"/>
                <w:sz w:val="18"/>
              </w:rPr>
            </w:pPr>
            <w:r>
              <w:rPr>
                <w:sz w:val="18"/>
              </w:rPr>
              <w:t>0x11</w:t>
            </w:r>
            <w:r>
              <w:rPr>
                <w:sz w:val="18"/>
              </w:rPr>
              <w:t>：驾驶员变更事件</w:t>
            </w:r>
          </w:p>
          <w:p w:rsidR="003C28D6" w:rsidRPr="003C28D6" w:rsidRDefault="003C28D6" w:rsidP="003C28D6">
            <w:pPr>
              <w:pStyle w:val="TableParagraph"/>
              <w:spacing w:before="56"/>
              <w:ind w:left="78"/>
              <w:rPr>
                <w:rFonts w:hint="eastAsia"/>
                <w:sz w:val="18"/>
                <w:highlight w:val="yellow"/>
              </w:rPr>
            </w:pPr>
            <w:r w:rsidRPr="003C28D6">
              <w:rPr>
                <w:rFonts w:hint="eastAsia"/>
                <w:sz w:val="18"/>
                <w:highlight w:val="yellow"/>
              </w:rPr>
              <w:t>0xFE: 行车安全提示</w:t>
            </w:r>
          </w:p>
          <w:p w:rsidR="003C28D6" w:rsidRDefault="003C28D6" w:rsidP="003C28D6">
            <w:pPr>
              <w:pStyle w:val="TableParagraph"/>
              <w:spacing w:before="56"/>
              <w:ind w:left="78"/>
              <w:rPr>
                <w:sz w:val="18"/>
              </w:rPr>
            </w:pPr>
            <w:r w:rsidRPr="003C28D6">
              <w:rPr>
                <w:rFonts w:hint="eastAsia"/>
                <w:sz w:val="18"/>
                <w:highlight w:val="yellow"/>
              </w:rPr>
              <w:t>0xFF: 安全提醒</w:t>
            </w:r>
          </w:p>
          <w:p w:rsidR="00F55565" w:rsidRDefault="00970F3D">
            <w:pPr>
              <w:pStyle w:val="TableParagraph"/>
              <w:spacing w:before="81"/>
              <w:ind w:left="78"/>
              <w:rPr>
                <w:sz w:val="18"/>
              </w:rPr>
            </w:pPr>
            <w:r>
              <w:rPr>
                <w:sz w:val="18"/>
              </w:rPr>
              <w:t>0x12~0xFF</w:t>
            </w:r>
            <w:r>
              <w:rPr>
                <w:sz w:val="18"/>
              </w:rPr>
              <w:t>：用户自定义</w:t>
            </w:r>
          </w:p>
        </w:tc>
      </w:tr>
      <w:tr w:rsidR="00F55565">
        <w:trPr>
          <w:trHeight w:val="654"/>
        </w:trPr>
        <w:tc>
          <w:tcPr>
            <w:tcW w:w="1666" w:type="dxa"/>
          </w:tcPr>
          <w:p w:rsidR="00F55565" w:rsidRDefault="00F55565">
            <w:pPr>
              <w:pStyle w:val="TableParagraph"/>
              <w:spacing w:before="7"/>
              <w:rPr>
                <w:sz w:val="16"/>
              </w:rPr>
            </w:pPr>
          </w:p>
          <w:p w:rsidR="00F55565" w:rsidRDefault="00970F3D">
            <w:pPr>
              <w:pStyle w:val="TableParagraph"/>
              <w:ind w:left="787"/>
              <w:rPr>
                <w:sz w:val="18"/>
              </w:rPr>
            </w:pPr>
            <w:r>
              <w:rPr>
                <w:sz w:val="18"/>
              </w:rPr>
              <w:t>6</w:t>
            </w:r>
          </w:p>
        </w:tc>
        <w:tc>
          <w:tcPr>
            <w:tcW w:w="1667" w:type="dxa"/>
          </w:tcPr>
          <w:p w:rsidR="00F55565" w:rsidRDefault="00F55565">
            <w:pPr>
              <w:pStyle w:val="TableParagraph"/>
              <w:spacing w:before="7"/>
              <w:rPr>
                <w:sz w:val="16"/>
              </w:rPr>
            </w:pPr>
          </w:p>
          <w:p w:rsidR="00F55565" w:rsidRDefault="00970F3D">
            <w:pPr>
              <w:pStyle w:val="TableParagraph"/>
              <w:ind w:left="227" w:right="219"/>
              <w:jc w:val="center"/>
              <w:rPr>
                <w:sz w:val="18"/>
              </w:rPr>
            </w:pPr>
            <w:r>
              <w:rPr>
                <w:sz w:val="18"/>
              </w:rPr>
              <w:t>报警级别</w:t>
            </w:r>
          </w:p>
        </w:tc>
        <w:tc>
          <w:tcPr>
            <w:tcW w:w="1667" w:type="dxa"/>
          </w:tcPr>
          <w:p w:rsidR="00F55565" w:rsidRDefault="00F55565">
            <w:pPr>
              <w:pStyle w:val="TableParagraph"/>
              <w:spacing w:before="7"/>
              <w:rPr>
                <w:sz w:val="16"/>
              </w:rPr>
            </w:pPr>
          </w:p>
          <w:p w:rsidR="00F55565" w:rsidRDefault="00970F3D">
            <w:pPr>
              <w:pStyle w:val="TableParagraph"/>
              <w:ind w:left="227" w:right="216"/>
              <w:jc w:val="center"/>
              <w:rPr>
                <w:sz w:val="18"/>
              </w:rPr>
            </w:pPr>
            <w:r>
              <w:rPr>
                <w:sz w:val="18"/>
              </w:rPr>
              <w:t>BYTE</w:t>
            </w:r>
          </w:p>
        </w:tc>
        <w:tc>
          <w:tcPr>
            <w:tcW w:w="4430" w:type="dxa"/>
          </w:tcPr>
          <w:p w:rsidR="00F55565" w:rsidRDefault="00970F3D">
            <w:pPr>
              <w:pStyle w:val="TableParagraph"/>
              <w:spacing w:before="57"/>
              <w:ind w:left="78"/>
              <w:rPr>
                <w:sz w:val="18"/>
              </w:rPr>
            </w:pPr>
            <w:r>
              <w:rPr>
                <w:spacing w:val="-1"/>
                <w:sz w:val="18"/>
              </w:rPr>
              <w:t>0x01</w:t>
            </w:r>
            <w:r>
              <w:rPr>
                <w:spacing w:val="-1"/>
                <w:sz w:val="18"/>
              </w:rPr>
              <w:t>：一级报警</w:t>
            </w:r>
          </w:p>
          <w:p w:rsidR="00F55565" w:rsidRDefault="00970F3D">
            <w:pPr>
              <w:pStyle w:val="TableParagraph"/>
              <w:spacing w:before="81"/>
              <w:ind w:left="78"/>
              <w:rPr>
                <w:sz w:val="18"/>
              </w:rPr>
            </w:pPr>
            <w:r>
              <w:rPr>
                <w:spacing w:val="-1"/>
                <w:sz w:val="18"/>
              </w:rPr>
              <w:t>0x02</w:t>
            </w:r>
            <w:r>
              <w:rPr>
                <w:spacing w:val="-1"/>
                <w:sz w:val="18"/>
              </w:rPr>
              <w:t>：二级报警</w:t>
            </w:r>
          </w:p>
        </w:tc>
      </w:tr>
      <w:tr w:rsidR="00F55565">
        <w:trPr>
          <w:trHeight w:val="654"/>
        </w:trPr>
        <w:tc>
          <w:tcPr>
            <w:tcW w:w="1666" w:type="dxa"/>
          </w:tcPr>
          <w:p w:rsidR="00F55565" w:rsidRDefault="00F55565">
            <w:pPr>
              <w:pStyle w:val="TableParagraph"/>
              <w:spacing w:before="6"/>
              <w:rPr>
                <w:sz w:val="16"/>
              </w:rPr>
            </w:pPr>
          </w:p>
          <w:p w:rsidR="00F55565" w:rsidRDefault="00970F3D">
            <w:pPr>
              <w:pStyle w:val="TableParagraph"/>
              <w:ind w:left="787"/>
              <w:rPr>
                <w:sz w:val="18"/>
              </w:rPr>
            </w:pPr>
            <w:r>
              <w:rPr>
                <w:sz w:val="18"/>
              </w:rPr>
              <w:t>7</w:t>
            </w:r>
          </w:p>
        </w:tc>
        <w:tc>
          <w:tcPr>
            <w:tcW w:w="1667" w:type="dxa"/>
          </w:tcPr>
          <w:p w:rsidR="00F55565" w:rsidRDefault="00F55565">
            <w:pPr>
              <w:pStyle w:val="TableParagraph"/>
              <w:spacing w:before="6"/>
              <w:rPr>
                <w:sz w:val="16"/>
              </w:rPr>
            </w:pPr>
          </w:p>
          <w:p w:rsidR="00F55565" w:rsidRDefault="00970F3D">
            <w:pPr>
              <w:pStyle w:val="TableParagraph"/>
              <w:ind w:left="227" w:right="219"/>
              <w:jc w:val="center"/>
              <w:rPr>
                <w:sz w:val="18"/>
              </w:rPr>
            </w:pPr>
            <w:r>
              <w:rPr>
                <w:sz w:val="18"/>
              </w:rPr>
              <w:t>疲劳程度</w:t>
            </w:r>
          </w:p>
        </w:tc>
        <w:tc>
          <w:tcPr>
            <w:tcW w:w="1667" w:type="dxa"/>
          </w:tcPr>
          <w:p w:rsidR="00F55565" w:rsidRDefault="00F55565">
            <w:pPr>
              <w:pStyle w:val="TableParagraph"/>
              <w:spacing w:before="6"/>
              <w:rPr>
                <w:sz w:val="16"/>
              </w:rPr>
            </w:pPr>
          </w:p>
          <w:p w:rsidR="00F55565" w:rsidRDefault="00970F3D">
            <w:pPr>
              <w:pStyle w:val="TableParagraph"/>
              <w:ind w:left="227" w:right="216"/>
              <w:jc w:val="center"/>
              <w:rPr>
                <w:sz w:val="18"/>
              </w:rPr>
            </w:pPr>
            <w:r>
              <w:rPr>
                <w:sz w:val="18"/>
              </w:rPr>
              <w:t>BYTE</w:t>
            </w:r>
          </w:p>
        </w:tc>
        <w:tc>
          <w:tcPr>
            <w:tcW w:w="4430" w:type="dxa"/>
          </w:tcPr>
          <w:p w:rsidR="00F55565" w:rsidRDefault="00970F3D">
            <w:pPr>
              <w:pStyle w:val="TableParagraph"/>
              <w:spacing w:before="55"/>
              <w:ind w:left="78"/>
              <w:rPr>
                <w:sz w:val="18"/>
              </w:rPr>
            </w:pPr>
            <w:r>
              <w:rPr>
                <w:spacing w:val="-16"/>
                <w:sz w:val="18"/>
              </w:rPr>
              <w:t>范围</w:t>
            </w:r>
            <w:r>
              <w:rPr>
                <w:spacing w:val="-16"/>
                <w:sz w:val="18"/>
              </w:rPr>
              <w:t xml:space="preserve"> </w:t>
            </w:r>
            <w:r>
              <w:rPr>
                <w:sz w:val="18"/>
              </w:rPr>
              <w:t>1~10</w:t>
            </w:r>
            <w:r>
              <w:rPr>
                <w:spacing w:val="-6"/>
                <w:sz w:val="18"/>
              </w:rPr>
              <w:t>。数值越大表示疲劳程度越严重，仅在报警类</w:t>
            </w:r>
          </w:p>
          <w:p w:rsidR="00F55565" w:rsidRDefault="00970F3D">
            <w:pPr>
              <w:pStyle w:val="TableParagraph"/>
              <w:spacing w:before="81"/>
              <w:ind w:left="78"/>
              <w:rPr>
                <w:sz w:val="18"/>
              </w:rPr>
            </w:pPr>
            <w:r>
              <w:rPr>
                <w:sz w:val="18"/>
              </w:rPr>
              <w:t>型为</w:t>
            </w:r>
            <w:r>
              <w:rPr>
                <w:sz w:val="18"/>
              </w:rPr>
              <w:t xml:space="preserve"> 0x01 </w:t>
            </w:r>
            <w:r>
              <w:rPr>
                <w:sz w:val="18"/>
              </w:rPr>
              <w:t>时有效，不可用时填</w:t>
            </w:r>
            <w:r>
              <w:rPr>
                <w:sz w:val="18"/>
              </w:rPr>
              <w:t xml:space="preserve"> 0x00</w:t>
            </w:r>
            <w:r>
              <w:rPr>
                <w:sz w:val="18"/>
              </w:rPr>
              <w:t>。</w:t>
            </w:r>
          </w:p>
        </w:tc>
      </w:tr>
      <w:tr w:rsidR="00F55565">
        <w:trPr>
          <w:trHeight w:val="341"/>
        </w:trPr>
        <w:tc>
          <w:tcPr>
            <w:tcW w:w="1666" w:type="dxa"/>
          </w:tcPr>
          <w:p w:rsidR="00F55565" w:rsidRDefault="00970F3D">
            <w:pPr>
              <w:pStyle w:val="TableParagraph"/>
              <w:spacing w:before="56"/>
              <w:ind w:left="787"/>
              <w:rPr>
                <w:sz w:val="18"/>
              </w:rPr>
            </w:pPr>
            <w:r>
              <w:rPr>
                <w:sz w:val="18"/>
              </w:rPr>
              <w:t>8</w:t>
            </w:r>
          </w:p>
        </w:tc>
        <w:tc>
          <w:tcPr>
            <w:tcW w:w="1667" w:type="dxa"/>
          </w:tcPr>
          <w:p w:rsidR="00F55565" w:rsidRDefault="00970F3D">
            <w:pPr>
              <w:pStyle w:val="TableParagraph"/>
              <w:spacing w:before="56"/>
              <w:ind w:left="227" w:right="219"/>
              <w:jc w:val="center"/>
              <w:rPr>
                <w:sz w:val="18"/>
              </w:rPr>
            </w:pPr>
            <w:r>
              <w:rPr>
                <w:sz w:val="18"/>
              </w:rPr>
              <w:t>预留</w:t>
            </w:r>
          </w:p>
        </w:tc>
        <w:tc>
          <w:tcPr>
            <w:tcW w:w="1667" w:type="dxa"/>
          </w:tcPr>
          <w:p w:rsidR="00F55565" w:rsidRDefault="00970F3D">
            <w:pPr>
              <w:pStyle w:val="TableParagraph"/>
              <w:spacing w:before="56"/>
              <w:ind w:left="225" w:right="219"/>
              <w:jc w:val="center"/>
              <w:rPr>
                <w:sz w:val="18"/>
              </w:rPr>
            </w:pPr>
            <w:r>
              <w:rPr>
                <w:sz w:val="18"/>
              </w:rPr>
              <w:t>BYTE[4]</w:t>
            </w:r>
          </w:p>
        </w:tc>
        <w:tc>
          <w:tcPr>
            <w:tcW w:w="4430" w:type="dxa"/>
          </w:tcPr>
          <w:p w:rsidR="00F55565" w:rsidRDefault="00970F3D">
            <w:pPr>
              <w:pStyle w:val="TableParagraph"/>
              <w:spacing w:before="56"/>
              <w:ind w:left="78"/>
              <w:rPr>
                <w:sz w:val="18"/>
              </w:rPr>
            </w:pPr>
            <w:r>
              <w:rPr>
                <w:sz w:val="18"/>
              </w:rPr>
              <w:t>预留</w:t>
            </w:r>
          </w:p>
        </w:tc>
      </w:tr>
      <w:tr w:rsidR="00F55565">
        <w:trPr>
          <w:trHeight w:val="342"/>
        </w:trPr>
        <w:tc>
          <w:tcPr>
            <w:tcW w:w="1666" w:type="dxa"/>
          </w:tcPr>
          <w:p w:rsidR="00F55565" w:rsidRDefault="00970F3D">
            <w:pPr>
              <w:pStyle w:val="TableParagraph"/>
              <w:spacing w:before="57"/>
              <w:ind w:left="741"/>
              <w:rPr>
                <w:sz w:val="18"/>
              </w:rPr>
            </w:pPr>
            <w:r>
              <w:rPr>
                <w:sz w:val="18"/>
              </w:rPr>
              <w:t>12</w:t>
            </w:r>
          </w:p>
        </w:tc>
        <w:tc>
          <w:tcPr>
            <w:tcW w:w="1667" w:type="dxa"/>
          </w:tcPr>
          <w:p w:rsidR="00F55565" w:rsidRDefault="00970F3D">
            <w:pPr>
              <w:pStyle w:val="TableParagraph"/>
              <w:spacing w:before="57"/>
              <w:ind w:left="227" w:right="219"/>
              <w:jc w:val="center"/>
              <w:rPr>
                <w:sz w:val="18"/>
              </w:rPr>
            </w:pPr>
            <w:r>
              <w:rPr>
                <w:sz w:val="18"/>
              </w:rPr>
              <w:t>车速</w:t>
            </w:r>
          </w:p>
        </w:tc>
        <w:tc>
          <w:tcPr>
            <w:tcW w:w="1667" w:type="dxa"/>
          </w:tcPr>
          <w:p w:rsidR="00F55565" w:rsidRDefault="00970F3D">
            <w:pPr>
              <w:pStyle w:val="TableParagraph"/>
              <w:spacing w:before="57"/>
              <w:ind w:left="227" w:right="216"/>
              <w:jc w:val="center"/>
              <w:rPr>
                <w:sz w:val="18"/>
              </w:rPr>
            </w:pPr>
            <w:r>
              <w:rPr>
                <w:sz w:val="18"/>
              </w:rPr>
              <w:t>BYTE</w:t>
            </w:r>
          </w:p>
        </w:tc>
        <w:tc>
          <w:tcPr>
            <w:tcW w:w="4430" w:type="dxa"/>
          </w:tcPr>
          <w:p w:rsidR="00F55565" w:rsidRDefault="00970F3D">
            <w:pPr>
              <w:pStyle w:val="TableParagraph"/>
              <w:spacing w:before="57"/>
              <w:ind w:left="78"/>
              <w:rPr>
                <w:sz w:val="18"/>
              </w:rPr>
            </w:pPr>
            <w:r>
              <w:rPr>
                <w:sz w:val="18"/>
              </w:rPr>
              <w:t>单位</w:t>
            </w:r>
            <w:r>
              <w:rPr>
                <w:sz w:val="18"/>
              </w:rPr>
              <w:t xml:space="preserve"> Km/h</w:t>
            </w:r>
            <w:r>
              <w:rPr>
                <w:sz w:val="18"/>
              </w:rPr>
              <w:t>。范围</w:t>
            </w:r>
            <w:r>
              <w:rPr>
                <w:sz w:val="18"/>
              </w:rPr>
              <w:t xml:space="preserve"> 0~250</w:t>
            </w:r>
          </w:p>
        </w:tc>
      </w:tr>
      <w:tr w:rsidR="00F55565">
        <w:trPr>
          <w:trHeight w:val="342"/>
        </w:trPr>
        <w:tc>
          <w:tcPr>
            <w:tcW w:w="1666" w:type="dxa"/>
          </w:tcPr>
          <w:p w:rsidR="00F55565" w:rsidRDefault="00970F3D">
            <w:pPr>
              <w:pStyle w:val="TableParagraph"/>
              <w:spacing w:before="55"/>
              <w:ind w:left="741"/>
              <w:rPr>
                <w:sz w:val="18"/>
              </w:rPr>
            </w:pPr>
            <w:r>
              <w:rPr>
                <w:sz w:val="18"/>
              </w:rPr>
              <w:t>13</w:t>
            </w:r>
          </w:p>
        </w:tc>
        <w:tc>
          <w:tcPr>
            <w:tcW w:w="1667" w:type="dxa"/>
          </w:tcPr>
          <w:p w:rsidR="00F55565" w:rsidRDefault="00970F3D">
            <w:pPr>
              <w:pStyle w:val="TableParagraph"/>
              <w:spacing w:before="55"/>
              <w:ind w:left="227" w:right="219"/>
              <w:jc w:val="center"/>
              <w:rPr>
                <w:sz w:val="18"/>
              </w:rPr>
            </w:pPr>
            <w:r>
              <w:rPr>
                <w:sz w:val="18"/>
              </w:rPr>
              <w:t>高程</w:t>
            </w:r>
          </w:p>
        </w:tc>
        <w:tc>
          <w:tcPr>
            <w:tcW w:w="1667" w:type="dxa"/>
          </w:tcPr>
          <w:p w:rsidR="00F55565" w:rsidRDefault="00970F3D">
            <w:pPr>
              <w:pStyle w:val="TableParagraph"/>
              <w:spacing w:before="55"/>
              <w:ind w:left="227" w:right="216"/>
              <w:jc w:val="center"/>
              <w:rPr>
                <w:sz w:val="18"/>
              </w:rPr>
            </w:pPr>
            <w:r>
              <w:rPr>
                <w:sz w:val="18"/>
              </w:rPr>
              <w:t>WORD</w:t>
            </w:r>
          </w:p>
        </w:tc>
        <w:tc>
          <w:tcPr>
            <w:tcW w:w="4430" w:type="dxa"/>
          </w:tcPr>
          <w:p w:rsidR="00F55565" w:rsidRDefault="00970F3D">
            <w:pPr>
              <w:pStyle w:val="TableParagraph"/>
              <w:spacing w:before="55"/>
              <w:ind w:left="78"/>
              <w:rPr>
                <w:sz w:val="18"/>
              </w:rPr>
            </w:pPr>
            <w:r>
              <w:rPr>
                <w:sz w:val="18"/>
              </w:rPr>
              <w:t>海拔高度，单位为米（</w:t>
            </w:r>
            <w:r>
              <w:rPr>
                <w:sz w:val="18"/>
              </w:rPr>
              <w:t>m</w:t>
            </w:r>
            <w:r>
              <w:rPr>
                <w:sz w:val="18"/>
              </w:rPr>
              <w:t>）</w:t>
            </w:r>
          </w:p>
        </w:tc>
      </w:tr>
      <w:tr w:rsidR="00F55565">
        <w:trPr>
          <w:trHeight w:val="654"/>
        </w:trPr>
        <w:tc>
          <w:tcPr>
            <w:tcW w:w="1666" w:type="dxa"/>
          </w:tcPr>
          <w:p w:rsidR="00F55565" w:rsidRDefault="00F55565">
            <w:pPr>
              <w:pStyle w:val="TableParagraph"/>
              <w:spacing w:before="7"/>
              <w:rPr>
                <w:sz w:val="16"/>
              </w:rPr>
            </w:pPr>
          </w:p>
          <w:p w:rsidR="00F55565" w:rsidRDefault="00970F3D">
            <w:pPr>
              <w:pStyle w:val="TableParagraph"/>
              <w:ind w:left="741"/>
              <w:rPr>
                <w:sz w:val="18"/>
              </w:rPr>
            </w:pPr>
            <w:r>
              <w:rPr>
                <w:sz w:val="18"/>
              </w:rPr>
              <w:t>15</w:t>
            </w:r>
          </w:p>
        </w:tc>
        <w:tc>
          <w:tcPr>
            <w:tcW w:w="1667" w:type="dxa"/>
          </w:tcPr>
          <w:p w:rsidR="00F55565" w:rsidRDefault="00F55565">
            <w:pPr>
              <w:pStyle w:val="TableParagraph"/>
              <w:spacing w:before="7"/>
              <w:rPr>
                <w:sz w:val="16"/>
              </w:rPr>
            </w:pPr>
          </w:p>
          <w:p w:rsidR="00F55565" w:rsidRDefault="00970F3D">
            <w:pPr>
              <w:pStyle w:val="TableParagraph"/>
              <w:ind w:left="227" w:right="219"/>
              <w:jc w:val="center"/>
              <w:rPr>
                <w:sz w:val="18"/>
              </w:rPr>
            </w:pPr>
            <w:r>
              <w:rPr>
                <w:sz w:val="18"/>
              </w:rPr>
              <w:t>纬度</w:t>
            </w:r>
          </w:p>
        </w:tc>
        <w:tc>
          <w:tcPr>
            <w:tcW w:w="1667" w:type="dxa"/>
          </w:tcPr>
          <w:p w:rsidR="00F55565" w:rsidRDefault="00F55565">
            <w:pPr>
              <w:pStyle w:val="TableParagraph"/>
              <w:spacing w:before="7"/>
              <w:rPr>
                <w:sz w:val="16"/>
              </w:rPr>
            </w:pPr>
          </w:p>
          <w:p w:rsidR="00F55565" w:rsidRDefault="00970F3D">
            <w:pPr>
              <w:pStyle w:val="TableParagraph"/>
              <w:ind w:left="227" w:right="219"/>
              <w:jc w:val="center"/>
              <w:rPr>
                <w:sz w:val="18"/>
              </w:rPr>
            </w:pPr>
            <w:r>
              <w:rPr>
                <w:sz w:val="18"/>
              </w:rPr>
              <w:t>DWORD</w:t>
            </w:r>
          </w:p>
        </w:tc>
        <w:tc>
          <w:tcPr>
            <w:tcW w:w="4430" w:type="dxa"/>
          </w:tcPr>
          <w:p w:rsidR="00F55565" w:rsidRDefault="00970F3D">
            <w:pPr>
              <w:pStyle w:val="TableParagraph"/>
              <w:spacing w:before="56"/>
              <w:ind w:left="78"/>
              <w:rPr>
                <w:sz w:val="18"/>
              </w:rPr>
            </w:pPr>
            <w:r>
              <w:rPr>
                <w:spacing w:val="-4"/>
                <w:sz w:val="18"/>
              </w:rPr>
              <w:t>以度为单位的纬度值乘以</w:t>
            </w:r>
            <w:r>
              <w:rPr>
                <w:spacing w:val="-4"/>
                <w:sz w:val="18"/>
              </w:rPr>
              <w:t xml:space="preserve"> </w:t>
            </w:r>
            <w:r>
              <w:rPr>
                <w:sz w:val="18"/>
              </w:rPr>
              <w:t>10</w:t>
            </w:r>
            <w:r>
              <w:rPr>
                <w:spacing w:val="-16"/>
                <w:sz w:val="18"/>
              </w:rPr>
              <w:t xml:space="preserve"> </w:t>
            </w:r>
            <w:r>
              <w:rPr>
                <w:spacing w:val="-16"/>
                <w:sz w:val="18"/>
              </w:rPr>
              <w:t>的</w:t>
            </w:r>
            <w:r>
              <w:rPr>
                <w:spacing w:val="-16"/>
                <w:sz w:val="18"/>
              </w:rPr>
              <w:t xml:space="preserve"> </w:t>
            </w:r>
            <w:r>
              <w:rPr>
                <w:sz w:val="18"/>
              </w:rPr>
              <w:t>6</w:t>
            </w:r>
            <w:r>
              <w:rPr>
                <w:spacing w:val="-7"/>
                <w:sz w:val="18"/>
              </w:rPr>
              <w:t xml:space="preserve"> </w:t>
            </w:r>
            <w:r>
              <w:rPr>
                <w:spacing w:val="-7"/>
                <w:sz w:val="18"/>
              </w:rPr>
              <w:t>次方，精确到百万分</w:t>
            </w:r>
          </w:p>
          <w:p w:rsidR="00F55565" w:rsidRDefault="00970F3D">
            <w:pPr>
              <w:pStyle w:val="TableParagraph"/>
              <w:spacing w:before="81"/>
              <w:ind w:left="78"/>
              <w:rPr>
                <w:sz w:val="18"/>
              </w:rPr>
            </w:pPr>
            <w:r>
              <w:rPr>
                <w:sz w:val="18"/>
              </w:rPr>
              <w:t>之一度</w:t>
            </w:r>
          </w:p>
        </w:tc>
      </w:tr>
      <w:tr w:rsidR="00F55565">
        <w:trPr>
          <w:trHeight w:val="653"/>
        </w:trPr>
        <w:tc>
          <w:tcPr>
            <w:tcW w:w="1666" w:type="dxa"/>
          </w:tcPr>
          <w:p w:rsidR="00F55565" w:rsidRDefault="00F55565">
            <w:pPr>
              <w:pStyle w:val="TableParagraph"/>
              <w:spacing w:before="7"/>
              <w:rPr>
                <w:sz w:val="16"/>
              </w:rPr>
            </w:pPr>
          </w:p>
          <w:p w:rsidR="00F55565" w:rsidRDefault="00970F3D">
            <w:pPr>
              <w:pStyle w:val="TableParagraph"/>
              <w:spacing w:before="1"/>
              <w:ind w:left="741"/>
              <w:rPr>
                <w:sz w:val="18"/>
              </w:rPr>
            </w:pPr>
            <w:r>
              <w:rPr>
                <w:sz w:val="18"/>
              </w:rPr>
              <w:t>19</w:t>
            </w:r>
          </w:p>
        </w:tc>
        <w:tc>
          <w:tcPr>
            <w:tcW w:w="1667" w:type="dxa"/>
          </w:tcPr>
          <w:p w:rsidR="00F55565" w:rsidRDefault="00F55565">
            <w:pPr>
              <w:pStyle w:val="TableParagraph"/>
              <w:spacing w:before="7"/>
              <w:rPr>
                <w:sz w:val="16"/>
              </w:rPr>
            </w:pPr>
          </w:p>
          <w:p w:rsidR="00F55565" w:rsidRDefault="00970F3D">
            <w:pPr>
              <w:pStyle w:val="TableParagraph"/>
              <w:spacing w:before="1"/>
              <w:ind w:left="227" w:right="219"/>
              <w:jc w:val="center"/>
              <w:rPr>
                <w:sz w:val="18"/>
              </w:rPr>
            </w:pPr>
            <w:r>
              <w:rPr>
                <w:sz w:val="18"/>
              </w:rPr>
              <w:t>经度</w:t>
            </w:r>
          </w:p>
        </w:tc>
        <w:tc>
          <w:tcPr>
            <w:tcW w:w="1667" w:type="dxa"/>
          </w:tcPr>
          <w:p w:rsidR="00F55565" w:rsidRDefault="00F55565">
            <w:pPr>
              <w:pStyle w:val="TableParagraph"/>
              <w:spacing w:before="7"/>
              <w:rPr>
                <w:sz w:val="16"/>
              </w:rPr>
            </w:pPr>
          </w:p>
          <w:p w:rsidR="00F55565" w:rsidRDefault="00970F3D">
            <w:pPr>
              <w:pStyle w:val="TableParagraph"/>
              <w:spacing w:before="1"/>
              <w:ind w:left="227" w:right="219"/>
              <w:jc w:val="center"/>
              <w:rPr>
                <w:sz w:val="18"/>
              </w:rPr>
            </w:pPr>
            <w:r>
              <w:rPr>
                <w:sz w:val="18"/>
              </w:rPr>
              <w:t>DWORD</w:t>
            </w:r>
          </w:p>
        </w:tc>
        <w:tc>
          <w:tcPr>
            <w:tcW w:w="4430" w:type="dxa"/>
          </w:tcPr>
          <w:p w:rsidR="00F55565" w:rsidRDefault="00970F3D">
            <w:pPr>
              <w:pStyle w:val="TableParagraph"/>
              <w:spacing w:before="57"/>
              <w:ind w:left="78"/>
              <w:rPr>
                <w:sz w:val="18"/>
              </w:rPr>
            </w:pPr>
            <w:r>
              <w:rPr>
                <w:spacing w:val="-4"/>
                <w:sz w:val="18"/>
              </w:rPr>
              <w:t>以度为单位的纬度值乘以</w:t>
            </w:r>
            <w:r>
              <w:rPr>
                <w:spacing w:val="-4"/>
                <w:sz w:val="18"/>
              </w:rPr>
              <w:t xml:space="preserve"> </w:t>
            </w:r>
            <w:r>
              <w:rPr>
                <w:sz w:val="18"/>
              </w:rPr>
              <w:t>10</w:t>
            </w:r>
            <w:r>
              <w:rPr>
                <w:spacing w:val="-16"/>
                <w:sz w:val="18"/>
              </w:rPr>
              <w:t xml:space="preserve"> </w:t>
            </w:r>
            <w:r>
              <w:rPr>
                <w:spacing w:val="-16"/>
                <w:sz w:val="18"/>
              </w:rPr>
              <w:t>的</w:t>
            </w:r>
            <w:r>
              <w:rPr>
                <w:spacing w:val="-16"/>
                <w:sz w:val="18"/>
              </w:rPr>
              <w:t xml:space="preserve"> </w:t>
            </w:r>
            <w:r>
              <w:rPr>
                <w:sz w:val="18"/>
              </w:rPr>
              <w:t>6</w:t>
            </w:r>
            <w:r>
              <w:rPr>
                <w:spacing w:val="-7"/>
                <w:sz w:val="18"/>
              </w:rPr>
              <w:t xml:space="preserve"> </w:t>
            </w:r>
            <w:r>
              <w:rPr>
                <w:spacing w:val="-7"/>
                <w:sz w:val="18"/>
              </w:rPr>
              <w:t>次方，精确到百万分</w:t>
            </w:r>
          </w:p>
          <w:p w:rsidR="00F55565" w:rsidRDefault="00970F3D">
            <w:pPr>
              <w:pStyle w:val="TableParagraph"/>
              <w:spacing w:before="81"/>
              <w:ind w:left="78"/>
              <w:rPr>
                <w:sz w:val="18"/>
              </w:rPr>
            </w:pPr>
            <w:r>
              <w:rPr>
                <w:sz w:val="18"/>
              </w:rPr>
              <w:t>之一度</w:t>
            </w:r>
          </w:p>
        </w:tc>
      </w:tr>
      <w:tr w:rsidR="00F55565">
        <w:trPr>
          <w:trHeight w:val="342"/>
        </w:trPr>
        <w:tc>
          <w:tcPr>
            <w:tcW w:w="1666" w:type="dxa"/>
          </w:tcPr>
          <w:p w:rsidR="00F55565" w:rsidRDefault="00970F3D">
            <w:pPr>
              <w:pStyle w:val="TableParagraph"/>
              <w:spacing w:before="55"/>
              <w:ind w:left="741"/>
              <w:rPr>
                <w:sz w:val="18"/>
              </w:rPr>
            </w:pPr>
            <w:r>
              <w:rPr>
                <w:sz w:val="18"/>
              </w:rPr>
              <w:t>23</w:t>
            </w:r>
          </w:p>
        </w:tc>
        <w:tc>
          <w:tcPr>
            <w:tcW w:w="1667" w:type="dxa"/>
          </w:tcPr>
          <w:p w:rsidR="00F55565" w:rsidRDefault="00970F3D">
            <w:pPr>
              <w:pStyle w:val="TableParagraph"/>
              <w:spacing w:before="55"/>
              <w:ind w:left="227" w:right="219"/>
              <w:jc w:val="center"/>
              <w:rPr>
                <w:sz w:val="18"/>
              </w:rPr>
            </w:pPr>
            <w:r>
              <w:rPr>
                <w:sz w:val="18"/>
              </w:rPr>
              <w:t>日期时间</w:t>
            </w:r>
          </w:p>
        </w:tc>
        <w:tc>
          <w:tcPr>
            <w:tcW w:w="1667" w:type="dxa"/>
          </w:tcPr>
          <w:p w:rsidR="00F55565" w:rsidRDefault="00970F3D">
            <w:pPr>
              <w:pStyle w:val="TableParagraph"/>
              <w:spacing w:before="55"/>
              <w:ind w:left="227" w:right="219"/>
              <w:jc w:val="center"/>
              <w:rPr>
                <w:sz w:val="18"/>
              </w:rPr>
            </w:pPr>
            <w:r>
              <w:rPr>
                <w:sz w:val="18"/>
              </w:rPr>
              <w:t>BCD[6]</w:t>
            </w:r>
          </w:p>
        </w:tc>
        <w:tc>
          <w:tcPr>
            <w:tcW w:w="4430" w:type="dxa"/>
          </w:tcPr>
          <w:p w:rsidR="00F55565" w:rsidRDefault="00970F3D">
            <w:pPr>
              <w:pStyle w:val="TableParagraph"/>
              <w:spacing w:before="55"/>
              <w:ind w:left="78"/>
              <w:rPr>
                <w:sz w:val="18"/>
              </w:rPr>
            </w:pPr>
            <w:r>
              <w:rPr>
                <w:sz w:val="18"/>
              </w:rPr>
              <w:t xml:space="preserve">YY-MM-DD-hh-mm-ss </w:t>
            </w:r>
            <w:r>
              <w:rPr>
                <w:sz w:val="18"/>
              </w:rPr>
              <w:t>（</w:t>
            </w:r>
            <w:r>
              <w:rPr>
                <w:sz w:val="18"/>
              </w:rPr>
              <w:t xml:space="preserve">GMT+8 </w:t>
            </w:r>
            <w:r>
              <w:rPr>
                <w:sz w:val="18"/>
              </w:rPr>
              <w:t>时间）</w:t>
            </w:r>
          </w:p>
        </w:tc>
      </w:tr>
      <w:tr w:rsidR="00F55565">
        <w:trPr>
          <w:trHeight w:val="342"/>
        </w:trPr>
        <w:tc>
          <w:tcPr>
            <w:tcW w:w="1666" w:type="dxa"/>
          </w:tcPr>
          <w:p w:rsidR="00F55565" w:rsidRDefault="00970F3D">
            <w:pPr>
              <w:pStyle w:val="TableParagraph"/>
              <w:spacing w:before="56"/>
              <w:ind w:left="741"/>
              <w:rPr>
                <w:sz w:val="18"/>
              </w:rPr>
            </w:pPr>
            <w:r>
              <w:rPr>
                <w:sz w:val="18"/>
              </w:rPr>
              <w:t>29</w:t>
            </w:r>
          </w:p>
        </w:tc>
        <w:tc>
          <w:tcPr>
            <w:tcW w:w="1667" w:type="dxa"/>
          </w:tcPr>
          <w:p w:rsidR="00F55565" w:rsidRDefault="00970F3D">
            <w:pPr>
              <w:pStyle w:val="TableParagraph"/>
              <w:spacing w:before="56"/>
              <w:ind w:left="227" w:right="219"/>
              <w:jc w:val="center"/>
              <w:rPr>
                <w:sz w:val="18"/>
              </w:rPr>
            </w:pPr>
            <w:r>
              <w:rPr>
                <w:sz w:val="18"/>
              </w:rPr>
              <w:t>车辆状态</w:t>
            </w:r>
          </w:p>
        </w:tc>
        <w:tc>
          <w:tcPr>
            <w:tcW w:w="1667" w:type="dxa"/>
          </w:tcPr>
          <w:p w:rsidR="00F55565" w:rsidRDefault="00970F3D">
            <w:pPr>
              <w:pStyle w:val="TableParagraph"/>
              <w:spacing w:before="56"/>
              <w:ind w:left="227" w:right="216"/>
              <w:jc w:val="center"/>
              <w:rPr>
                <w:sz w:val="18"/>
              </w:rPr>
            </w:pPr>
            <w:r>
              <w:rPr>
                <w:sz w:val="18"/>
              </w:rPr>
              <w:t>WORD</w:t>
            </w:r>
          </w:p>
        </w:tc>
        <w:tc>
          <w:tcPr>
            <w:tcW w:w="4430" w:type="dxa"/>
          </w:tcPr>
          <w:p w:rsidR="00F55565" w:rsidRDefault="00970F3D">
            <w:pPr>
              <w:pStyle w:val="TableParagraph"/>
              <w:spacing w:before="56"/>
              <w:ind w:left="78"/>
              <w:rPr>
                <w:sz w:val="18"/>
              </w:rPr>
            </w:pPr>
            <w:r>
              <w:rPr>
                <w:sz w:val="18"/>
              </w:rPr>
              <w:t>见表</w:t>
            </w:r>
            <w:r>
              <w:rPr>
                <w:sz w:val="18"/>
              </w:rPr>
              <w:t xml:space="preserve"> 18</w:t>
            </w:r>
          </w:p>
        </w:tc>
      </w:tr>
      <w:tr w:rsidR="00F55565">
        <w:trPr>
          <w:trHeight w:val="341"/>
        </w:trPr>
        <w:tc>
          <w:tcPr>
            <w:tcW w:w="1666" w:type="dxa"/>
          </w:tcPr>
          <w:p w:rsidR="00F55565" w:rsidRDefault="00970F3D">
            <w:pPr>
              <w:pStyle w:val="TableParagraph"/>
              <w:spacing w:before="56"/>
              <w:ind w:left="741"/>
              <w:rPr>
                <w:sz w:val="18"/>
              </w:rPr>
            </w:pPr>
            <w:r>
              <w:rPr>
                <w:sz w:val="18"/>
              </w:rPr>
              <w:t>31</w:t>
            </w:r>
          </w:p>
        </w:tc>
        <w:tc>
          <w:tcPr>
            <w:tcW w:w="1667" w:type="dxa"/>
          </w:tcPr>
          <w:p w:rsidR="00F55565" w:rsidRDefault="00970F3D">
            <w:pPr>
              <w:pStyle w:val="TableParagraph"/>
              <w:spacing w:before="56"/>
              <w:ind w:left="227" w:right="217"/>
              <w:jc w:val="center"/>
              <w:rPr>
                <w:sz w:val="18"/>
              </w:rPr>
            </w:pPr>
            <w:r>
              <w:rPr>
                <w:sz w:val="18"/>
              </w:rPr>
              <w:t>报警标识号</w:t>
            </w:r>
          </w:p>
        </w:tc>
        <w:tc>
          <w:tcPr>
            <w:tcW w:w="1667" w:type="dxa"/>
          </w:tcPr>
          <w:p w:rsidR="00F55565" w:rsidRDefault="00970F3D">
            <w:pPr>
              <w:pStyle w:val="TableParagraph"/>
              <w:spacing w:before="56"/>
              <w:ind w:left="227" w:right="216"/>
              <w:jc w:val="center"/>
              <w:rPr>
                <w:sz w:val="18"/>
              </w:rPr>
            </w:pPr>
            <w:r>
              <w:rPr>
                <w:sz w:val="18"/>
              </w:rPr>
              <w:t>BYTE[16]</w:t>
            </w:r>
          </w:p>
        </w:tc>
        <w:tc>
          <w:tcPr>
            <w:tcW w:w="4430" w:type="dxa"/>
          </w:tcPr>
          <w:p w:rsidR="00F55565" w:rsidRDefault="00970F3D">
            <w:pPr>
              <w:pStyle w:val="TableParagraph"/>
              <w:spacing w:before="56"/>
              <w:ind w:left="78"/>
              <w:rPr>
                <w:sz w:val="18"/>
              </w:rPr>
            </w:pPr>
            <w:r>
              <w:rPr>
                <w:sz w:val="18"/>
              </w:rPr>
              <w:t>报警识别号定义见表</w:t>
            </w:r>
            <w:r>
              <w:rPr>
                <w:sz w:val="18"/>
              </w:rPr>
              <w:t xml:space="preserve"> 19</w:t>
            </w:r>
          </w:p>
        </w:tc>
      </w:tr>
    </w:tbl>
    <w:p w:rsidR="00F55565" w:rsidRDefault="00F55565">
      <w:pPr>
        <w:pStyle w:val="a3"/>
        <w:spacing w:before="4"/>
        <w:rPr>
          <w:sz w:val="8"/>
        </w:rPr>
      </w:pPr>
    </w:p>
    <w:p w:rsidR="00F55565" w:rsidRDefault="00970F3D">
      <w:pPr>
        <w:pStyle w:val="a4"/>
        <w:numPr>
          <w:ilvl w:val="2"/>
          <w:numId w:val="4"/>
        </w:numPr>
        <w:tabs>
          <w:tab w:val="left" w:pos="1414"/>
          <w:tab w:val="left" w:pos="1415"/>
        </w:tabs>
        <w:spacing w:before="70"/>
        <w:rPr>
          <w:rFonts w:ascii="黑体" w:eastAsia="黑体"/>
          <w:sz w:val="21"/>
        </w:rPr>
      </w:pPr>
      <w:r>
        <w:rPr>
          <w:rFonts w:ascii="黑体" w:eastAsia="黑体" w:hint="eastAsia"/>
          <w:sz w:val="21"/>
        </w:rPr>
        <w:t>胎压监测功能报警</w:t>
      </w:r>
    </w:p>
    <w:p w:rsidR="00F55565" w:rsidRDefault="00F55565">
      <w:pPr>
        <w:pStyle w:val="a3"/>
        <w:spacing w:before="6"/>
        <w:rPr>
          <w:rFonts w:ascii="黑体"/>
          <w:sz w:val="15"/>
        </w:rPr>
      </w:pPr>
    </w:p>
    <w:p w:rsidR="00F55565" w:rsidRDefault="00970F3D">
      <w:pPr>
        <w:pStyle w:val="a3"/>
        <w:tabs>
          <w:tab w:val="left" w:pos="681"/>
        </w:tabs>
        <w:spacing w:before="1"/>
        <w:ind w:right="102"/>
        <w:jc w:val="center"/>
        <w:rPr>
          <w:rFonts w:ascii="黑体" w:eastAsia="黑体"/>
        </w:rPr>
      </w:pPr>
      <w:r>
        <w:rPr>
          <w:rFonts w:ascii="黑体" w:eastAsia="黑体" w:hint="eastAsia"/>
        </w:rPr>
        <w:t>表</w:t>
      </w:r>
      <w:r>
        <w:rPr>
          <w:rFonts w:ascii="黑体" w:eastAsia="黑体" w:hint="eastAsia"/>
        </w:rPr>
        <w:t>21</w:t>
      </w:r>
      <w:r>
        <w:rPr>
          <w:rFonts w:ascii="黑体" w:eastAsia="黑体" w:hint="eastAsia"/>
        </w:rPr>
        <w:tab/>
      </w:r>
      <w:r>
        <w:rPr>
          <w:rFonts w:ascii="黑体" w:eastAsia="黑体" w:hint="eastAsia"/>
          <w:w w:val="95"/>
        </w:rPr>
        <w:t>轮胎状态监测功能报警信息数据格式</w:t>
      </w:r>
    </w:p>
    <w:p w:rsidR="00F55565" w:rsidRDefault="00F55565">
      <w:pPr>
        <w:pStyle w:val="a3"/>
        <w:spacing w:before="12"/>
        <w:rPr>
          <w:rFonts w:ascii="黑体"/>
          <w:sz w:val="13"/>
        </w:rPr>
      </w:pPr>
    </w:p>
    <w:tbl>
      <w:tblPr>
        <w:tblW w:w="9372" w:type="dxa"/>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57"/>
        <w:gridCol w:w="1657"/>
        <w:gridCol w:w="1657"/>
        <w:gridCol w:w="4401"/>
      </w:tblGrid>
      <w:tr w:rsidR="00F55565">
        <w:trPr>
          <w:trHeight w:val="341"/>
        </w:trPr>
        <w:tc>
          <w:tcPr>
            <w:tcW w:w="1657" w:type="dxa"/>
          </w:tcPr>
          <w:p w:rsidR="00F55565" w:rsidRDefault="00970F3D">
            <w:pPr>
              <w:pStyle w:val="TableParagraph"/>
              <w:spacing w:before="57"/>
              <w:ind w:left="43" w:right="32"/>
              <w:jc w:val="center"/>
              <w:rPr>
                <w:b/>
                <w:sz w:val="18"/>
              </w:rPr>
            </w:pPr>
            <w:r>
              <w:rPr>
                <w:b/>
                <w:sz w:val="18"/>
              </w:rPr>
              <w:t>起始字节</w:t>
            </w:r>
          </w:p>
        </w:tc>
        <w:tc>
          <w:tcPr>
            <w:tcW w:w="1657" w:type="dxa"/>
          </w:tcPr>
          <w:p w:rsidR="00F55565" w:rsidRDefault="00970F3D">
            <w:pPr>
              <w:pStyle w:val="TableParagraph"/>
              <w:spacing w:before="57"/>
              <w:ind w:left="41" w:right="34"/>
              <w:jc w:val="center"/>
              <w:rPr>
                <w:b/>
                <w:sz w:val="18"/>
              </w:rPr>
            </w:pPr>
            <w:r>
              <w:rPr>
                <w:b/>
                <w:sz w:val="18"/>
              </w:rPr>
              <w:t>字段</w:t>
            </w:r>
          </w:p>
        </w:tc>
        <w:tc>
          <w:tcPr>
            <w:tcW w:w="1657" w:type="dxa"/>
          </w:tcPr>
          <w:p w:rsidR="00F55565" w:rsidRDefault="00970F3D">
            <w:pPr>
              <w:pStyle w:val="TableParagraph"/>
              <w:spacing w:before="57"/>
              <w:ind w:left="43" w:right="31"/>
              <w:jc w:val="center"/>
              <w:rPr>
                <w:b/>
                <w:sz w:val="18"/>
              </w:rPr>
            </w:pPr>
            <w:r>
              <w:rPr>
                <w:b/>
                <w:sz w:val="18"/>
              </w:rPr>
              <w:t>数据长度</w:t>
            </w:r>
          </w:p>
        </w:tc>
        <w:tc>
          <w:tcPr>
            <w:tcW w:w="4401" w:type="dxa"/>
          </w:tcPr>
          <w:p w:rsidR="00F55565" w:rsidRDefault="00970F3D">
            <w:pPr>
              <w:pStyle w:val="TableParagraph"/>
              <w:spacing w:before="57"/>
              <w:ind w:left="1728" w:right="1719"/>
              <w:jc w:val="center"/>
              <w:rPr>
                <w:b/>
                <w:sz w:val="18"/>
              </w:rPr>
            </w:pPr>
            <w:r>
              <w:rPr>
                <w:b/>
                <w:sz w:val="18"/>
              </w:rPr>
              <w:t>描述及要求</w:t>
            </w:r>
          </w:p>
        </w:tc>
      </w:tr>
      <w:tr w:rsidR="00F55565">
        <w:trPr>
          <w:trHeight w:val="342"/>
        </w:trPr>
        <w:tc>
          <w:tcPr>
            <w:tcW w:w="1657" w:type="dxa"/>
          </w:tcPr>
          <w:p w:rsidR="00F55565" w:rsidRDefault="00970F3D">
            <w:pPr>
              <w:pStyle w:val="TableParagraph"/>
              <w:spacing w:before="55"/>
              <w:ind w:left="7"/>
              <w:jc w:val="center"/>
              <w:rPr>
                <w:sz w:val="18"/>
              </w:rPr>
            </w:pPr>
            <w:r>
              <w:rPr>
                <w:sz w:val="18"/>
              </w:rPr>
              <w:t>0</w:t>
            </w:r>
          </w:p>
        </w:tc>
        <w:tc>
          <w:tcPr>
            <w:tcW w:w="1657" w:type="dxa"/>
          </w:tcPr>
          <w:p w:rsidR="00F55565" w:rsidRDefault="00970F3D">
            <w:pPr>
              <w:pStyle w:val="TableParagraph"/>
              <w:spacing w:before="55"/>
              <w:ind w:left="43" w:right="33"/>
              <w:jc w:val="center"/>
              <w:rPr>
                <w:sz w:val="18"/>
              </w:rPr>
            </w:pPr>
            <w:r>
              <w:rPr>
                <w:sz w:val="18"/>
              </w:rPr>
              <w:t>报警</w:t>
            </w:r>
            <w:r>
              <w:rPr>
                <w:sz w:val="18"/>
              </w:rPr>
              <w:t>ID</w:t>
            </w:r>
          </w:p>
        </w:tc>
        <w:tc>
          <w:tcPr>
            <w:tcW w:w="1657" w:type="dxa"/>
          </w:tcPr>
          <w:p w:rsidR="00F55565" w:rsidRDefault="00970F3D">
            <w:pPr>
              <w:pStyle w:val="TableParagraph"/>
              <w:spacing w:before="55"/>
              <w:ind w:left="42" w:right="34"/>
              <w:jc w:val="center"/>
              <w:rPr>
                <w:sz w:val="18"/>
              </w:rPr>
            </w:pPr>
            <w:r>
              <w:rPr>
                <w:sz w:val="18"/>
              </w:rPr>
              <w:t>DWORD</w:t>
            </w:r>
          </w:p>
        </w:tc>
        <w:tc>
          <w:tcPr>
            <w:tcW w:w="4401" w:type="dxa"/>
          </w:tcPr>
          <w:p w:rsidR="00F55565" w:rsidRDefault="00970F3D">
            <w:pPr>
              <w:pStyle w:val="TableParagraph"/>
              <w:spacing w:before="55"/>
              <w:ind w:left="78" w:right="-15"/>
              <w:rPr>
                <w:sz w:val="18"/>
              </w:rPr>
            </w:pPr>
            <w:r>
              <w:rPr>
                <w:spacing w:val="-5"/>
                <w:sz w:val="18"/>
              </w:rPr>
              <w:t>按照报警先后，从</w:t>
            </w:r>
            <w:r>
              <w:rPr>
                <w:spacing w:val="-5"/>
                <w:sz w:val="18"/>
              </w:rPr>
              <w:t xml:space="preserve"> </w:t>
            </w:r>
            <w:r>
              <w:rPr>
                <w:sz w:val="18"/>
              </w:rPr>
              <w:t>0</w:t>
            </w:r>
            <w:r>
              <w:rPr>
                <w:spacing w:val="-8"/>
                <w:sz w:val="18"/>
              </w:rPr>
              <w:t xml:space="preserve"> </w:t>
            </w:r>
            <w:r>
              <w:rPr>
                <w:spacing w:val="-8"/>
                <w:sz w:val="18"/>
              </w:rPr>
              <w:t>开始循环累加，不区分报警类型。</w:t>
            </w:r>
          </w:p>
        </w:tc>
      </w:tr>
      <w:tr w:rsidR="00F55565">
        <w:trPr>
          <w:trHeight w:val="1901"/>
        </w:trPr>
        <w:tc>
          <w:tcPr>
            <w:tcW w:w="1657"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970F3D">
            <w:pPr>
              <w:pStyle w:val="TableParagraph"/>
              <w:spacing w:before="144"/>
              <w:ind w:left="7"/>
              <w:jc w:val="center"/>
              <w:rPr>
                <w:sz w:val="18"/>
              </w:rPr>
            </w:pPr>
            <w:r>
              <w:rPr>
                <w:sz w:val="18"/>
              </w:rPr>
              <w:t>4</w:t>
            </w:r>
          </w:p>
        </w:tc>
        <w:tc>
          <w:tcPr>
            <w:tcW w:w="1657"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970F3D">
            <w:pPr>
              <w:pStyle w:val="TableParagraph"/>
              <w:spacing w:before="144"/>
              <w:ind w:left="41" w:right="34"/>
              <w:jc w:val="center"/>
              <w:rPr>
                <w:sz w:val="18"/>
              </w:rPr>
            </w:pPr>
            <w:r>
              <w:rPr>
                <w:sz w:val="18"/>
              </w:rPr>
              <w:t>标志状态</w:t>
            </w:r>
          </w:p>
        </w:tc>
        <w:tc>
          <w:tcPr>
            <w:tcW w:w="1657"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970F3D">
            <w:pPr>
              <w:pStyle w:val="TableParagraph"/>
              <w:spacing w:before="144"/>
              <w:ind w:left="43" w:right="33"/>
              <w:jc w:val="center"/>
              <w:rPr>
                <w:sz w:val="18"/>
              </w:rPr>
            </w:pPr>
            <w:r>
              <w:rPr>
                <w:sz w:val="18"/>
              </w:rPr>
              <w:t>BYTE</w:t>
            </w:r>
          </w:p>
        </w:tc>
        <w:tc>
          <w:tcPr>
            <w:tcW w:w="4401" w:type="dxa"/>
          </w:tcPr>
          <w:p w:rsidR="00F55565" w:rsidRDefault="00970F3D">
            <w:pPr>
              <w:pStyle w:val="TableParagraph"/>
              <w:spacing w:before="56"/>
              <w:ind w:left="78"/>
              <w:rPr>
                <w:sz w:val="18"/>
              </w:rPr>
            </w:pPr>
            <w:r>
              <w:rPr>
                <w:sz w:val="18"/>
              </w:rPr>
              <w:t>0x00</w:t>
            </w:r>
            <w:r>
              <w:rPr>
                <w:sz w:val="18"/>
              </w:rPr>
              <w:t>：不可用</w:t>
            </w:r>
          </w:p>
          <w:p w:rsidR="00F55565" w:rsidRDefault="00970F3D">
            <w:pPr>
              <w:pStyle w:val="TableParagraph"/>
              <w:spacing w:before="81"/>
              <w:ind w:left="78"/>
              <w:rPr>
                <w:sz w:val="18"/>
              </w:rPr>
            </w:pPr>
            <w:r>
              <w:rPr>
                <w:spacing w:val="-1"/>
                <w:sz w:val="18"/>
              </w:rPr>
              <w:t>0x01</w:t>
            </w:r>
            <w:r>
              <w:rPr>
                <w:spacing w:val="-1"/>
                <w:sz w:val="18"/>
              </w:rPr>
              <w:t>：开始标志</w:t>
            </w:r>
          </w:p>
          <w:p w:rsidR="00F55565" w:rsidRDefault="00970F3D">
            <w:pPr>
              <w:pStyle w:val="TableParagraph"/>
              <w:spacing w:before="82"/>
              <w:ind w:left="78"/>
              <w:rPr>
                <w:sz w:val="18"/>
              </w:rPr>
            </w:pPr>
            <w:r>
              <w:rPr>
                <w:spacing w:val="-1"/>
                <w:sz w:val="18"/>
              </w:rPr>
              <w:t>0x02</w:t>
            </w:r>
            <w:r>
              <w:rPr>
                <w:spacing w:val="-1"/>
                <w:sz w:val="18"/>
              </w:rPr>
              <w:t>：结束标志</w:t>
            </w:r>
          </w:p>
          <w:p w:rsidR="00F55565" w:rsidRDefault="00970F3D">
            <w:pPr>
              <w:pStyle w:val="TableParagraph"/>
              <w:spacing w:before="2" w:line="310" w:lineRule="atLeast"/>
              <w:ind w:left="78" w:right="-15"/>
              <w:rPr>
                <w:sz w:val="18"/>
              </w:rPr>
            </w:pPr>
            <w:r>
              <w:rPr>
                <w:spacing w:val="-1"/>
                <w:sz w:val="18"/>
              </w:rPr>
              <w:t>该字段仅适用于有开始和结束标志类型的报警或事件，</w:t>
            </w:r>
            <w:r>
              <w:rPr>
                <w:spacing w:val="-1"/>
                <w:sz w:val="18"/>
              </w:rPr>
              <w:t xml:space="preserve"> </w:t>
            </w:r>
            <w:r>
              <w:rPr>
                <w:sz w:val="18"/>
              </w:rPr>
              <w:t>报警类型或事件类型无开始和结束标志，则该位不可</w:t>
            </w:r>
            <w:r>
              <w:rPr>
                <w:sz w:val="18"/>
              </w:rPr>
              <w:t xml:space="preserve"> </w:t>
            </w:r>
            <w:r>
              <w:rPr>
                <w:spacing w:val="-9"/>
                <w:sz w:val="18"/>
              </w:rPr>
              <w:t>用，填入</w:t>
            </w:r>
            <w:r>
              <w:rPr>
                <w:spacing w:val="-9"/>
                <w:sz w:val="18"/>
              </w:rPr>
              <w:t xml:space="preserve"> </w:t>
            </w:r>
            <w:r>
              <w:rPr>
                <w:sz w:val="18"/>
              </w:rPr>
              <w:t>0x00</w:t>
            </w:r>
            <w:r>
              <w:rPr>
                <w:spacing w:val="-16"/>
                <w:sz w:val="18"/>
              </w:rPr>
              <w:t xml:space="preserve"> </w:t>
            </w:r>
            <w:r>
              <w:rPr>
                <w:spacing w:val="-16"/>
                <w:sz w:val="18"/>
              </w:rPr>
              <w:t>即可</w:t>
            </w:r>
          </w:p>
        </w:tc>
      </w:tr>
      <w:tr w:rsidR="00F55565">
        <w:trPr>
          <w:trHeight w:val="342"/>
        </w:trPr>
        <w:tc>
          <w:tcPr>
            <w:tcW w:w="1657" w:type="dxa"/>
          </w:tcPr>
          <w:p w:rsidR="00F55565" w:rsidRDefault="00970F3D">
            <w:pPr>
              <w:pStyle w:val="TableParagraph"/>
              <w:spacing w:before="57"/>
              <w:ind w:left="7"/>
              <w:jc w:val="center"/>
              <w:rPr>
                <w:sz w:val="18"/>
              </w:rPr>
            </w:pPr>
            <w:r>
              <w:rPr>
                <w:sz w:val="18"/>
              </w:rPr>
              <w:t>5</w:t>
            </w:r>
          </w:p>
        </w:tc>
        <w:tc>
          <w:tcPr>
            <w:tcW w:w="1657" w:type="dxa"/>
          </w:tcPr>
          <w:p w:rsidR="00F55565" w:rsidRDefault="00970F3D">
            <w:pPr>
              <w:pStyle w:val="TableParagraph"/>
              <w:spacing w:before="57"/>
              <w:ind w:left="41" w:right="34"/>
              <w:jc w:val="center"/>
              <w:rPr>
                <w:sz w:val="18"/>
              </w:rPr>
            </w:pPr>
            <w:r>
              <w:rPr>
                <w:sz w:val="18"/>
              </w:rPr>
              <w:t>车速</w:t>
            </w:r>
          </w:p>
        </w:tc>
        <w:tc>
          <w:tcPr>
            <w:tcW w:w="1657" w:type="dxa"/>
          </w:tcPr>
          <w:p w:rsidR="00F55565" w:rsidRDefault="00970F3D">
            <w:pPr>
              <w:pStyle w:val="TableParagraph"/>
              <w:spacing w:before="57"/>
              <w:ind w:left="43" w:right="33"/>
              <w:jc w:val="center"/>
              <w:rPr>
                <w:sz w:val="18"/>
              </w:rPr>
            </w:pPr>
            <w:r>
              <w:rPr>
                <w:sz w:val="18"/>
              </w:rPr>
              <w:t>BYTE</w:t>
            </w:r>
          </w:p>
        </w:tc>
        <w:tc>
          <w:tcPr>
            <w:tcW w:w="4401" w:type="dxa"/>
          </w:tcPr>
          <w:p w:rsidR="00F55565" w:rsidRDefault="00970F3D">
            <w:pPr>
              <w:pStyle w:val="TableParagraph"/>
              <w:spacing w:before="57"/>
              <w:ind w:left="78"/>
              <w:rPr>
                <w:sz w:val="18"/>
              </w:rPr>
            </w:pPr>
            <w:r>
              <w:rPr>
                <w:sz w:val="18"/>
              </w:rPr>
              <w:t>单位</w:t>
            </w:r>
            <w:r>
              <w:rPr>
                <w:sz w:val="18"/>
              </w:rPr>
              <w:t xml:space="preserve"> Km/h</w:t>
            </w:r>
            <w:r>
              <w:rPr>
                <w:sz w:val="18"/>
              </w:rPr>
              <w:t>。范围</w:t>
            </w:r>
            <w:r>
              <w:rPr>
                <w:sz w:val="18"/>
              </w:rPr>
              <w:t xml:space="preserve"> 0~250</w:t>
            </w:r>
          </w:p>
        </w:tc>
      </w:tr>
      <w:tr w:rsidR="00F55565">
        <w:trPr>
          <w:trHeight w:val="342"/>
        </w:trPr>
        <w:tc>
          <w:tcPr>
            <w:tcW w:w="1657" w:type="dxa"/>
          </w:tcPr>
          <w:p w:rsidR="00F55565" w:rsidRDefault="00970F3D">
            <w:pPr>
              <w:pStyle w:val="TableParagraph"/>
              <w:spacing w:before="55"/>
              <w:ind w:left="7"/>
              <w:jc w:val="center"/>
              <w:rPr>
                <w:sz w:val="18"/>
              </w:rPr>
            </w:pPr>
            <w:r>
              <w:rPr>
                <w:sz w:val="18"/>
              </w:rPr>
              <w:t>6</w:t>
            </w:r>
          </w:p>
        </w:tc>
        <w:tc>
          <w:tcPr>
            <w:tcW w:w="1657" w:type="dxa"/>
          </w:tcPr>
          <w:p w:rsidR="00F55565" w:rsidRDefault="00970F3D">
            <w:pPr>
              <w:pStyle w:val="TableParagraph"/>
              <w:spacing w:before="55"/>
              <w:ind w:left="41" w:right="34"/>
              <w:jc w:val="center"/>
              <w:rPr>
                <w:sz w:val="18"/>
              </w:rPr>
            </w:pPr>
            <w:r>
              <w:rPr>
                <w:sz w:val="18"/>
              </w:rPr>
              <w:t>高程</w:t>
            </w:r>
          </w:p>
        </w:tc>
        <w:tc>
          <w:tcPr>
            <w:tcW w:w="1657" w:type="dxa"/>
          </w:tcPr>
          <w:p w:rsidR="00F55565" w:rsidRDefault="00970F3D">
            <w:pPr>
              <w:pStyle w:val="TableParagraph"/>
              <w:spacing w:before="55"/>
              <w:ind w:left="43" w:right="33"/>
              <w:jc w:val="center"/>
              <w:rPr>
                <w:sz w:val="18"/>
              </w:rPr>
            </w:pPr>
            <w:r>
              <w:rPr>
                <w:sz w:val="18"/>
              </w:rPr>
              <w:t>WORD</w:t>
            </w:r>
          </w:p>
        </w:tc>
        <w:tc>
          <w:tcPr>
            <w:tcW w:w="4401" w:type="dxa"/>
          </w:tcPr>
          <w:p w:rsidR="00F55565" w:rsidRDefault="00970F3D">
            <w:pPr>
              <w:pStyle w:val="TableParagraph"/>
              <w:spacing w:before="55"/>
              <w:ind w:left="78"/>
              <w:rPr>
                <w:sz w:val="18"/>
              </w:rPr>
            </w:pPr>
            <w:r>
              <w:rPr>
                <w:sz w:val="18"/>
              </w:rPr>
              <w:t>海拔高度，单位为米（</w:t>
            </w:r>
            <w:r>
              <w:rPr>
                <w:sz w:val="18"/>
              </w:rPr>
              <w:t>m</w:t>
            </w:r>
            <w:r>
              <w:rPr>
                <w:sz w:val="18"/>
              </w:rPr>
              <w:t>）</w:t>
            </w:r>
          </w:p>
        </w:tc>
      </w:tr>
      <w:tr w:rsidR="00F55565">
        <w:trPr>
          <w:trHeight w:val="653"/>
        </w:trPr>
        <w:tc>
          <w:tcPr>
            <w:tcW w:w="1657" w:type="dxa"/>
          </w:tcPr>
          <w:p w:rsidR="00F55565" w:rsidRDefault="00F55565">
            <w:pPr>
              <w:pStyle w:val="TableParagraph"/>
              <w:spacing w:before="7"/>
              <w:rPr>
                <w:rFonts w:ascii="黑体"/>
                <w:sz w:val="16"/>
              </w:rPr>
            </w:pPr>
          </w:p>
          <w:p w:rsidR="00F55565" w:rsidRDefault="00970F3D">
            <w:pPr>
              <w:pStyle w:val="TableParagraph"/>
              <w:ind w:left="7"/>
              <w:jc w:val="center"/>
              <w:rPr>
                <w:sz w:val="18"/>
              </w:rPr>
            </w:pPr>
            <w:r>
              <w:rPr>
                <w:sz w:val="18"/>
              </w:rPr>
              <w:t>8</w:t>
            </w:r>
          </w:p>
        </w:tc>
        <w:tc>
          <w:tcPr>
            <w:tcW w:w="1657" w:type="dxa"/>
          </w:tcPr>
          <w:p w:rsidR="00F55565" w:rsidRDefault="00F55565">
            <w:pPr>
              <w:pStyle w:val="TableParagraph"/>
              <w:spacing w:before="7"/>
              <w:rPr>
                <w:rFonts w:ascii="黑体"/>
                <w:sz w:val="16"/>
              </w:rPr>
            </w:pPr>
          </w:p>
          <w:p w:rsidR="00F55565" w:rsidRDefault="00970F3D">
            <w:pPr>
              <w:pStyle w:val="TableParagraph"/>
              <w:ind w:left="41" w:right="34"/>
              <w:jc w:val="center"/>
              <w:rPr>
                <w:sz w:val="18"/>
              </w:rPr>
            </w:pPr>
            <w:r>
              <w:rPr>
                <w:sz w:val="18"/>
              </w:rPr>
              <w:t>纬度</w:t>
            </w:r>
          </w:p>
        </w:tc>
        <w:tc>
          <w:tcPr>
            <w:tcW w:w="1657" w:type="dxa"/>
          </w:tcPr>
          <w:p w:rsidR="00F55565" w:rsidRDefault="00F55565">
            <w:pPr>
              <w:pStyle w:val="TableParagraph"/>
              <w:spacing w:before="7"/>
              <w:rPr>
                <w:rFonts w:ascii="黑体"/>
                <w:sz w:val="16"/>
              </w:rPr>
            </w:pPr>
          </w:p>
          <w:p w:rsidR="00F55565" w:rsidRDefault="00970F3D">
            <w:pPr>
              <w:pStyle w:val="TableParagraph"/>
              <w:ind w:left="42" w:right="34"/>
              <w:jc w:val="center"/>
              <w:rPr>
                <w:sz w:val="18"/>
              </w:rPr>
            </w:pPr>
            <w:r>
              <w:rPr>
                <w:sz w:val="18"/>
              </w:rPr>
              <w:t>DWORD</w:t>
            </w:r>
          </w:p>
        </w:tc>
        <w:tc>
          <w:tcPr>
            <w:tcW w:w="4401" w:type="dxa"/>
          </w:tcPr>
          <w:p w:rsidR="00F55565" w:rsidRDefault="00970F3D">
            <w:pPr>
              <w:pStyle w:val="TableParagraph"/>
              <w:spacing w:before="56"/>
              <w:ind w:left="78"/>
              <w:rPr>
                <w:sz w:val="18"/>
              </w:rPr>
            </w:pPr>
            <w:r>
              <w:rPr>
                <w:spacing w:val="-4"/>
                <w:sz w:val="18"/>
              </w:rPr>
              <w:t>以度为单位的纬度值乘以</w:t>
            </w:r>
            <w:r>
              <w:rPr>
                <w:spacing w:val="-4"/>
                <w:sz w:val="18"/>
              </w:rPr>
              <w:t xml:space="preserve"> </w:t>
            </w:r>
            <w:r>
              <w:rPr>
                <w:sz w:val="18"/>
              </w:rPr>
              <w:t>10</w:t>
            </w:r>
            <w:r>
              <w:rPr>
                <w:spacing w:val="-16"/>
                <w:sz w:val="18"/>
              </w:rPr>
              <w:t xml:space="preserve"> </w:t>
            </w:r>
            <w:r>
              <w:rPr>
                <w:spacing w:val="-16"/>
                <w:sz w:val="18"/>
              </w:rPr>
              <w:t>的</w:t>
            </w:r>
            <w:r>
              <w:rPr>
                <w:spacing w:val="-16"/>
                <w:sz w:val="18"/>
              </w:rPr>
              <w:t xml:space="preserve"> </w:t>
            </w:r>
            <w:r>
              <w:rPr>
                <w:sz w:val="18"/>
              </w:rPr>
              <w:t>6</w:t>
            </w:r>
            <w:r>
              <w:rPr>
                <w:spacing w:val="-7"/>
                <w:sz w:val="18"/>
              </w:rPr>
              <w:t xml:space="preserve"> </w:t>
            </w:r>
            <w:r>
              <w:rPr>
                <w:spacing w:val="-7"/>
                <w:sz w:val="18"/>
              </w:rPr>
              <w:t>次方，精确到百万分</w:t>
            </w:r>
          </w:p>
          <w:p w:rsidR="00F55565" w:rsidRDefault="00970F3D">
            <w:pPr>
              <w:pStyle w:val="TableParagraph"/>
              <w:spacing w:before="81"/>
              <w:ind w:left="78"/>
              <w:rPr>
                <w:sz w:val="18"/>
              </w:rPr>
            </w:pPr>
            <w:r>
              <w:rPr>
                <w:sz w:val="18"/>
              </w:rPr>
              <w:t>之一度</w:t>
            </w:r>
          </w:p>
        </w:tc>
      </w:tr>
      <w:tr w:rsidR="00F55565">
        <w:trPr>
          <w:trHeight w:val="653"/>
        </w:trPr>
        <w:tc>
          <w:tcPr>
            <w:tcW w:w="1657" w:type="dxa"/>
          </w:tcPr>
          <w:p w:rsidR="00F55565" w:rsidRDefault="00F55565">
            <w:pPr>
              <w:pStyle w:val="TableParagraph"/>
              <w:spacing w:before="8"/>
              <w:rPr>
                <w:rFonts w:ascii="黑体"/>
                <w:sz w:val="16"/>
              </w:rPr>
            </w:pPr>
          </w:p>
          <w:p w:rsidR="00F55565" w:rsidRDefault="00970F3D">
            <w:pPr>
              <w:pStyle w:val="TableParagraph"/>
              <w:ind w:left="41" w:right="34"/>
              <w:jc w:val="center"/>
              <w:rPr>
                <w:sz w:val="18"/>
              </w:rPr>
            </w:pPr>
            <w:r>
              <w:rPr>
                <w:sz w:val="18"/>
              </w:rPr>
              <w:t>12</w:t>
            </w:r>
          </w:p>
        </w:tc>
        <w:tc>
          <w:tcPr>
            <w:tcW w:w="1657" w:type="dxa"/>
          </w:tcPr>
          <w:p w:rsidR="00F55565" w:rsidRDefault="00F55565">
            <w:pPr>
              <w:pStyle w:val="TableParagraph"/>
              <w:spacing w:before="8"/>
              <w:rPr>
                <w:rFonts w:ascii="黑体"/>
                <w:sz w:val="16"/>
              </w:rPr>
            </w:pPr>
          </w:p>
          <w:p w:rsidR="00F55565" w:rsidRDefault="00970F3D">
            <w:pPr>
              <w:pStyle w:val="TableParagraph"/>
              <w:ind w:left="41" w:right="34"/>
              <w:jc w:val="center"/>
              <w:rPr>
                <w:sz w:val="18"/>
              </w:rPr>
            </w:pPr>
            <w:r>
              <w:rPr>
                <w:sz w:val="18"/>
              </w:rPr>
              <w:t>经度</w:t>
            </w:r>
          </w:p>
        </w:tc>
        <w:tc>
          <w:tcPr>
            <w:tcW w:w="1657" w:type="dxa"/>
          </w:tcPr>
          <w:p w:rsidR="00F55565" w:rsidRDefault="00F55565">
            <w:pPr>
              <w:pStyle w:val="TableParagraph"/>
              <w:spacing w:before="8"/>
              <w:rPr>
                <w:rFonts w:ascii="黑体"/>
                <w:sz w:val="16"/>
              </w:rPr>
            </w:pPr>
          </w:p>
          <w:p w:rsidR="00F55565" w:rsidRDefault="00970F3D">
            <w:pPr>
              <w:pStyle w:val="TableParagraph"/>
              <w:ind w:left="42" w:right="34"/>
              <w:jc w:val="center"/>
              <w:rPr>
                <w:sz w:val="18"/>
              </w:rPr>
            </w:pPr>
            <w:r>
              <w:rPr>
                <w:sz w:val="18"/>
              </w:rPr>
              <w:t>DWORD</w:t>
            </w:r>
          </w:p>
        </w:tc>
        <w:tc>
          <w:tcPr>
            <w:tcW w:w="4401" w:type="dxa"/>
          </w:tcPr>
          <w:p w:rsidR="00F55565" w:rsidRDefault="00970F3D">
            <w:pPr>
              <w:pStyle w:val="TableParagraph"/>
              <w:spacing w:before="57"/>
              <w:ind w:left="78"/>
              <w:rPr>
                <w:sz w:val="18"/>
              </w:rPr>
            </w:pPr>
            <w:r>
              <w:rPr>
                <w:spacing w:val="-4"/>
                <w:sz w:val="18"/>
              </w:rPr>
              <w:t>以度为单位的纬度值乘以</w:t>
            </w:r>
            <w:r>
              <w:rPr>
                <w:spacing w:val="-4"/>
                <w:sz w:val="18"/>
              </w:rPr>
              <w:t xml:space="preserve"> </w:t>
            </w:r>
            <w:r>
              <w:rPr>
                <w:sz w:val="18"/>
              </w:rPr>
              <w:t>10</w:t>
            </w:r>
            <w:r>
              <w:rPr>
                <w:spacing w:val="-16"/>
                <w:sz w:val="18"/>
              </w:rPr>
              <w:t xml:space="preserve"> </w:t>
            </w:r>
            <w:r>
              <w:rPr>
                <w:spacing w:val="-16"/>
                <w:sz w:val="18"/>
              </w:rPr>
              <w:t>的</w:t>
            </w:r>
            <w:r>
              <w:rPr>
                <w:spacing w:val="-16"/>
                <w:sz w:val="18"/>
              </w:rPr>
              <w:t xml:space="preserve"> </w:t>
            </w:r>
            <w:r>
              <w:rPr>
                <w:sz w:val="18"/>
              </w:rPr>
              <w:t>6</w:t>
            </w:r>
            <w:r>
              <w:rPr>
                <w:spacing w:val="-7"/>
                <w:sz w:val="18"/>
              </w:rPr>
              <w:t xml:space="preserve"> </w:t>
            </w:r>
            <w:r>
              <w:rPr>
                <w:spacing w:val="-7"/>
                <w:sz w:val="18"/>
              </w:rPr>
              <w:t>次方，精确到百万分</w:t>
            </w:r>
          </w:p>
          <w:p w:rsidR="00F55565" w:rsidRDefault="00970F3D">
            <w:pPr>
              <w:pStyle w:val="TableParagraph"/>
              <w:spacing w:before="81"/>
              <w:ind w:left="78"/>
              <w:rPr>
                <w:sz w:val="18"/>
              </w:rPr>
            </w:pPr>
            <w:r>
              <w:rPr>
                <w:sz w:val="18"/>
              </w:rPr>
              <w:t>之一度</w:t>
            </w:r>
          </w:p>
        </w:tc>
      </w:tr>
      <w:tr w:rsidR="00F55565">
        <w:trPr>
          <w:trHeight w:val="341"/>
        </w:trPr>
        <w:tc>
          <w:tcPr>
            <w:tcW w:w="1657" w:type="dxa"/>
          </w:tcPr>
          <w:p w:rsidR="00F55565" w:rsidRDefault="00970F3D">
            <w:pPr>
              <w:pStyle w:val="TableParagraph"/>
              <w:spacing w:before="55"/>
              <w:ind w:left="41" w:right="34"/>
              <w:jc w:val="center"/>
              <w:rPr>
                <w:sz w:val="18"/>
              </w:rPr>
            </w:pPr>
            <w:r>
              <w:rPr>
                <w:sz w:val="18"/>
              </w:rPr>
              <w:t>16</w:t>
            </w:r>
          </w:p>
        </w:tc>
        <w:tc>
          <w:tcPr>
            <w:tcW w:w="1657" w:type="dxa"/>
          </w:tcPr>
          <w:p w:rsidR="00F55565" w:rsidRDefault="00970F3D">
            <w:pPr>
              <w:pStyle w:val="TableParagraph"/>
              <w:spacing w:before="55"/>
              <w:ind w:left="41" w:right="34"/>
              <w:jc w:val="center"/>
              <w:rPr>
                <w:sz w:val="18"/>
              </w:rPr>
            </w:pPr>
            <w:r>
              <w:rPr>
                <w:sz w:val="18"/>
              </w:rPr>
              <w:t>日期时间</w:t>
            </w:r>
          </w:p>
        </w:tc>
        <w:tc>
          <w:tcPr>
            <w:tcW w:w="1657" w:type="dxa"/>
          </w:tcPr>
          <w:p w:rsidR="00F55565" w:rsidRDefault="00970F3D">
            <w:pPr>
              <w:pStyle w:val="TableParagraph"/>
              <w:spacing w:before="55"/>
              <w:ind w:left="42" w:right="34"/>
              <w:jc w:val="center"/>
              <w:rPr>
                <w:sz w:val="18"/>
              </w:rPr>
            </w:pPr>
            <w:r>
              <w:rPr>
                <w:sz w:val="18"/>
              </w:rPr>
              <w:t>BCD[6]</w:t>
            </w:r>
          </w:p>
        </w:tc>
        <w:tc>
          <w:tcPr>
            <w:tcW w:w="4401" w:type="dxa"/>
          </w:tcPr>
          <w:p w:rsidR="00F55565" w:rsidRDefault="00970F3D">
            <w:pPr>
              <w:pStyle w:val="TableParagraph"/>
              <w:spacing w:before="55"/>
              <w:ind w:left="78"/>
              <w:rPr>
                <w:sz w:val="18"/>
              </w:rPr>
            </w:pPr>
            <w:r>
              <w:rPr>
                <w:sz w:val="18"/>
              </w:rPr>
              <w:t xml:space="preserve">YY-MM-DD-hh-mm-ss </w:t>
            </w:r>
            <w:r>
              <w:rPr>
                <w:sz w:val="18"/>
              </w:rPr>
              <w:t>（</w:t>
            </w:r>
            <w:r>
              <w:rPr>
                <w:sz w:val="18"/>
              </w:rPr>
              <w:t xml:space="preserve">GMT+8 </w:t>
            </w:r>
            <w:r>
              <w:rPr>
                <w:sz w:val="18"/>
              </w:rPr>
              <w:t>时间）</w:t>
            </w:r>
          </w:p>
        </w:tc>
      </w:tr>
      <w:tr w:rsidR="00F55565">
        <w:trPr>
          <w:trHeight w:val="341"/>
        </w:trPr>
        <w:tc>
          <w:tcPr>
            <w:tcW w:w="1657" w:type="dxa"/>
          </w:tcPr>
          <w:p w:rsidR="00F55565" w:rsidRDefault="00970F3D">
            <w:pPr>
              <w:pStyle w:val="TableParagraph"/>
              <w:spacing w:before="56"/>
              <w:ind w:left="41" w:right="34"/>
              <w:jc w:val="center"/>
              <w:rPr>
                <w:sz w:val="18"/>
              </w:rPr>
            </w:pPr>
            <w:r>
              <w:rPr>
                <w:sz w:val="18"/>
              </w:rPr>
              <w:t>22</w:t>
            </w:r>
          </w:p>
        </w:tc>
        <w:tc>
          <w:tcPr>
            <w:tcW w:w="1657" w:type="dxa"/>
          </w:tcPr>
          <w:p w:rsidR="00F55565" w:rsidRDefault="00970F3D">
            <w:pPr>
              <w:pStyle w:val="TableParagraph"/>
              <w:spacing w:before="56"/>
              <w:ind w:left="41" w:right="34"/>
              <w:jc w:val="center"/>
              <w:rPr>
                <w:sz w:val="18"/>
              </w:rPr>
            </w:pPr>
            <w:r>
              <w:rPr>
                <w:sz w:val="18"/>
              </w:rPr>
              <w:t>车辆状态</w:t>
            </w:r>
          </w:p>
        </w:tc>
        <w:tc>
          <w:tcPr>
            <w:tcW w:w="1657" w:type="dxa"/>
          </w:tcPr>
          <w:p w:rsidR="00F55565" w:rsidRDefault="00970F3D">
            <w:pPr>
              <w:pStyle w:val="TableParagraph"/>
              <w:spacing w:before="56"/>
              <w:ind w:left="43" w:right="33"/>
              <w:jc w:val="center"/>
              <w:rPr>
                <w:sz w:val="18"/>
              </w:rPr>
            </w:pPr>
            <w:r>
              <w:rPr>
                <w:sz w:val="18"/>
              </w:rPr>
              <w:t>WORD</w:t>
            </w:r>
          </w:p>
        </w:tc>
        <w:tc>
          <w:tcPr>
            <w:tcW w:w="4401" w:type="dxa"/>
          </w:tcPr>
          <w:p w:rsidR="00F55565" w:rsidRDefault="00970F3D">
            <w:pPr>
              <w:pStyle w:val="TableParagraph"/>
              <w:spacing w:before="56"/>
              <w:ind w:left="78"/>
              <w:rPr>
                <w:sz w:val="18"/>
              </w:rPr>
            </w:pPr>
            <w:r>
              <w:rPr>
                <w:sz w:val="18"/>
              </w:rPr>
              <w:t>见表</w:t>
            </w:r>
            <w:r>
              <w:rPr>
                <w:sz w:val="18"/>
              </w:rPr>
              <w:t xml:space="preserve"> 18</w:t>
            </w:r>
          </w:p>
        </w:tc>
      </w:tr>
      <w:tr w:rsidR="00F55565">
        <w:trPr>
          <w:trHeight w:val="342"/>
        </w:trPr>
        <w:tc>
          <w:tcPr>
            <w:tcW w:w="1657" w:type="dxa"/>
          </w:tcPr>
          <w:p w:rsidR="00F55565" w:rsidRDefault="00970F3D">
            <w:pPr>
              <w:pStyle w:val="TableParagraph"/>
              <w:spacing w:before="57"/>
              <w:ind w:left="41" w:right="34"/>
              <w:jc w:val="center"/>
              <w:rPr>
                <w:sz w:val="18"/>
              </w:rPr>
            </w:pPr>
            <w:r>
              <w:rPr>
                <w:sz w:val="18"/>
              </w:rPr>
              <w:t>24</w:t>
            </w:r>
          </w:p>
        </w:tc>
        <w:tc>
          <w:tcPr>
            <w:tcW w:w="1657" w:type="dxa"/>
          </w:tcPr>
          <w:p w:rsidR="00F55565" w:rsidRDefault="00970F3D">
            <w:pPr>
              <w:pStyle w:val="TableParagraph"/>
              <w:spacing w:before="57"/>
              <w:ind w:left="43" w:right="34"/>
              <w:jc w:val="center"/>
              <w:rPr>
                <w:sz w:val="18"/>
              </w:rPr>
            </w:pPr>
            <w:r>
              <w:rPr>
                <w:sz w:val="18"/>
              </w:rPr>
              <w:t>报警标识号</w:t>
            </w:r>
          </w:p>
        </w:tc>
        <w:tc>
          <w:tcPr>
            <w:tcW w:w="1657" w:type="dxa"/>
          </w:tcPr>
          <w:p w:rsidR="00F55565" w:rsidRDefault="00970F3D">
            <w:pPr>
              <w:pStyle w:val="TableParagraph"/>
              <w:spacing w:before="57"/>
              <w:ind w:left="43" w:right="33"/>
              <w:jc w:val="center"/>
              <w:rPr>
                <w:sz w:val="18"/>
              </w:rPr>
            </w:pPr>
            <w:r>
              <w:rPr>
                <w:sz w:val="18"/>
              </w:rPr>
              <w:t>BYTE[16]</w:t>
            </w:r>
          </w:p>
        </w:tc>
        <w:tc>
          <w:tcPr>
            <w:tcW w:w="4401" w:type="dxa"/>
          </w:tcPr>
          <w:p w:rsidR="00F55565" w:rsidRDefault="00970F3D">
            <w:pPr>
              <w:pStyle w:val="TableParagraph"/>
              <w:spacing w:before="57"/>
              <w:ind w:left="78"/>
              <w:rPr>
                <w:sz w:val="18"/>
              </w:rPr>
            </w:pPr>
            <w:r>
              <w:rPr>
                <w:sz w:val="18"/>
              </w:rPr>
              <w:t>报警识别号定义见表</w:t>
            </w:r>
            <w:r>
              <w:rPr>
                <w:sz w:val="18"/>
              </w:rPr>
              <w:t xml:space="preserve"> 19</w:t>
            </w:r>
          </w:p>
        </w:tc>
      </w:tr>
      <w:tr w:rsidR="00F55565">
        <w:trPr>
          <w:trHeight w:val="341"/>
        </w:trPr>
        <w:tc>
          <w:tcPr>
            <w:tcW w:w="1657" w:type="dxa"/>
          </w:tcPr>
          <w:p w:rsidR="00F55565" w:rsidRDefault="00970F3D">
            <w:pPr>
              <w:pStyle w:val="TableParagraph"/>
              <w:spacing w:before="55"/>
              <w:ind w:left="41" w:right="34"/>
              <w:jc w:val="center"/>
              <w:rPr>
                <w:sz w:val="18"/>
              </w:rPr>
            </w:pPr>
            <w:r>
              <w:rPr>
                <w:sz w:val="18"/>
              </w:rPr>
              <w:t>40</w:t>
            </w:r>
          </w:p>
        </w:tc>
        <w:tc>
          <w:tcPr>
            <w:tcW w:w="1657" w:type="dxa"/>
          </w:tcPr>
          <w:p w:rsidR="00F55565" w:rsidRDefault="00970F3D">
            <w:pPr>
              <w:pStyle w:val="TableParagraph"/>
              <w:spacing w:before="55"/>
              <w:ind w:left="43" w:right="34"/>
              <w:jc w:val="center"/>
              <w:rPr>
                <w:sz w:val="18"/>
              </w:rPr>
            </w:pPr>
            <w:r>
              <w:rPr>
                <w:sz w:val="18"/>
              </w:rPr>
              <w:t>报警</w:t>
            </w:r>
            <w:r>
              <w:rPr>
                <w:sz w:val="18"/>
              </w:rPr>
              <w:t>/</w:t>
            </w:r>
            <w:r>
              <w:rPr>
                <w:sz w:val="18"/>
              </w:rPr>
              <w:t>事件列表总数</w:t>
            </w:r>
          </w:p>
        </w:tc>
        <w:tc>
          <w:tcPr>
            <w:tcW w:w="1657" w:type="dxa"/>
          </w:tcPr>
          <w:p w:rsidR="00F55565" w:rsidRDefault="00970F3D">
            <w:pPr>
              <w:pStyle w:val="TableParagraph"/>
              <w:spacing w:before="55"/>
              <w:ind w:left="43" w:right="33"/>
              <w:jc w:val="center"/>
              <w:rPr>
                <w:sz w:val="18"/>
              </w:rPr>
            </w:pPr>
            <w:r>
              <w:rPr>
                <w:sz w:val="18"/>
              </w:rPr>
              <w:t>BYTE</w:t>
            </w:r>
          </w:p>
        </w:tc>
        <w:tc>
          <w:tcPr>
            <w:tcW w:w="4401" w:type="dxa"/>
          </w:tcPr>
          <w:p w:rsidR="00F55565" w:rsidRDefault="00F55565">
            <w:pPr>
              <w:pStyle w:val="TableParagraph"/>
              <w:rPr>
                <w:rFonts w:ascii="Times New Roman"/>
                <w:sz w:val="18"/>
              </w:rPr>
            </w:pPr>
          </w:p>
        </w:tc>
      </w:tr>
      <w:tr w:rsidR="00F55565">
        <w:trPr>
          <w:trHeight w:val="341"/>
        </w:trPr>
        <w:tc>
          <w:tcPr>
            <w:tcW w:w="1657" w:type="dxa"/>
          </w:tcPr>
          <w:p w:rsidR="00F55565" w:rsidRDefault="00970F3D">
            <w:pPr>
              <w:pStyle w:val="TableParagraph"/>
              <w:spacing w:before="56"/>
              <w:ind w:left="41" w:right="34"/>
              <w:jc w:val="center"/>
              <w:rPr>
                <w:sz w:val="18"/>
              </w:rPr>
            </w:pPr>
            <w:r>
              <w:rPr>
                <w:sz w:val="18"/>
              </w:rPr>
              <w:t>41</w:t>
            </w:r>
          </w:p>
        </w:tc>
        <w:tc>
          <w:tcPr>
            <w:tcW w:w="1657" w:type="dxa"/>
          </w:tcPr>
          <w:p w:rsidR="00F55565" w:rsidRDefault="00970F3D">
            <w:pPr>
              <w:pStyle w:val="TableParagraph"/>
              <w:spacing w:before="56"/>
              <w:ind w:left="43" w:right="34"/>
              <w:jc w:val="center"/>
              <w:rPr>
                <w:sz w:val="18"/>
              </w:rPr>
            </w:pPr>
            <w:r>
              <w:rPr>
                <w:sz w:val="18"/>
              </w:rPr>
              <w:t>报警</w:t>
            </w:r>
            <w:r>
              <w:rPr>
                <w:sz w:val="18"/>
              </w:rPr>
              <w:t>/</w:t>
            </w:r>
            <w:r>
              <w:rPr>
                <w:sz w:val="18"/>
              </w:rPr>
              <w:t>事件信息列表</w:t>
            </w:r>
          </w:p>
        </w:tc>
        <w:tc>
          <w:tcPr>
            <w:tcW w:w="1657" w:type="dxa"/>
          </w:tcPr>
          <w:p w:rsidR="00F55565" w:rsidRDefault="00F55565">
            <w:pPr>
              <w:pStyle w:val="TableParagraph"/>
              <w:rPr>
                <w:rFonts w:ascii="Times New Roman"/>
                <w:sz w:val="18"/>
              </w:rPr>
            </w:pPr>
          </w:p>
        </w:tc>
        <w:tc>
          <w:tcPr>
            <w:tcW w:w="4401" w:type="dxa"/>
          </w:tcPr>
          <w:p w:rsidR="00F55565" w:rsidRDefault="00970F3D">
            <w:pPr>
              <w:pStyle w:val="TableParagraph"/>
              <w:spacing w:before="56"/>
              <w:ind w:left="78"/>
              <w:rPr>
                <w:sz w:val="18"/>
              </w:rPr>
            </w:pPr>
            <w:r>
              <w:rPr>
                <w:sz w:val="18"/>
              </w:rPr>
              <w:t>见表</w:t>
            </w:r>
            <w:r>
              <w:rPr>
                <w:sz w:val="18"/>
              </w:rPr>
              <w:t xml:space="preserve"> 22</w:t>
            </w:r>
          </w:p>
        </w:tc>
      </w:tr>
    </w:tbl>
    <w:p w:rsidR="00F55565" w:rsidRDefault="00970F3D">
      <w:pPr>
        <w:pStyle w:val="a3"/>
        <w:tabs>
          <w:tab w:val="left" w:pos="681"/>
        </w:tabs>
        <w:spacing w:before="176"/>
        <w:ind w:right="102"/>
        <w:jc w:val="center"/>
        <w:rPr>
          <w:rFonts w:ascii="黑体" w:eastAsia="黑体"/>
        </w:rPr>
      </w:pPr>
      <w:r>
        <w:rPr>
          <w:rFonts w:ascii="黑体" w:eastAsia="黑体" w:hint="eastAsia"/>
        </w:rPr>
        <w:t>表</w:t>
      </w:r>
      <w:r>
        <w:rPr>
          <w:rFonts w:ascii="黑体" w:eastAsia="黑体" w:hint="eastAsia"/>
        </w:rPr>
        <w:t>22</w:t>
      </w:r>
      <w:r>
        <w:rPr>
          <w:rFonts w:ascii="黑体" w:eastAsia="黑体" w:hint="eastAsia"/>
        </w:rPr>
        <w:tab/>
      </w:r>
      <w:r>
        <w:rPr>
          <w:rFonts w:ascii="黑体" w:eastAsia="黑体" w:hint="eastAsia"/>
          <w:w w:val="95"/>
        </w:rPr>
        <w:t>轮胎状态监测功能报警信息列表格式</w:t>
      </w:r>
    </w:p>
    <w:p w:rsidR="00F55565" w:rsidRDefault="00F55565">
      <w:pPr>
        <w:pStyle w:val="a3"/>
        <w:spacing w:before="12"/>
        <w:rPr>
          <w:rFonts w:ascii="黑体"/>
          <w:sz w:val="13"/>
        </w:rPr>
      </w:pPr>
    </w:p>
    <w:tbl>
      <w:tblPr>
        <w:tblW w:w="9355" w:type="dxa"/>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54"/>
        <w:gridCol w:w="1654"/>
        <w:gridCol w:w="1655"/>
        <w:gridCol w:w="4392"/>
      </w:tblGrid>
      <w:tr w:rsidR="00F55565">
        <w:trPr>
          <w:trHeight w:val="312"/>
        </w:trPr>
        <w:tc>
          <w:tcPr>
            <w:tcW w:w="1654" w:type="dxa"/>
          </w:tcPr>
          <w:p w:rsidR="00F55565" w:rsidRDefault="00970F3D">
            <w:pPr>
              <w:pStyle w:val="TableParagraph"/>
              <w:spacing w:before="40"/>
              <w:ind w:left="467"/>
              <w:rPr>
                <w:b/>
                <w:sz w:val="18"/>
              </w:rPr>
            </w:pPr>
            <w:r>
              <w:rPr>
                <w:b/>
                <w:sz w:val="18"/>
              </w:rPr>
              <w:t>起始字节</w:t>
            </w:r>
          </w:p>
        </w:tc>
        <w:tc>
          <w:tcPr>
            <w:tcW w:w="1654" w:type="dxa"/>
          </w:tcPr>
          <w:p w:rsidR="00F55565" w:rsidRDefault="00970F3D">
            <w:pPr>
              <w:pStyle w:val="TableParagraph"/>
              <w:spacing w:before="40"/>
              <w:ind w:left="176" w:right="167"/>
              <w:jc w:val="center"/>
              <w:rPr>
                <w:b/>
                <w:sz w:val="18"/>
              </w:rPr>
            </w:pPr>
            <w:r>
              <w:rPr>
                <w:b/>
                <w:sz w:val="18"/>
              </w:rPr>
              <w:t>字段</w:t>
            </w:r>
          </w:p>
        </w:tc>
        <w:tc>
          <w:tcPr>
            <w:tcW w:w="1655" w:type="dxa"/>
          </w:tcPr>
          <w:p w:rsidR="00F55565" w:rsidRDefault="00970F3D">
            <w:pPr>
              <w:pStyle w:val="TableParagraph"/>
              <w:spacing w:before="40"/>
              <w:ind w:left="466"/>
              <w:rPr>
                <w:b/>
                <w:sz w:val="18"/>
              </w:rPr>
            </w:pPr>
            <w:r>
              <w:rPr>
                <w:b/>
                <w:sz w:val="18"/>
              </w:rPr>
              <w:t>数据长度</w:t>
            </w:r>
          </w:p>
        </w:tc>
        <w:tc>
          <w:tcPr>
            <w:tcW w:w="4392" w:type="dxa"/>
          </w:tcPr>
          <w:p w:rsidR="00F55565" w:rsidRDefault="00970F3D">
            <w:pPr>
              <w:pStyle w:val="TableParagraph"/>
              <w:spacing w:before="40"/>
              <w:ind w:left="1994" w:right="1986"/>
              <w:jc w:val="center"/>
              <w:rPr>
                <w:b/>
                <w:sz w:val="18"/>
              </w:rPr>
            </w:pPr>
            <w:r>
              <w:rPr>
                <w:b/>
                <w:sz w:val="18"/>
              </w:rPr>
              <w:t>描述</w:t>
            </w:r>
          </w:p>
        </w:tc>
      </w:tr>
    </w:tbl>
    <w:p w:rsidR="00F55565" w:rsidRDefault="00F55565">
      <w:pPr>
        <w:jc w:val="center"/>
        <w:rPr>
          <w:sz w:val="18"/>
        </w:rPr>
        <w:sectPr w:rsidR="00F55565">
          <w:pgSz w:w="11910" w:h="16840"/>
          <w:pgMar w:top="1420" w:right="1020" w:bottom="280" w:left="1120" w:header="720" w:footer="720" w:gutter="0"/>
          <w:cols w:space="720"/>
        </w:sectPr>
      </w:pPr>
    </w:p>
    <w:tbl>
      <w:tblPr>
        <w:tblW w:w="9355" w:type="dxa"/>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54"/>
        <w:gridCol w:w="1654"/>
        <w:gridCol w:w="1655"/>
        <w:gridCol w:w="4392"/>
      </w:tblGrid>
      <w:tr w:rsidR="00F55565">
        <w:trPr>
          <w:trHeight w:val="935"/>
        </w:trPr>
        <w:tc>
          <w:tcPr>
            <w:tcW w:w="1654" w:type="dxa"/>
          </w:tcPr>
          <w:p w:rsidR="00F55565" w:rsidRDefault="00F55565">
            <w:pPr>
              <w:pStyle w:val="TableParagraph"/>
              <w:rPr>
                <w:rFonts w:ascii="黑体"/>
                <w:sz w:val="18"/>
              </w:rPr>
            </w:pPr>
          </w:p>
          <w:p w:rsidR="00F55565" w:rsidRDefault="00970F3D">
            <w:pPr>
              <w:pStyle w:val="TableParagraph"/>
              <w:spacing w:before="123"/>
              <w:ind w:left="9"/>
              <w:jc w:val="center"/>
              <w:rPr>
                <w:sz w:val="18"/>
              </w:rPr>
            </w:pPr>
            <w:r>
              <w:rPr>
                <w:sz w:val="18"/>
              </w:rPr>
              <w:t>0</w:t>
            </w:r>
          </w:p>
        </w:tc>
        <w:tc>
          <w:tcPr>
            <w:tcW w:w="1654" w:type="dxa"/>
          </w:tcPr>
          <w:p w:rsidR="00F55565" w:rsidRDefault="00F55565">
            <w:pPr>
              <w:pStyle w:val="TableParagraph"/>
              <w:rPr>
                <w:rFonts w:ascii="黑体"/>
                <w:sz w:val="18"/>
              </w:rPr>
            </w:pPr>
          </w:p>
          <w:p w:rsidR="00F55565" w:rsidRDefault="00970F3D">
            <w:pPr>
              <w:pStyle w:val="TableParagraph"/>
              <w:spacing w:before="123"/>
              <w:ind w:left="176" w:right="167"/>
              <w:jc w:val="center"/>
              <w:rPr>
                <w:sz w:val="18"/>
              </w:rPr>
            </w:pPr>
            <w:r>
              <w:rPr>
                <w:sz w:val="18"/>
              </w:rPr>
              <w:t>胎压报警位置</w:t>
            </w:r>
          </w:p>
        </w:tc>
        <w:tc>
          <w:tcPr>
            <w:tcW w:w="1655" w:type="dxa"/>
          </w:tcPr>
          <w:p w:rsidR="00F55565" w:rsidRDefault="00F55565">
            <w:pPr>
              <w:pStyle w:val="TableParagraph"/>
              <w:rPr>
                <w:rFonts w:ascii="黑体"/>
                <w:sz w:val="18"/>
              </w:rPr>
            </w:pPr>
          </w:p>
          <w:p w:rsidR="00F55565" w:rsidRDefault="00970F3D">
            <w:pPr>
              <w:pStyle w:val="TableParagraph"/>
              <w:spacing w:before="123"/>
              <w:ind w:left="86" w:right="78"/>
              <w:jc w:val="center"/>
              <w:rPr>
                <w:sz w:val="18"/>
              </w:rPr>
            </w:pPr>
            <w:r>
              <w:rPr>
                <w:sz w:val="18"/>
              </w:rPr>
              <w:t>BYTE</w:t>
            </w:r>
          </w:p>
        </w:tc>
        <w:tc>
          <w:tcPr>
            <w:tcW w:w="4392" w:type="dxa"/>
          </w:tcPr>
          <w:p w:rsidR="00F55565" w:rsidRDefault="00970F3D">
            <w:pPr>
              <w:pStyle w:val="TableParagraph"/>
              <w:spacing w:before="41"/>
              <w:ind w:left="107"/>
              <w:rPr>
                <w:sz w:val="18"/>
              </w:rPr>
            </w:pPr>
            <w:r>
              <w:rPr>
                <w:sz w:val="18"/>
              </w:rPr>
              <w:t>报警轮胎位置编号</w:t>
            </w:r>
          </w:p>
          <w:p w:rsidR="00F55565" w:rsidRDefault="00970F3D">
            <w:pPr>
              <w:pStyle w:val="TableParagraph"/>
              <w:spacing w:before="2" w:line="310" w:lineRule="atLeast"/>
              <w:ind w:left="107" w:right="96"/>
              <w:rPr>
                <w:sz w:val="18"/>
              </w:rPr>
            </w:pPr>
            <w:r>
              <w:rPr>
                <w:sz w:val="18"/>
              </w:rPr>
              <w:t>（</w:t>
            </w:r>
            <w:r>
              <w:rPr>
                <w:spacing w:val="-6"/>
                <w:sz w:val="18"/>
              </w:rPr>
              <w:t>从左前轮开始以</w:t>
            </w:r>
            <w:r>
              <w:rPr>
                <w:spacing w:val="-6"/>
                <w:sz w:val="18"/>
              </w:rPr>
              <w:t xml:space="preserve"> </w:t>
            </w:r>
            <w:r>
              <w:rPr>
                <w:sz w:val="18"/>
              </w:rPr>
              <w:t>Z</w:t>
            </w:r>
            <w:r>
              <w:rPr>
                <w:spacing w:val="-19"/>
                <w:sz w:val="18"/>
              </w:rPr>
              <w:t xml:space="preserve"> </w:t>
            </w:r>
            <w:r>
              <w:rPr>
                <w:spacing w:val="-19"/>
                <w:sz w:val="18"/>
              </w:rPr>
              <w:t>字形从</w:t>
            </w:r>
            <w:r>
              <w:rPr>
                <w:spacing w:val="-19"/>
                <w:sz w:val="18"/>
              </w:rPr>
              <w:t xml:space="preserve"> </w:t>
            </w:r>
            <w:r>
              <w:rPr>
                <w:sz w:val="18"/>
              </w:rPr>
              <w:t>00</w:t>
            </w:r>
            <w:r>
              <w:rPr>
                <w:spacing w:val="-13"/>
                <w:sz w:val="18"/>
              </w:rPr>
              <w:t xml:space="preserve"> </w:t>
            </w:r>
            <w:r>
              <w:rPr>
                <w:spacing w:val="-13"/>
                <w:sz w:val="18"/>
              </w:rPr>
              <w:t>依次编号，编号与是否</w:t>
            </w:r>
            <w:r>
              <w:rPr>
                <w:spacing w:val="-15"/>
                <w:sz w:val="18"/>
              </w:rPr>
              <w:t>安装</w:t>
            </w:r>
            <w:r>
              <w:rPr>
                <w:spacing w:val="-15"/>
                <w:sz w:val="18"/>
              </w:rPr>
              <w:t xml:space="preserve"> </w:t>
            </w:r>
            <w:r>
              <w:rPr>
                <w:sz w:val="18"/>
              </w:rPr>
              <w:t>TPMS</w:t>
            </w:r>
            <w:r>
              <w:rPr>
                <w:spacing w:val="-16"/>
                <w:sz w:val="18"/>
              </w:rPr>
              <w:t xml:space="preserve"> </w:t>
            </w:r>
            <w:r>
              <w:rPr>
                <w:spacing w:val="-16"/>
                <w:sz w:val="18"/>
              </w:rPr>
              <w:t>无关</w:t>
            </w:r>
            <w:r>
              <w:rPr>
                <w:sz w:val="18"/>
              </w:rPr>
              <w:t>）</w:t>
            </w:r>
          </w:p>
        </w:tc>
      </w:tr>
      <w:tr w:rsidR="00F55565">
        <w:trPr>
          <w:trHeight w:val="3120"/>
        </w:trPr>
        <w:tc>
          <w:tcPr>
            <w:tcW w:w="1654"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10"/>
              <w:rPr>
                <w:rFonts w:ascii="黑体"/>
              </w:rPr>
            </w:pPr>
          </w:p>
          <w:p w:rsidR="00F55565" w:rsidRDefault="00970F3D">
            <w:pPr>
              <w:pStyle w:val="TableParagraph"/>
              <w:ind w:left="9"/>
              <w:jc w:val="center"/>
              <w:rPr>
                <w:sz w:val="18"/>
              </w:rPr>
            </w:pPr>
            <w:r>
              <w:rPr>
                <w:sz w:val="18"/>
              </w:rPr>
              <w:t>1</w:t>
            </w:r>
          </w:p>
        </w:tc>
        <w:tc>
          <w:tcPr>
            <w:tcW w:w="1654"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10"/>
              <w:rPr>
                <w:rFonts w:ascii="黑体"/>
              </w:rPr>
            </w:pPr>
          </w:p>
          <w:p w:rsidR="00F55565" w:rsidRDefault="00970F3D">
            <w:pPr>
              <w:pStyle w:val="TableParagraph"/>
              <w:ind w:left="176" w:right="167"/>
              <w:jc w:val="center"/>
              <w:rPr>
                <w:sz w:val="18"/>
              </w:rPr>
            </w:pPr>
            <w:r>
              <w:rPr>
                <w:sz w:val="18"/>
              </w:rPr>
              <w:t>报警</w:t>
            </w:r>
            <w:r>
              <w:rPr>
                <w:sz w:val="18"/>
              </w:rPr>
              <w:t>/</w:t>
            </w:r>
            <w:r>
              <w:rPr>
                <w:sz w:val="18"/>
              </w:rPr>
              <w:t>事件类型</w:t>
            </w:r>
          </w:p>
        </w:tc>
        <w:tc>
          <w:tcPr>
            <w:tcW w:w="1655"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10"/>
              <w:rPr>
                <w:rFonts w:ascii="黑体"/>
              </w:rPr>
            </w:pPr>
          </w:p>
          <w:p w:rsidR="00F55565" w:rsidRDefault="00970F3D">
            <w:pPr>
              <w:pStyle w:val="TableParagraph"/>
              <w:ind w:left="86" w:right="78"/>
              <w:jc w:val="center"/>
              <w:rPr>
                <w:sz w:val="18"/>
              </w:rPr>
            </w:pPr>
            <w:r>
              <w:rPr>
                <w:sz w:val="18"/>
              </w:rPr>
              <w:t>WORD</w:t>
            </w:r>
          </w:p>
        </w:tc>
        <w:tc>
          <w:tcPr>
            <w:tcW w:w="4392" w:type="dxa"/>
          </w:tcPr>
          <w:p w:rsidR="00F55565" w:rsidRDefault="00970F3D">
            <w:pPr>
              <w:pStyle w:val="TableParagraph"/>
              <w:spacing w:before="41" w:line="324" w:lineRule="auto"/>
              <w:ind w:left="107" w:right="2021"/>
              <w:rPr>
                <w:sz w:val="18"/>
              </w:rPr>
            </w:pPr>
            <w:r>
              <w:rPr>
                <w:sz w:val="18"/>
              </w:rPr>
              <w:t>0</w:t>
            </w:r>
            <w:r>
              <w:rPr>
                <w:spacing w:val="-9"/>
                <w:sz w:val="18"/>
              </w:rPr>
              <w:t xml:space="preserve"> </w:t>
            </w:r>
            <w:r>
              <w:rPr>
                <w:spacing w:val="-9"/>
                <w:sz w:val="18"/>
              </w:rPr>
              <w:t>表示无报警</w:t>
            </w:r>
            <w:r>
              <w:rPr>
                <w:sz w:val="18"/>
              </w:rPr>
              <w:t>，</w:t>
            </w:r>
            <w:r>
              <w:rPr>
                <w:sz w:val="18"/>
              </w:rPr>
              <w:t>1</w:t>
            </w:r>
            <w:r>
              <w:rPr>
                <w:spacing w:val="-11"/>
                <w:sz w:val="18"/>
              </w:rPr>
              <w:t xml:space="preserve"> </w:t>
            </w:r>
            <w:r>
              <w:rPr>
                <w:spacing w:val="-11"/>
                <w:sz w:val="18"/>
              </w:rPr>
              <w:t>表示有报警</w:t>
            </w:r>
            <w:r>
              <w:rPr>
                <w:sz w:val="18"/>
              </w:rPr>
              <w:t>bit0</w:t>
            </w:r>
            <w:r>
              <w:rPr>
                <w:sz w:val="18"/>
              </w:rPr>
              <w:t>：胎压（定时上报）</w:t>
            </w:r>
            <w:r>
              <w:rPr>
                <w:sz w:val="18"/>
              </w:rPr>
              <w:t xml:space="preserve"> </w:t>
            </w:r>
            <w:r>
              <w:rPr>
                <w:sz w:val="18"/>
              </w:rPr>
              <w:t>bit1</w:t>
            </w:r>
            <w:r>
              <w:rPr>
                <w:sz w:val="18"/>
              </w:rPr>
              <w:t>：</w:t>
            </w:r>
            <w:r>
              <w:rPr>
                <w:sz w:val="18"/>
              </w:rPr>
              <w:t xml:space="preserve"> </w:t>
            </w:r>
            <w:r>
              <w:rPr>
                <w:sz w:val="18"/>
              </w:rPr>
              <w:t>胎</w:t>
            </w:r>
            <w:r>
              <w:rPr>
                <w:sz w:val="18"/>
              </w:rPr>
              <w:t xml:space="preserve"> </w:t>
            </w:r>
            <w:r>
              <w:rPr>
                <w:sz w:val="18"/>
              </w:rPr>
              <w:t>压</w:t>
            </w:r>
            <w:r>
              <w:rPr>
                <w:sz w:val="18"/>
              </w:rPr>
              <w:t xml:space="preserve"> </w:t>
            </w:r>
            <w:r>
              <w:rPr>
                <w:sz w:val="18"/>
              </w:rPr>
              <w:t>过</w:t>
            </w:r>
            <w:r>
              <w:rPr>
                <w:sz w:val="18"/>
              </w:rPr>
              <w:t xml:space="preserve"> </w:t>
            </w:r>
            <w:r>
              <w:rPr>
                <w:sz w:val="18"/>
              </w:rPr>
              <w:t>高</w:t>
            </w:r>
            <w:r>
              <w:rPr>
                <w:sz w:val="18"/>
              </w:rPr>
              <w:t xml:space="preserve"> </w:t>
            </w:r>
            <w:r>
              <w:rPr>
                <w:sz w:val="18"/>
              </w:rPr>
              <w:t>报</w:t>
            </w:r>
            <w:r>
              <w:rPr>
                <w:sz w:val="18"/>
              </w:rPr>
              <w:t xml:space="preserve"> </w:t>
            </w:r>
            <w:r>
              <w:rPr>
                <w:sz w:val="18"/>
              </w:rPr>
              <w:t>警</w:t>
            </w:r>
            <w:r>
              <w:rPr>
                <w:sz w:val="18"/>
              </w:rPr>
              <w:t xml:space="preserve"> bit2</w:t>
            </w:r>
            <w:r>
              <w:rPr>
                <w:sz w:val="18"/>
              </w:rPr>
              <w:t>：</w:t>
            </w:r>
            <w:r>
              <w:rPr>
                <w:sz w:val="18"/>
              </w:rPr>
              <w:t xml:space="preserve"> </w:t>
            </w:r>
            <w:r>
              <w:rPr>
                <w:sz w:val="18"/>
              </w:rPr>
              <w:t>胎</w:t>
            </w:r>
            <w:r>
              <w:rPr>
                <w:sz w:val="18"/>
              </w:rPr>
              <w:t xml:space="preserve"> </w:t>
            </w:r>
            <w:r>
              <w:rPr>
                <w:sz w:val="18"/>
              </w:rPr>
              <w:t>压</w:t>
            </w:r>
            <w:r>
              <w:rPr>
                <w:sz w:val="18"/>
              </w:rPr>
              <w:t xml:space="preserve"> </w:t>
            </w:r>
            <w:r>
              <w:rPr>
                <w:sz w:val="18"/>
              </w:rPr>
              <w:t>过</w:t>
            </w:r>
            <w:r>
              <w:rPr>
                <w:sz w:val="18"/>
              </w:rPr>
              <w:t xml:space="preserve"> </w:t>
            </w:r>
            <w:r>
              <w:rPr>
                <w:sz w:val="18"/>
              </w:rPr>
              <w:t>低</w:t>
            </w:r>
            <w:r>
              <w:rPr>
                <w:sz w:val="18"/>
              </w:rPr>
              <w:t xml:space="preserve"> </w:t>
            </w:r>
            <w:r>
              <w:rPr>
                <w:sz w:val="18"/>
              </w:rPr>
              <w:t>报</w:t>
            </w:r>
            <w:r>
              <w:rPr>
                <w:sz w:val="18"/>
              </w:rPr>
              <w:t xml:space="preserve"> </w:t>
            </w:r>
            <w:r>
              <w:rPr>
                <w:sz w:val="18"/>
              </w:rPr>
              <w:t>警</w:t>
            </w:r>
            <w:r>
              <w:rPr>
                <w:sz w:val="18"/>
              </w:rPr>
              <w:t xml:space="preserve"> bit3</w:t>
            </w:r>
            <w:r>
              <w:rPr>
                <w:sz w:val="18"/>
              </w:rPr>
              <w:t>：</w:t>
            </w:r>
            <w:r>
              <w:rPr>
                <w:sz w:val="18"/>
              </w:rPr>
              <w:t xml:space="preserve"> </w:t>
            </w:r>
            <w:r>
              <w:rPr>
                <w:sz w:val="18"/>
              </w:rPr>
              <w:t>胎</w:t>
            </w:r>
            <w:r>
              <w:rPr>
                <w:sz w:val="18"/>
              </w:rPr>
              <w:t xml:space="preserve"> </w:t>
            </w:r>
            <w:r>
              <w:rPr>
                <w:sz w:val="18"/>
              </w:rPr>
              <w:t>温</w:t>
            </w:r>
            <w:r>
              <w:rPr>
                <w:sz w:val="18"/>
              </w:rPr>
              <w:t xml:space="preserve"> </w:t>
            </w:r>
            <w:r>
              <w:rPr>
                <w:sz w:val="18"/>
              </w:rPr>
              <w:t>过</w:t>
            </w:r>
            <w:r>
              <w:rPr>
                <w:sz w:val="18"/>
              </w:rPr>
              <w:t xml:space="preserve"> </w:t>
            </w:r>
            <w:r>
              <w:rPr>
                <w:sz w:val="18"/>
              </w:rPr>
              <w:t>高</w:t>
            </w:r>
            <w:r>
              <w:rPr>
                <w:sz w:val="18"/>
              </w:rPr>
              <w:t xml:space="preserve"> </w:t>
            </w:r>
            <w:r>
              <w:rPr>
                <w:sz w:val="18"/>
              </w:rPr>
              <w:t>报</w:t>
            </w:r>
            <w:r>
              <w:rPr>
                <w:sz w:val="18"/>
              </w:rPr>
              <w:t xml:space="preserve"> </w:t>
            </w:r>
            <w:r>
              <w:rPr>
                <w:sz w:val="18"/>
              </w:rPr>
              <w:t>警</w:t>
            </w:r>
            <w:r>
              <w:rPr>
                <w:sz w:val="18"/>
              </w:rPr>
              <w:t xml:space="preserve"> bit4</w:t>
            </w:r>
            <w:r>
              <w:rPr>
                <w:sz w:val="18"/>
              </w:rPr>
              <w:t>：传感器异常报警</w:t>
            </w:r>
            <w:r>
              <w:rPr>
                <w:sz w:val="18"/>
              </w:rPr>
              <w:t>bit5</w:t>
            </w:r>
            <w:r>
              <w:rPr>
                <w:sz w:val="18"/>
              </w:rPr>
              <w:t>：胎压不平衡报警</w:t>
            </w:r>
            <w:r>
              <w:rPr>
                <w:sz w:val="18"/>
              </w:rPr>
              <w:t>bit6</w:t>
            </w:r>
            <w:r>
              <w:rPr>
                <w:sz w:val="18"/>
              </w:rPr>
              <w:t>：</w:t>
            </w:r>
            <w:r>
              <w:rPr>
                <w:sz w:val="18"/>
              </w:rPr>
              <w:t xml:space="preserve"> </w:t>
            </w:r>
            <w:r>
              <w:rPr>
                <w:sz w:val="18"/>
              </w:rPr>
              <w:t>慢</w:t>
            </w:r>
            <w:r>
              <w:rPr>
                <w:sz w:val="18"/>
              </w:rPr>
              <w:t xml:space="preserve"> </w:t>
            </w:r>
            <w:r>
              <w:rPr>
                <w:sz w:val="18"/>
              </w:rPr>
              <w:t>漏</w:t>
            </w:r>
            <w:r>
              <w:rPr>
                <w:sz w:val="18"/>
              </w:rPr>
              <w:t xml:space="preserve"> </w:t>
            </w:r>
            <w:r>
              <w:rPr>
                <w:sz w:val="18"/>
              </w:rPr>
              <w:t>气</w:t>
            </w:r>
            <w:r>
              <w:rPr>
                <w:sz w:val="18"/>
              </w:rPr>
              <w:t xml:space="preserve"> </w:t>
            </w:r>
            <w:r>
              <w:rPr>
                <w:sz w:val="18"/>
              </w:rPr>
              <w:t>报</w:t>
            </w:r>
            <w:r>
              <w:rPr>
                <w:sz w:val="18"/>
              </w:rPr>
              <w:t xml:space="preserve"> </w:t>
            </w:r>
            <w:r>
              <w:rPr>
                <w:sz w:val="18"/>
              </w:rPr>
              <w:t>警</w:t>
            </w:r>
            <w:r>
              <w:rPr>
                <w:sz w:val="18"/>
              </w:rPr>
              <w:t xml:space="preserve"> bit7</w:t>
            </w:r>
            <w:r>
              <w:rPr>
                <w:sz w:val="18"/>
              </w:rPr>
              <w:t>：电池电量低报警</w:t>
            </w:r>
          </w:p>
          <w:p w:rsidR="00F55565" w:rsidRDefault="00970F3D">
            <w:pPr>
              <w:pStyle w:val="TableParagraph"/>
              <w:spacing w:before="6"/>
              <w:ind w:left="107"/>
              <w:rPr>
                <w:sz w:val="18"/>
              </w:rPr>
            </w:pPr>
            <w:r>
              <w:rPr>
                <w:sz w:val="18"/>
              </w:rPr>
              <w:t>bit8~bit15</w:t>
            </w:r>
            <w:r>
              <w:rPr>
                <w:sz w:val="18"/>
              </w:rPr>
              <w:t>：自定义</w:t>
            </w:r>
          </w:p>
        </w:tc>
      </w:tr>
      <w:tr w:rsidR="00F55565">
        <w:trPr>
          <w:trHeight w:val="312"/>
        </w:trPr>
        <w:tc>
          <w:tcPr>
            <w:tcW w:w="1654" w:type="dxa"/>
          </w:tcPr>
          <w:p w:rsidR="00F55565" w:rsidRDefault="00970F3D">
            <w:pPr>
              <w:pStyle w:val="TableParagraph"/>
              <w:spacing w:before="40"/>
              <w:ind w:left="9"/>
              <w:jc w:val="center"/>
              <w:rPr>
                <w:sz w:val="18"/>
              </w:rPr>
            </w:pPr>
            <w:r>
              <w:rPr>
                <w:sz w:val="18"/>
              </w:rPr>
              <w:t>3</w:t>
            </w:r>
          </w:p>
        </w:tc>
        <w:tc>
          <w:tcPr>
            <w:tcW w:w="1654" w:type="dxa"/>
          </w:tcPr>
          <w:p w:rsidR="00F55565" w:rsidRDefault="00970F3D">
            <w:pPr>
              <w:pStyle w:val="TableParagraph"/>
              <w:spacing w:before="40"/>
              <w:ind w:left="176" w:right="167"/>
              <w:jc w:val="center"/>
              <w:rPr>
                <w:sz w:val="18"/>
              </w:rPr>
            </w:pPr>
            <w:r>
              <w:rPr>
                <w:sz w:val="18"/>
              </w:rPr>
              <w:t>胎压</w:t>
            </w:r>
          </w:p>
        </w:tc>
        <w:tc>
          <w:tcPr>
            <w:tcW w:w="1655" w:type="dxa"/>
          </w:tcPr>
          <w:p w:rsidR="00F55565" w:rsidRDefault="00970F3D">
            <w:pPr>
              <w:pStyle w:val="TableParagraph"/>
              <w:spacing w:before="40"/>
              <w:ind w:left="86" w:right="78"/>
              <w:jc w:val="center"/>
              <w:rPr>
                <w:sz w:val="18"/>
              </w:rPr>
            </w:pPr>
            <w:r>
              <w:rPr>
                <w:sz w:val="18"/>
              </w:rPr>
              <w:t>WORD</w:t>
            </w:r>
          </w:p>
        </w:tc>
        <w:tc>
          <w:tcPr>
            <w:tcW w:w="4392" w:type="dxa"/>
          </w:tcPr>
          <w:p w:rsidR="00F55565" w:rsidRDefault="00970F3D">
            <w:pPr>
              <w:pStyle w:val="TableParagraph"/>
              <w:spacing w:before="40"/>
              <w:ind w:left="107"/>
              <w:rPr>
                <w:sz w:val="18"/>
              </w:rPr>
            </w:pPr>
            <w:r>
              <w:rPr>
                <w:sz w:val="18"/>
              </w:rPr>
              <w:t>单位</w:t>
            </w:r>
            <w:r>
              <w:rPr>
                <w:sz w:val="18"/>
              </w:rPr>
              <w:t xml:space="preserve"> Kpa</w:t>
            </w:r>
          </w:p>
        </w:tc>
      </w:tr>
      <w:tr w:rsidR="00F55565">
        <w:trPr>
          <w:trHeight w:val="312"/>
        </w:trPr>
        <w:tc>
          <w:tcPr>
            <w:tcW w:w="1654" w:type="dxa"/>
          </w:tcPr>
          <w:p w:rsidR="00F55565" w:rsidRDefault="00970F3D">
            <w:pPr>
              <w:pStyle w:val="TableParagraph"/>
              <w:spacing w:before="40"/>
              <w:ind w:left="9"/>
              <w:jc w:val="center"/>
              <w:rPr>
                <w:sz w:val="18"/>
              </w:rPr>
            </w:pPr>
            <w:r>
              <w:rPr>
                <w:sz w:val="18"/>
              </w:rPr>
              <w:t>5</w:t>
            </w:r>
          </w:p>
        </w:tc>
        <w:tc>
          <w:tcPr>
            <w:tcW w:w="1654" w:type="dxa"/>
          </w:tcPr>
          <w:p w:rsidR="00F55565" w:rsidRDefault="00970F3D">
            <w:pPr>
              <w:pStyle w:val="TableParagraph"/>
              <w:spacing w:before="40"/>
              <w:ind w:left="176" w:right="167"/>
              <w:jc w:val="center"/>
              <w:rPr>
                <w:sz w:val="18"/>
              </w:rPr>
            </w:pPr>
            <w:r>
              <w:rPr>
                <w:sz w:val="18"/>
              </w:rPr>
              <w:t>胎温</w:t>
            </w:r>
          </w:p>
        </w:tc>
        <w:tc>
          <w:tcPr>
            <w:tcW w:w="1655" w:type="dxa"/>
          </w:tcPr>
          <w:p w:rsidR="00F55565" w:rsidRDefault="00970F3D">
            <w:pPr>
              <w:pStyle w:val="TableParagraph"/>
              <w:spacing w:before="40"/>
              <w:ind w:left="86" w:right="78"/>
              <w:jc w:val="center"/>
              <w:rPr>
                <w:sz w:val="18"/>
              </w:rPr>
            </w:pPr>
            <w:r>
              <w:rPr>
                <w:sz w:val="18"/>
              </w:rPr>
              <w:t>WORD</w:t>
            </w:r>
          </w:p>
        </w:tc>
        <w:tc>
          <w:tcPr>
            <w:tcW w:w="4392" w:type="dxa"/>
          </w:tcPr>
          <w:p w:rsidR="00F55565" w:rsidRDefault="00970F3D">
            <w:pPr>
              <w:pStyle w:val="TableParagraph"/>
              <w:spacing w:before="40"/>
              <w:ind w:left="107"/>
              <w:rPr>
                <w:sz w:val="18"/>
              </w:rPr>
            </w:pPr>
            <w:r>
              <w:rPr>
                <w:sz w:val="18"/>
              </w:rPr>
              <w:t>单位</w:t>
            </w:r>
            <w:r>
              <w:rPr>
                <w:sz w:val="18"/>
              </w:rPr>
              <w:t xml:space="preserve"> ℃</w:t>
            </w:r>
          </w:p>
        </w:tc>
      </w:tr>
      <w:tr w:rsidR="00F55565">
        <w:trPr>
          <w:trHeight w:val="312"/>
        </w:trPr>
        <w:tc>
          <w:tcPr>
            <w:tcW w:w="1654" w:type="dxa"/>
          </w:tcPr>
          <w:p w:rsidR="00F55565" w:rsidRDefault="00970F3D">
            <w:pPr>
              <w:pStyle w:val="TableParagraph"/>
              <w:spacing w:before="40"/>
              <w:ind w:left="9"/>
              <w:jc w:val="center"/>
              <w:rPr>
                <w:sz w:val="18"/>
              </w:rPr>
            </w:pPr>
            <w:r>
              <w:rPr>
                <w:sz w:val="18"/>
              </w:rPr>
              <w:t>7</w:t>
            </w:r>
          </w:p>
        </w:tc>
        <w:tc>
          <w:tcPr>
            <w:tcW w:w="1654" w:type="dxa"/>
          </w:tcPr>
          <w:p w:rsidR="00F55565" w:rsidRDefault="00970F3D">
            <w:pPr>
              <w:pStyle w:val="TableParagraph"/>
              <w:spacing w:before="40"/>
              <w:ind w:left="176" w:right="167"/>
              <w:jc w:val="center"/>
              <w:rPr>
                <w:sz w:val="18"/>
              </w:rPr>
            </w:pPr>
            <w:r>
              <w:rPr>
                <w:sz w:val="18"/>
              </w:rPr>
              <w:t>电池电量</w:t>
            </w:r>
          </w:p>
        </w:tc>
        <w:tc>
          <w:tcPr>
            <w:tcW w:w="1655" w:type="dxa"/>
          </w:tcPr>
          <w:p w:rsidR="00F55565" w:rsidRDefault="00970F3D">
            <w:pPr>
              <w:pStyle w:val="TableParagraph"/>
              <w:spacing w:before="40"/>
              <w:ind w:left="86" w:right="78"/>
              <w:jc w:val="center"/>
              <w:rPr>
                <w:sz w:val="18"/>
              </w:rPr>
            </w:pPr>
            <w:r>
              <w:rPr>
                <w:sz w:val="18"/>
              </w:rPr>
              <w:t>WORD</w:t>
            </w:r>
          </w:p>
        </w:tc>
        <w:tc>
          <w:tcPr>
            <w:tcW w:w="4392" w:type="dxa"/>
          </w:tcPr>
          <w:p w:rsidR="00F55565" w:rsidRDefault="00970F3D">
            <w:pPr>
              <w:pStyle w:val="TableParagraph"/>
              <w:spacing w:before="40"/>
              <w:ind w:left="107"/>
              <w:rPr>
                <w:sz w:val="18"/>
              </w:rPr>
            </w:pPr>
            <w:r>
              <w:rPr>
                <w:sz w:val="18"/>
              </w:rPr>
              <w:t>单位</w:t>
            </w:r>
            <w:r>
              <w:rPr>
                <w:sz w:val="18"/>
              </w:rPr>
              <w:t xml:space="preserve"> %</w:t>
            </w:r>
          </w:p>
        </w:tc>
      </w:tr>
    </w:tbl>
    <w:p w:rsidR="00F55565" w:rsidRDefault="00F55565">
      <w:pPr>
        <w:pStyle w:val="a3"/>
        <w:spacing w:before="5"/>
        <w:rPr>
          <w:rFonts w:ascii="黑体"/>
          <w:sz w:val="8"/>
        </w:rPr>
      </w:pPr>
    </w:p>
    <w:p w:rsidR="00F55565" w:rsidRDefault="00970F3D">
      <w:pPr>
        <w:pStyle w:val="a4"/>
        <w:numPr>
          <w:ilvl w:val="2"/>
          <w:numId w:val="4"/>
        </w:numPr>
        <w:tabs>
          <w:tab w:val="left" w:pos="1414"/>
          <w:tab w:val="left" w:pos="1415"/>
        </w:tabs>
        <w:spacing w:before="70"/>
        <w:rPr>
          <w:rFonts w:ascii="黑体" w:eastAsia="黑体"/>
          <w:sz w:val="21"/>
        </w:rPr>
      </w:pPr>
      <w:r>
        <w:rPr>
          <w:rFonts w:ascii="黑体" w:eastAsia="黑体" w:hint="eastAsia"/>
          <w:sz w:val="21"/>
        </w:rPr>
        <w:t>盲点检测系统报警</w:t>
      </w:r>
    </w:p>
    <w:p w:rsidR="00F55565" w:rsidRDefault="00F55565">
      <w:pPr>
        <w:pStyle w:val="a3"/>
        <w:spacing w:before="7"/>
        <w:rPr>
          <w:rFonts w:ascii="黑体"/>
          <w:sz w:val="15"/>
        </w:rPr>
      </w:pPr>
    </w:p>
    <w:p w:rsidR="00F55565" w:rsidRDefault="00970F3D">
      <w:pPr>
        <w:pStyle w:val="a3"/>
        <w:tabs>
          <w:tab w:val="left" w:pos="681"/>
        </w:tabs>
        <w:ind w:right="99"/>
        <w:jc w:val="center"/>
        <w:rPr>
          <w:rFonts w:ascii="黑体" w:eastAsia="黑体"/>
        </w:rPr>
      </w:pPr>
      <w:r>
        <w:rPr>
          <w:rFonts w:ascii="黑体" w:eastAsia="黑体" w:hint="eastAsia"/>
        </w:rPr>
        <w:t>表</w:t>
      </w:r>
      <w:r>
        <w:rPr>
          <w:rFonts w:ascii="黑体" w:eastAsia="黑体" w:hint="eastAsia"/>
        </w:rPr>
        <w:t>23</w:t>
      </w:r>
      <w:r>
        <w:rPr>
          <w:rFonts w:ascii="黑体" w:eastAsia="黑体" w:hint="eastAsia"/>
        </w:rPr>
        <w:tab/>
      </w:r>
      <w:r>
        <w:rPr>
          <w:rFonts w:ascii="黑体" w:eastAsia="黑体" w:hint="eastAsia"/>
        </w:rPr>
        <w:t>盲区监测功能报警定义数据格式</w:t>
      </w:r>
    </w:p>
    <w:p w:rsidR="00F55565" w:rsidRDefault="00F55565">
      <w:pPr>
        <w:pStyle w:val="a3"/>
        <w:spacing w:before="11"/>
        <w:rPr>
          <w:rFonts w:ascii="黑体"/>
          <w:sz w:val="13"/>
        </w:rPr>
      </w:pPr>
    </w:p>
    <w:tbl>
      <w:tblPr>
        <w:tblW w:w="9365" w:type="dxa"/>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56"/>
        <w:gridCol w:w="1656"/>
        <w:gridCol w:w="1656"/>
        <w:gridCol w:w="4397"/>
      </w:tblGrid>
      <w:tr w:rsidR="00F55565">
        <w:trPr>
          <w:trHeight w:val="341"/>
        </w:trPr>
        <w:tc>
          <w:tcPr>
            <w:tcW w:w="1656" w:type="dxa"/>
          </w:tcPr>
          <w:p w:rsidR="00F55565" w:rsidRDefault="00970F3D">
            <w:pPr>
              <w:pStyle w:val="TableParagraph"/>
              <w:spacing w:before="56"/>
              <w:ind w:left="222" w:right="211"/>
              <w:jc w:val="center"/>
              <w:rPr>
                <w:b/>
                <w:sz w:val="18"/>
              </w:rPr>
            </w:pPr>
            <w:r>
              <w:rPr>
                <w:b/>
                <w:sz w:val="18"/>
              </w:rPr>
              <w:t>起始字节</w:t>
            </w:r>
          </w:p>
        </w:tc>
        <w:tc>
          <w:tcPr>
            <w:tcW w:w="1656" w:type="dxa"/>
          </w:tcPr>
          <w:p w:rsidR="00F55565" w:rsidRDefault="00970F3D">
            <w:pPr>
              <w:pStyle w:val="TableParagraph"/>
              <w:spacing w:before="56"/>
              <w:ind w:left="222" w:right="214"/>
              <w:jc w:val="center"/>
              <w:rPr>
                <w:b/>
                <w:sz w:val="18"/>
              </w:rPr>
            </w:pPr>
            <w:r>
              <w:rPr>
                <w:b/>
                <w:sz w:val="18"/>
              </w:rPr>
              <w:t>字段</w:t>
            </w:r>
          </w:p>
        </w:tc>
        <w:tc>
          <w:tcPr>
            <w:tcW w:w="1656" w:type="dxa"/>
          </w:tcPr>
          <w:p w:rsidR="00F55565" w:rsidRDefault="00970F3D">
            <w:pPr>
              <w:pStyle w:val="TableParagraph"/>
              <w:spacing w:before="56"/>
              <w:ind w:left="222" w:right="211"/>
              <w:jc w:val="center"/>
              <w:rPr>
                <w:b/>
                <w:sz w:val="18"/>
              </w:rPr>
            </w:pPr>
            <w:r>
              <w:rPr>
                <w:b/>
                <w:sz w:val="18"/>
              </w:rPr>
              <w:t>数据长度</w:t>
            </w:r>
          </w:p>
        </w:tc>
        <w:tc>
          <w:tcPr>
            <w:tcW w:w="4397" w:type="dxa"/>
          </w:tcPr>
          <w:p w:rsidR="00F55565" w:rsidRDefault="00970F3D">
            <w:pPr>
              <w:pStyle w:val="TableParagraph"/>
              <w:spacing w:before="56"/>
              <w:ind w:left="1725" w:right="1717"/>
              <w:jc w:val="center"/>
              <w:rPr>
                <w:b/>
                <w:sz w:val="18"/>
              </w:rPr>
            </w:pPr>
            <w:r>
              <w:rPr>
                <w:b/>
                <w:sz w:val="18"/>
              </w:rPr>
              <w:t>描述及要求</w:t>
            </w:r>
          </w:p>
        </w:tc>
      </w:tr>
      <w:tr w:rsidR="00F55565">
        <w:trPr>
          <w:trHeight w:val="342"/>
        </w:trPr>
        <w:tc>
          <w:tcPr>
            <w:tcW w:w="1656" w:type="dxa"/>
          </w:tcPr>
          <w:p w:rsidR="00F55565" w:rsidRDefault="00970F3D">
            <w:pPr>
              <w:pStyle w:val="TableParagraph"/>
              <w:spacing w:before="57"/>
              <w:ind w:left="7"/>
              <w:jc w:val="center"/>
              <w:rPr>
                <w:sz w:val="18"/>
              </w:rPr>
            </w:pPr>
            <w:r>
              <w:rPr>
                <w:sz w:val="18"/>
              </w:rPr>
              <w:t>0</w:t>
            </w:r>
          </w:p>
        </w:tc>
        <w:tc>
          <w:tcPr>
            <w:tcW w:w="1656" w:type="dxa"/>
          </w:tcPr>
          <w:p w:rsidR="00F55565" w:rsidRDefault="00970F3D">
            <w:pPr>
              <w:pStyle w:val="TableParagraph"/>
              <w:spacing w:before="57"/>
              <w:ind w:left="222" w:right="213"/>
              <w:jc w:val="center"/>
              <w:rPr>
                <w:sz w:val="18"/>
              </w:rPr>
            </w:pPr>
            <w:r>
              <w:rPr>
                <w:sz w:val="18"/>
              </w:rPr>
              <w:t>报警</w:t>
            </w:r>
            <w:r>
              <w:rPr>
                <w:sz w:val="18"/>
              </w:rPr>
              <w:t xml:space="preserve"> ID</w:t>
            </w:r>
          </w:p>
        </w:tc>
        <w:tc>
          <w:tcPr>
            <w:tcW w:w="1656" w:type="dxa"/>
          </w:tcPr>
          <w:p w:rsidR="00F55565" w:rsidRDefault="00970F3D">
            <w:pPr>
              <w:pStyle w:val="TableParagraph"/>
              <w:spacing w:before="57"/>
              <w:ind w:left="221" w:right="214"/>
              <w:jc w:val="center"/>
              <w:rPr>
                <w:sz w:val="18"/>
              </w:rPr>
            </w:pPr>
            <w:r>
              <w:rPr>
                <w:sz w:val="18"/>
              </w:rPr>
              <w:t>DWORD</w:t>
            </w:r>
          </w:p>
        </w:tc>
        <w:tc>
          <w:tcPr>
            <w:tcW w:w="4397" w:type="dxa"/>
          </w:tcPr>
          <w:p w:rsidR="00F55565" w:rsidRDefault="00970F3D">
            <w:pPr>
              <w:pStyle w:val="TableParagraph"/>
              <w:spacing w:before="57"/>
              <w:ind w:left="78" w:right="-15"/>
              <w:rPr>
                <w:sz w:val="18"/>
              </w:rPr>
            </w:pPr>
            <w:r>
              <w:rPr>
                <w:spacing w:val="-5"/>
                <w:sz w:val="18"/>
              </w:rPr>
              <w:t>按照报警先后，从</w:t>
            </w:r>
            <w:r>
              <w:rPr>
                <w:spacing w:val="-5"/>
                <w:sz w:val="18"/>
              </w:rPr>
              <w:t xml:space="preserve"> </w:t>
            </w:r>
            <w:r>
              <w:rPr>
                <w:sz w:val="18"/>
              </w:rPr>
              <w:t>0</w:t>
            </w:r>
            <w:r>
              <w:rPr>
                <w:spacing w:val="-8"/>
                <w:sz w:val="18"/>
              </w:rPr>
              <w:t xml:space="preserve"> </w:t>
            </w:r>
            <w:r>
              <w:rPr>
                <w:spacing w:val="-8"/>
                <w:sz w:val="18"/>
              </w:rPr>
              <w:t>开始循环累加，不区分报警类型。</w:t>
            </w:r>
          </w:p>
        </w:tc>
      </w:tr>
      <w:tr w:rsidR="00F55565">
        <w:trPr>
          <w:trHeight w:val="1901"/>
        </w:trPr>
        <w:tc>
          <w:tcPr>
            <w:tcW w:w="1656"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970F3D">
            <w:pPr>
              <w:pStyle w:val="TableParagraph"/>
              <w:spacing w:before="143"/>
              <w:ind w:left="7"/>
              <w:jc w:val="center"/>
              <w:rPr>
                <w:sz w:val="18"/>
              </w:rPr>
            </w:pPr>
            <w:r>
              <w:rPr>
                <w:sz w:val="18"/>
              </w:rPr>
              <w:t>4</w:t>
            </w:r>
          </w:p>
        </w:tc>
        <w:tc>
          <w:tcPr>
            <w:tcW w:w="1656"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970F3D">
            <w:pPr>
              <w:pStyle w:val="TableParagraph"/>
              <w:spacing w:before="143"/>
              <w:ind w:left="222" w:right="214"/>
              <w:jc w:val="center"/>
              <w:rPr>
                <w:sz w:val="18"/>
              </w:rPr>
            </w:pPr>
            <w:r>
              <w:rPr>
                <w:sz w:val="18"/>
              </w:rPr>
              <w:t>标志状态</w:t>
            </w:r>
          </w:p>
        </w:tc>
        <w:tc>
          <w:tcPr>
            <w:tcW w:w="1656"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970F3D">
            <w:pPr>
              <w:pStyle w:val="TableParagraph"/>
              <w:spacing w:before="143"/>
              <w:ind w:left="222" w:right="213"/>
              <w:jc w:val="center"/>
              <w:rPr>
                <w:sz w:val="18"/>
              </w:rPr>
            </w:pPr>
            <w:r>
              <w:rPr>
                <w:sz w:val="18"/>
              </w:rPr>
              <w:t>BYTE</w:t>
            </w:r>
          </w:p>
        </w:tc>
        <w:tc>
          <w:tcPr>
            <w:tcW w:w="4397" w:type="dxa"/>
          </w:tcPr>
          <w:p w:rsidR="00F55565" w:rsidRDefault="00970F3D">
            <w:pPr>
              <w:pStyle w:val="TableParagraph"/>
              <w:spacing w:before="55"/>
              <w:ind w:left="78"/>
              <w:rPr>
                <w:sz w:val="18"/>
              </w:rPr>
            </w:pPr>
            <w:r>
              <w:rPr>
                <w:sz w:val="18"/>
              </w:rPr>
              <w:t>0x00</w:t>
            </w:r>
            <w:r>
              <w:rPr>
                <w:sz w:val="18"/>
              </w:rPr>
              <w:t>：不可用</w:t>
            </w:r>
          </w:p>
          <w:p w:rsidR="00F55565" w:rsidRDefault="00970F3D">
            <w:pPr>
              <w:pStyle w:val="TableParagraph"/>
              <w:spacing w:before="81"/>
              <w:ind w:left="78"/>
              <w:rPr>
                <w:sz w:val="18"/>
              </w:rPr>
            </w:pPr>
            <w:r>
              <w:rPr>
                <w:spacing w:val="-1"/>
                <w:sz w:val="18"/>
              </w:rPr>
              <w:t>0x01</w:t>
            </w:r>
            <w:r>
              <w:rPr>
                <w:spacing w:val="-1"/>
                <w:sz w:val="18"/>
              </w:rPr>
              <w:t>：开始标志</w:t>
            </w:r>
          </w:p>
          <w:p w:rsidR="00F55565" w:rsidRDefault="00970F3D">
            <w:pPr>
              <w:pStyle w:val="TableParagraph"/>
              <w:spacing w:before="82"/>
              <w:ind w:left="78"/>
              <w:rPr>
                <w:sz w:val="18"/>
              </w:rPr>
            </w:pPr>
            <w:r>
              <w:rPr>
                <w:spacing w:val="-1"/>
                <w:sz w:val="18"/>
              </w:rPr>
              <w:t>0x02</w:t>
            </w:r>
            <w:r>
              <w:rPr>
                <w:spacing w:val="-1"/>
                <w:sz w:val="18"/>
              </w:rPr>
              <w:t>：结束标志</w:t>
            </w:r>
          </w:p>
          <w:p w:rsidR="00F55565" w:rsidRDefault="00970F3D">
            <w:pPr>
              <w:pStyle w:val="TableParagraph"/>
              <w:spacing w:before="2" w:line="310" w:lineRule="atLeast"/>
              <w:ind w:left="78" w:right="-15"/>
              <w:rPr>
                <w:sz w:val="18"/>
              </w:rPr>
            </w:pPr>
            <w:r>
              <w:rPr>
                <w:spacing w:val="-1"/>
                <w:sz w:val="18"/>
              </w:rPr>
              <w:t>该字段仅适用于有开始和结束标志类型的报警或事件，</w:t>
            </w:r>
            <w:r>
              <w:rPr>
                <w:spacing w:val="-1"/>
                <w:sz w:val="18"/>
              </w:rPr>
              <w:t xml:space="preserve"> </w:t>
            </w:r>
            <w:r>
              <w:rPr>
                <w:sz w:val="18"/>
              </w:rPr>
              <w:t>报警类型或事件类型无开始和结束标志，则该位不可</w:t>
            </w:r>
            <w:r>
              <w:rPr>
                <w:sz w:val="18"/>
              </w:rPr>
              <w:t xml:space="preserve"> </w:t>
            </w:r>
            <w:r>
              <w:rPr>
                <w:spacing w:val="-9"/>
                <w:sz w:val="18"/>
              </w:rPr>
              <w:t>用，填入</w:t>
            </w:r>
            <w:r>
              <w:rPr>
                <w:spacing w:val="-9"/>
                <w:sz w:val="18"/>
              </w:rPr>
              <w:t xml:space="preserve"> </w:t>
            </w:r>
            <w:r>
              <w:rPr>
                <w:sz w:val="18"/>
              </w:rPr>
              <w:t>0x00</w:t>
            </w:r>
            <w:r>
              <w:rPr>
                <w:spacing w:val="-12"/>
                <w:sz w:val="18"/>
              </w:rPr>
              <w:t xml:space="preserve"> </w:t>
            </w:r>
            <w:r>
              <w:rPr>
                <w:spacing w:val="-12"/>
                <w:sz w:val="18"/>
              </w:rPr>
              <w:t>即可。</w:t>
            </w:r>
          </w:p>
        </w:tc>
      </w:tr>
      <w:tr w:rsidR="00F55565">
        <w:trPr>
          <w:trHeight w:val="966"/>
        </w:trPr>
        <w:tc>
          <w:tcPr>
            <w:tcW w:w="1656" w:type="dxa"/>
          </w:tcPr>
          <w:p w:rsidR="00F55565" w:rsidRDefault="00F55565">
            <w:pPr>
              <w:pStyle w:val="TableParagraph"/>
              <w:rPr>
                <w:rFonts w:ascii="黑体"/>
                <w:sz w:val="18"/>
              </w:rPr>
            </w:pPr>
          </w:p>
          <w:p w:rsidR="00F55565" w:rsidRDefault="00970F3D">
            <w:pPr>
              <w:pStyle w:val="TableParagraph"/>
              <w:spacing w:before="137"/>
              <w:ind w:left="7"/>
              <w:jc w:val="center"/>
              <w:rPr>
                <w:sz w:val="18"/>
              </w:rPr>
            </w:pPr>
            <w:r>
              <w:rPr>
                <w:sz w:val="18"/>
              </w:rPr>
              <w:t>5</w:t>
            </w:r>
          </w:p>
        </w:tc>
        <w:tc>
          <w:tcPr>
            <w:tcW w:w="1656" w:type="dxa"/>
          </w:tcPr>
          <w:p w:rsidR="00F55565" w:rsidRDefault="00F55565">
            <w:pPr>
              <w:pStyle w:val="TableParagraph"/>
              <w:rPr>
                <w:rFonts w:ascii="黑体"/>
                <w:sz w:val="18"/>
              </w:rPr>
            </w:pPr>
          </w:p>
          <w:p w:rsidR="00F55565" w:rsidRDefault="00970F3D">
            <w:pPr>
              <w:pStyle w:val="TableParagraph"/>
              <w:spacing w:before="137"/>
              <w:ind w:left="222" w:right="214"/>
              <w:jc w:val="center"/>
              <w:rPr>
                <w:sz w:val="18"/>
              </w:rPr>
            </w:pPr>
            <w:r>
              <w:rPr>
                <w:sz w:val="18"/>
              </w:rPr>
              <w:t>报警</w:t>
            </w:r>
            <w:r>
              <w:rPr>
                <w:sz w:val="18"/>
              </w:rPr>
              <w:t>/</w:t>
            </w:r>
            <w:r>
              <w:rPr>
                <w:sz w:val="18"/>
              </w:rPr>
              <w:t>事件类型</w:t>
            </w:r>
          </w:p>
        </w:tc>
        <w:tc>
          <w:tcPr>
            <w:tcW w:w="1656" w:type="dxa"/>
          </w:tcPr>
          <w:p w:rsidR="00F55565" w:rsidRDefault="00F55565">
            <w:pPr>
              <w:pStyle w:val="TableParagraph"/>
              <w:rPr>
                <w:rFonts w:ascii="黑体"/>
                <w:sz w:val="18"/>
              </w:rPr>
            </w:pPr>
          </w:p>
          <w:p w:rsidR="00F55565" w:rsidRDefault="00970F3D">
            <w:pPr>
              <w:pStyle w:val="TableParagraph"/>
              <w:spacing w:before="137"/>
              <w:ind w:left="222" w:right="213"/>
              <w:jc w:val="center"/>
              <w:rPr>
                <w:sz w:val="18"/>
              </w:rPr>
            </w:pPr>
            <w:r>
              <w:rPr>
                <w:sz w:val="18"/>
              </w:rPr>
              <w:t>BYTE</w:t>
            </w:r>
          </w:p>
        </w:tc>
        <w:tc>
          <w:tcPr>
            <w:tcW w:w="4397" w:type="dxa"/>
          </w:tcPr>
          <w:p w:rsidR="00F55565" w:rsidRDefault="00970F3D">
            <w:pPr>
              <w:pStyle w:val="TableParagraph"/>
              <w:spacing w:before="56"/>
              <w:ind w:left="78"/>
              <w:rPr>
                <w:sz w:val="18"/>
              </w:rPr>
            </w:pPr>
            <w:r>
              <w:rPr>
                <w:sz w:val="18"/>
              </w:rPr>
              <w:t>0x01</w:t>
            </w:r>
            <w:r>
              <w:rPr>
                <w:sz w:val="18"/>
              </w:rPr>
              <w:t>：后方接近报警</w:t>
            </w:r>
          </w:p>
          <w:p w:rsidR="00F55565" w:rsidRDefault="00970F3D">
            <w:pPr>
              <w:pStyle w:val="TableParagraph"/>
              <w:spacing w:before="81"/>
              <w:ind w:left="78"/>
              <w:rPr>
                <w:sz w:val="18"/>
              </w:rPr>
            </w:pPr>
            <w:r>
              <w:rPr>
                <w:spacing w:val="-1"/>
                <w:sz w:val="18"/>
              </w:rPr>
              <w:t>0x02</w:t>
            </w:r>
            <w:r>
              <w:rPr>
                <w:spacing w:val="-1"/>
                <w:sz w:val="18"/>
              </w:rPr>
              <w:t>：左侧后方接近报警</w:t>
            </w:r>
          </w:p>
          <w:p w:rsidR="00F55565" w:rsidRDefault="00970F3D">
            <w:pPr>
              <w:pStyle w:val="TableParagraph"/>
              <w:spacing w:before="81"/>
              <w:ind w:left="78"/>
              <w:rPr>
                <w:sz w:val="18"/>
              </w:rPr>
            </w:pPr>
            <w:r>
              <w:rPr>
                <w:spacing w:val="-1"/>
                <w:sz w:val="18"/>
              </w:rPr>
              <w:t>0x03</w:t>
            </w:r>
            <w:r>
              <w:rPr>
                <w:spacing w:val="-1"/>
                <w:sz w:val="18"/>
              </w:rPr>
              <w:t>：右侧后方接近报警</w:t>
            </w:r>
          </w:p>
        </w:tc>
      </w:tr>
      <w:tr w:rsidR="00F55565">
        <w:trPr>
          <w:trHeight w:val="342"/>
        </w:trPr>
        <w:tc>
          <w:tcPr>
            <w:tcW w:w="1656" w:type="dxa"/>
          </w:tcPr>
          <w:p w:rsidR="00F55565" w:rsidRDefault="00970F3D">
            <w:pPr>
              <w:pStyle w:val="TableParagraph"/>
              <w:spacing w:before="57"/>
              <w:ind w:left="7"/>
              <w:jc w:val="center"/>
              <w:rPr>
                <w:sz w:val="18"/>
              </w:rPr>
            </w:pPr>
            <w:r>
              <w:rPr>
                <w:sz w:val="18"/>
              </w:rPr>
              <w:t>6</w:t>
            </w:r>
          </w:p>
        </w:tc>
        <w:tc>
          <w:tcPr>
            <w:tcW w:w="1656" w:type="dxa"/>
          </w:tcPr>
          <w:p w:rsidR="00F55565" w:rsidRDefault="00970F3D">
            <w:pPr>
              <w:pStyle w:val="TableParagraph"/>
              <w:spacing w:before="57"/>
              <w:ind w:left="222" w:right="214"/>
              <w:jc w:val="center"/>
              <w:rPr>
                <w:sz w:val="18"/>
              </w:rPr>
            </w:pPr>
            <w:r>
              <w:rPr>
                <w:sz w:val="18"/>
              </w:rPr>
              <w:t>车速</w:t>
            </w:r>
          </w:p>
        </w:tc>
        <w:tc>
          <w:tcPr>
            <w:tcW w:w="1656" w:type="dxa"/>
          </w:tcPr>
          <w:p w:rsidR="00F55565" w:rsidRDefault="00970F3D">
            <w:pPr>
              <w:pStyle w:val="TableParagraph"/>
              <w:spacing w:before="57"/>
              <w:ind w:left="222" w:right="213"/>
              <w:jc w:val="center"/>
              <w:rPr>
                <w:sz w:val="18"/>
              </w:rPr>
            </w:pPr>
            <w:r>
              <w:rPr>
                <w:sz w:val="18"/>
              </w:rPr>
              <w:t>BYTE</w:t>
            </w:r>
          </w:p>
        </w:tc>
        <w:tc>
          <w:tcPr>
            <w:tcW w:w="4397" w:type="dxa"/>
          </w:tcPr>
          <w:p w:rsidR="00F55565" w:rsidRDefault="00970F3D">
            <w:pPr>
              <w:pStyle w:val="TableParagraph"/>
              <w:spacing w:before="57"/>
              <w:ind w:left="78"/>
              <w:rPr>
                <w:sz w:val="18"/>
              </w:rPr>
            </w:pPr>
            <w:r>
              <w:rPr>
                <w:sz w:val="18"/>
              </w:rPr>
              <w:t>单位</w:t>
            </w:r>
            <w:r>
              <w:rPr>
                <w:sz w:val="18"/>
              </w:rPr>
              <w:t xml:space="preserve"> Km/h</w:t>
            </w:r>
            <w:r>
              <w:rPr>
                <w:sz w:val="18"/>
              </w:rPr>
              <w:t>。范围</w:t>
            </w:r>
            <w:r>
              <w:rPr>
                <w:sz w:val="18"/>
              </w:rPr>
              <w:t xml:space="preserve"> 0~250</w:t>
            </w:r>
          </w:p>
        </w:tc>
      </w:tr>
      <w:tr w:rsidR="00F55565">
        <w:trPr>
          <w:trHeight w:val="341"/>
        </w:trPr>
        <w:tc>
          <w:tcPr>
            <w:tcW w:w="1656" w:type="dxa"/>
          </w:tcPr>
          <w:p w:rsidR="00F55565" w:rsidRDefault="00970F3D">
            <w:pPr>
              <w:pStyle w:val="TableParagraph"/>
              <w:spacing w:before="55"/>
              <w:ind w:left="7"/>
              <w:jc w:val="center"/>
              <w:rPr>
                <w:sz w:val="18"/>
              </w:rPr>
            </w:pPr>
            <w:r>
              <w:rPr>
                <w:sz w:val="18"/>
              </w:rPr>
              <w:t>7</w:t>
            </w:r>
          </w:p>
        </w:tc>
        <w:tc>
          <w:tcPr>
            <w:tcW w:w="1656" w:type="dxa"/>
          </w:tcPr>
          <w:p w:rsidR="00F55565" w:rsidRDefault="00970F3D">
            <w:pPr>
              <w:pStyle w:val="TableParagraph"/>
              <w:spacing w:before="55"/>
              <w:ind w:left="222" w:right="214"/>
              <w:jc w:val="center"/>
              <w:rPr>
                <w:sz w:val="18"/>
              </w:rPr>
            </w:pPr>
            <w:r>
              <w:rPr>
                <w:sz w:val="18"/>
              </w:rPr>
              <w:t>高程</w:t>
            </w:r>
          </w:p>
        </w:tc>
        <w:tc>
          <w:tcPr>
            <w:tcW w:w="1656" w:type="dxa"/>
          </w:tcPr>
          <w:p w:rsidR="00F55565" w:rsidRDefault="00970F3D">
            <w:pPr>
              <w:pStyle w:val="TableParagraph"/>
              <w:spacing w:before="55"/>
              <w:ind w:left="222" w:right="213"/>
              <w:jc w:val="center"/>
              <w:rPr>
                <w:sz w:val="18"/>
              </w:rPr>
            </w:pPr>
            <w:r>
              <w:rPr>
                <w:sz w:val="18"/>
              </w:rPr>
              <w:t>WORD</w:t>
            </w:r>
          </w:p>
        </w:tc>
        <w:tc>
          <w:tcPr>
            <w:tcW w:w="4397" w:type="dxa"/>
          </w:tcPr>
          <w:p w:rsidR="00F55565" w:rsidRDefault="00970F3D">
            <w:pPr>
              <w:pStyle w:val="TableParagraph"/>
              <w:spacing w:before="55"/>
              <w:ind w:left="78"/>
              <w:rPr>
                <w:sz w:val="18"/>
              </w:rPr>
            </w:pPr>
            <w:r>
              <w:rPr>
                <w:sz w:val="18"/>
              </w:rPr>
              <w:t>海拔高度，单位为米（</w:t>
            </w:r>
            <w:r>
              <w:rPr>
                <w:sz w:val="18"/>
              </w:rPr>
              <w:t>m</w:t>
            </w:r>
            <w:r>
              <w:rPr>
                <w:sz w:val="18"/>
              </w:rPr>
              <w:t>）</w:t>
            </w:r>
          </w:p>
        </w:tc>
      </w:tr>
      <w:tr w:rsidR="00F55565">
        <w:trPr>
          <w:trHeight w:val="653"/>
        </w:trPr>
        <w:tc>
          <w:tcPr>
            <w:tcW w:w="1656" w:type="dxa"/>
          </w:tcPr>
          <w:p w:rsidR="00F55565" w:rsidRDefault="00F55565">
            <w:pPr>
              <w:pStyle w:val="TableParagraph"/>
              <w:spacing w:before="7"/>
              <w:rPr>
                <w:rFonts w:ascii="黑体"/>
                <w:sz w:val="16"/>
              </w:rPr>
            </w:pPr>
          </w:p>
          <w:p w:rsidR="00F55565" w:rsidRDefault="00970F3D">
            <w:pPr>
              <w:pStyle w:val="TableParagraph"/>
              <w:ind w:left="7"/>
              <w:jc w:val="center"/>
              <w:rPr>
                <w:sz w:val="18"/>
              </w:rPr>
            </w:pPr>
            <w:r>
              <w:rPr>
                <w:sz w:val="18"/>
              </w:rPr>
              <w:t>9</w:t>
            </w:r>
          </w:p>
        </w:tc>
        <w:tc>
          <w:tcPr>
            <w:tcW w:w="1656" w:type="dxa"/>
          </w:tcPr>
          <w:p w:rsidR="00F55565" w:rsidRDefault="00F55565">
            <w:pPr>
              <w:pStyle w:val="TableParagraph"/>
              <w:spacing w:before="7"/>
              <w:rPr>
                <w:rFonts w:ascii="黑体"/>
                <w:sz w:val="16"/>
              </w:rPr>
            </w:pPr>
          </w:p>
          <w:p w:rsidR="00F55565" w:rsidRDefault="00970F3D">
            <w:pPr>
              <w:pStyle w:val="TableParagraph"/>
              <w:ind w:left="222" w:right="214"/>
              <w:jc w:val="center"/>
              <w:rPr>
                <w:sz w:val="18"/>
              </w:rPr>
            </w:pPr>
            <w:r>
              <w:rPr>
                <w:sz w:val="18"/>
              </w:rPr>
              <w:t>纬度</w:t>
            </w:r>
          </w:p>
        </w:tc>
        <w:tc>
          <w:tcPr>
            <w:tcW w:w="1656" w:type="dxa"/>
          </w:tcPr>
          <w:p w:rsidR="00F55565" w:rsidRDefault="00F55565">
            <w:pPr>
              <w:pStyle w:val="TableParagraph"/>
              <w:spacing w:before="7"/>
              <w:rPr>
                <w:rFonts w:ascii="黑体"/>
                <w:sz w:val="16"/>
              </w:rPr>
            </w:pPr>
          </w:p>
          <w:p w:rsidR="00F55565" w:rsidRDefault="00970F3D">
            <w:pPr>
              <w:pStyle w:val="TableParagraph"/>
              <w:ind w:left="221" w:right="214"/>
              <w:jc w:val="center"/>
              <w:rPr>
                <w:sz w:val="18"/>
              </w:rPr>
            </w:pPr>
            <w:r>
              <w:rPr>
                <w:sz w:val="18"/>
              </w:rPr>
              <w:t>DWORD</w:t>
            </w:r>
          </w:p>
        </w:tc>
        <w:tc>
          <w:tcPr>
            <w:tcW w:w="4397" w:type="dxa"/>
          </w:tcPr>
          <w:p w:rsidR="00F55565" w:rsidRDefault="00970F3D">
            <w:pPr>
              <w:pStyle w:val="TableParagraph"/>
              <w:spacing w:before="56"/>
              <w:ind w:left="78"/>
              <w:rPr>
                <w:sz w:val="18"/>
              </w:rPr>
            </w:pPr>
            <w:r>
              <w:rPr>
                <w:spacing w:val="-4"/>
                <w:sz w:val="18"/>
              </w:rPr>
              <w:t>以度为单位的纬度值乘以</w:t>
            </w:r>
            <w:r>
              <w:rPr>
                <w:spacing w:val="-4"/>
                <w:sz w:val="18"/>
              </w:rPr>
              <w:t xml:space="preserve"> </w:t>
            </w:r>
            <w:r>
              <w:rPr>
                <w:sz w:val="18"/>
              </w:rPr>
              <w:t>10</w:t>
            </w:r>
            <w:r>
              <w:rPr>
                <w:spacing w:val="-16"/>
                <w:sz w:val="18"/>
              </w:rPr>
              <w:t xml:space="preserve"> </w:t>
            </w:r>
            <w:r>
              <w:rPr>
                <w:spacing w:val="-16"/>
                <w:sz w:val="18"/>
              </w:rPr>
              <w:t>的</w:t>
            </w:r>
            <w:r>
              <w:rPr>
                <w:spacing w:val="-16"/>
                <w:sz w:val="18"/>
              </w:rPr>
              <w:t xml:space="preserve"> </w:t>
            </w:r>
            <w:r>
              <w:rPr>
                <w:sz w:val="18"/>
              </w:rPr>
              <w:t>6</w:t>
            </w:r>
            <w:r>
              <w:rPr>
                <w:spacing w:val="-7"/>
                <w:sz w:val="18"/>
              </w:rPr>
              <w:t xml:space="preserve"> </w:t>
            </w:r>
            <w:r>
              <w:rPr>
                <w:spacing w:val="-7"/>
                <w:sz w:val="18"/>
              </w:rPr>
              <w:t>次方，精确到百万分</w:t>
            </w:r>
          </w:p>
          <w:p w:rsidR="00F55565" w:rsidRDefault="00970F3D">
            <w:pPr>
              <w:pStyle w:val="TableParagraph"/>
              <w:spacing w:before="81"/>
              <w:ind w:left="78"/>
              <w:rPr>
                <w:sz w:val="18"/>
              </w:rPr>
            </w:pPr>
            <w:r>
              <w:rPr>
                <w:sz w:val="18"/>
              </w:rPr>
              <w:t>之一度</w:t>
            </w:r>
          </w:p>
        </w:tc>
      </w:tr>
      <w:tr w:rsidR="00F55565">
        <w:trPr>
          <w:trHeight w:val="654"/>
        </w:trPr>
        <w:tc>
          <w:tcPr>
            <w:tcW w:w="1656" w:type="dxa"/>
          </w:tcPr>
          <w:p w:rsidR="00F55565" w:rsidRDefault="00F55565">
            <w:pPr>
              <w:pStyle w:val="TableParagraph"/>
              <w:spacing w:before="7"/>
              <w:rPr>
                <w:rFonts w:ascii="黑体"/>
                <w:sz w:val="16"/>
              </w:rPr>
            </w:pPr>
          </w:p>
          <w:p w:rsidR="00F55565" w:rsidRDefault="00970F3D">
            <w:pPr>
              <w:pStyle w:val="TableParagraph"/>
              <w:ind w:left="222" w:right="210"/>
              <w:jc w:val="center"/>
              <w:rPr>
                <w:sz w:val="18"/>
              </w:rPr>
            </w:pPr>
            <w:r>
              <w:rPr>
                <w:sz w:val="18"/>
              </w:rPr>
              <w:t>13</w:t>
            </w:r>
          </w:p>
        </w:tc>
        <w:tc>
          <w:tcPr>
            <w:tcW w:w="1656" w:type="dxa"/>
          </w:tcPr>
          <w:p w:rsidR="00F55565" w:rsidRDefault="00F55565">
            <w:pPr>
              <w:pStyle w:val="TableParagraph"/>
              <w:spacing w:before="7"/>
              <w:rPr>
                <w:rFonts w:ascii="黑体"/>
                <w:sz w:val="16"/>
              </w:rPr>
            </w:pPr>
          </w:p>
          <w:p w:rsidR="00F55565" w:rsidRDefault="00970F3D">
            <w:pPr>
              <w:pStyle w:val="TableParagraph"/>
              <w:ind w:left="222" w:right="214"/>
              <w:jc w:val="center"/>
              <w:rPr>
                <w:sz w:val="18"/>
              </w:rPr>
            </w:pPr>
            <w:r>
              <w:rPr>
                <w:sz w:val="18"/>
              </w:rPr>
              <w:t>经度</w:t>
            </w:r>
          </w:p>
        </w:tc>
        <w:tc>
          <w:tcPr>
            <w:tcW w:w="1656" w:type="dxa"/>
          </w:tcPr>
          <w:p w:rsidR="00F55565" w:rsidRDefault="00F55565">
            <w:pPr>
              <w:pStyle w:val="TableParagraph"/>
              <w:spacing w:before="7"/>
              <w:rPr>
                <w:rFonts w:ascii="黑体"/>
                <w:sz w:val="16"/>
              </w:rPr>
            </w:pPr>
          </w:p>
          <w:p w:rsidR="00F55565" w:rsidRDefault="00970F3D">
            <w:pPr>
              <w:pStyle w:val="TableParagraph"/>
              <w:ind w:left="221" w:right="214"/>
              <w:jc w:val="center"/>
              <w:rPr>
                <w:sz w:val="18"/>
              </w:rPr>
            </w:pPr>
            <w:r>
              <w:rPr>
                <w:sz w:val="18"/>
              </w:rPr>
              <w:t>DWORD</w:t>
            </w:r>
          </w:p>
        </w:tc>
        <w:tc>
          <w:tcPr>
            <w:tcW w:w="4397" w:type="dxa"/>
          </w:tcPr>
          <w:p w:rsidR="00F55565" w:rsidRDefault="00970F3D">
            <w:pPr>
              <w:pStyle w:val="TableParagraph"/>
              <w:spacing w:before="57"/>
              <w:ind w:left="78"/>
              <w:rPr>
                <w:sz w:val="18"/>
              </w:rPr>
            </w:pPr>
            <w:r>
              <w:rPr>
                <w:spacing w:val="-4"/>
                <w:sz w:val="18"/>
              </w:rPr>
              <w:t>以度为单位的纬度值乘以</w:t>
            </w:r>
            <w:r>
              <w:rPr>
                <w:spacing w:val="-4"/>
                <w:sz w:val="18"/>
              </w:rPr>
              <w:t xml:space="preserve"> </w:t>
            </w:r>
            <w:r>
              <w:rPr>
                <w:sz w:val="18"/>
              </w:rPr>
              <w:t>10</w:t>
            </w:r>
            <w:r>
              <w:rPr>
                <w:spacing w:val="-16"/>
                <w:sz w:val="18"/>
              </w:rPr>
              <w:t xml:space="preserve"> </w:t>
            </w:r>
            <w:r>
              <w:rPr>
                <w:spacing w:val="-16"/>
                <w:sz w:val="18"/>
              </w:rPr>
              <w:t>的</w:t>
            </w:r>
            <w:r>
              <w:rPr>
                <w:spacing w:val="-16"/>
                <w:sz w:val="18"/>
              </w:rPr>
              <w:t xml:space="preserve"> </w:t>
            </w:r>
            <w:r>
              <w:rPr>
                <w:sz w:val="18"/>
              </w:rPr>
              <w:t>6</w:t>
            </w:r>
            <w:r>
              <w:rPr>
                <w:spacing w:val="-7"/>
                <w:sz w:val="18"/>
              </w:rPr>
              <w:t xml:space="preserve"> </w:t>
            </w:r>
            <w:r>
              <w:rPr>
                <w:spacing w:val="-7"/>
                <w:sz w:val="18"/>
              </w:rPr>
              <w:t>次方，精确到百万分</w:t>
            </w:r>
          </w:p>
          <w:p w:rsidR="00F55565" w:rsidRDefault="00970F3D">
            <w:pPr>
              <w:pStyle w:val="TableParagraph"/>
              <w:spacing w:before="81"/>
              <w:ind w:left="78"/>
              <w:rPr>
                <w:sz w:val="18"/>
              </w:rPr>
            </w:pPr>
            <w:r>
              <w:rPr>
                <w:sz w:val="18"/>
              </w:rPr>
              <w:t>之一度</w:t>
            </w:r>
          </w:p>
        </w:tc>
      </w:tr>
      <w:tr w:rsidR="00F55565">
        <w:trPr>
          <w:trHeight w:val="341"/>
        </w:trPr>
        <w:tc>
          <w:tcPr>
            <w:tcW w:w="1656" w:type="dxa"/>
          </w:tcPr>
          <w:p w:rsidR="00F55565" w:rsidRDefault="00970F3D">
            <w:pPr>
              <w:pStyle w:val="TableParagraph"/>
              <w:spacing w:before="55"/>
              <w:ind w:left="222" w:right="210"/>
              <w:jc w:val="center"/>
              <w:rPr>
                <w:sz w:val="18"/>
              </w:rPr>
            </w:pPr>
            <w:r>
              <w:rPr>
                <w:sz w:val="18"/>
              </w:rPr>
              <w:t>17</w:t>
            </w:r>
          </w:p>
        </w:tc>
        <w:tc>
          <w:tcPr>
            <w:tcW w:w="1656" w:type="dxa"/>
          </w:tcPr>
          <w:p w:rsidR="00F55565" w:rsidRDefault="00970F3D">
            <w:pPr>
              <w:pStyle w:val="TableParagraph"/>
              <w:spacing w:before="55"/>
              <w:ind w:left="222" w:right="214"/>
              <w:jc w:val="center"/>
              <w:rPr>
                <w:sz w:val="18"/>
              </w:rPr>
            </w:pPr>
            <w:r>
              <w:rPr>
                <w:sz w:val="18"/>
              </w:rPr>
              <w:t>日期时间</w:t>
            </w:r>
          </w:p>
        </w:tc>
        <w:tc>
          <w:tcPr>
            <w:tcW w:w="1656" w:type="dxa"/>
          </w:tcPr>
          <w:p w:rsidR="00F55565" w:rsidRDefault="00970F3D">
            <w:pPr>
              <w:pStyle w:val="TableParagraph"/>
              <w:spacing w:before="55"/>
              <w:ind w:left="222" w:right="210"/>
              <w:jc w:val="center"/>
              <w:rPr>
                <w:sz w:val="18"/>
              </w:rPr>
            </w:pPr>
            <w:r>
              <w:rPr>
                <w:sz w:val="18"/>
              </w:rPr>
              <w:t>BCD[6]</w:t>
            </w:r>
          </w:p>
        </w:tc>
        <w:tc>
          <w:tcPr>
            <w:tcW w:w="4397" w:type="dxa"/>
          </w:tcPr>
          <w:p w:rsidR="00F55565" w:rsidRDefault="00970F3D">
            <w:pPr>
              <w:pStyle w:val="TableParagraph"/>
              <w:spacing w:before="55"/>
              <w:ind w:left="78"/>
              <w:rPr>
                <w:sz w:val="18"/>
              </w:rPr>
            </w:pPr>
            <w:r>
              <w:rPr>
                <w:sz w:val="18"/>
              </w:rPr>
              <w:t xml:space="preserve">YY-MM-DD-hh-mm-ss </w:t>
            </w:r>
            <w:r>
              <w:rPr>
                <w:sz w:val="18"/>
              </w:rPr>
              <w:t>（</w:t>
            </w:r>
            <w:r>
              <w:rPr>
                <w:sz w:val="18"/>
              </w:rPr>
              <w:t xml:space="preserve">GMT+8 </w:t>
            </w:r>
            <w:r>
              <w:rPr>
                <w:sz w:val="18"/>
              </w:rPr>
              <w:t>时间）</w:t>
            </w:r>
          </w:p>
        </w:tc>
      </w:tr>
      <w:tr w:rsidR="00F55565">
        <w:trPr>
          <w:trHeight w:val="341"/>
        </w:trPr>
        <w:tc>
          <w:tcPr>
            <w:tcW w:w="1656" w:type="dxa"/>
          </w:tcPr>
          <w:p w:rsidR="00F55565" w:rsidRDefault="00970F3D">
            <w:pPr>
              <w:pStyle w:val="TableParagraph"/>
              <w:spacing w:before="56"/>
              <w:ind w:left="222" w:right="210"/>
              <w:jc w:val="center"/>
              <w:rPr>
                <w:sz w:val="18"/>
              </w:rPr>
            </w:pPr>
            <w:r>
              <w:rPr>
                <w:sz w:val="18"/>
              </w:rPr>
              <w:t>23</w:t>
            </w:r>
          </w:p>
        </w:tc>
        <w:tc>
          <w:tcPr>
            <w:tcW w:w="1656" w:type="dxa"/>
          </w:tcPr>
          <w:p w:rsidR="00F55565" w:rsidRDefault="00970F3D">
            <w:pPr>
              <w:pStyle w:val="TableParagraph"/>
              <w:spacing w:before="56"/>
              <w:ind w:left="222" w:right="214"/>
              <w:jc w:val="center"/>
              <w:rPr>
                <w:sz w:val="18"/>
              </w:rPr>
            </w:pPr>
            <w:r>
              <w:rPr>
                <w:sz w:val="18"/>
              </w:rPr>
              <w:t>车辆状态</w:t>
            </w:r>
          </w:p>
        </w:tc>
        <w:tc>
          <w:tcPr>
            <w:tcW w:w="1656" w:type="dxa"/>
          </w:tcPr>
          <w:p w:rsidR="00F55565" w:rsidRDefault="00970F3D">
            <w:pPr>
              <w:pStyle w:val="TableParagraph"/>
              <w:spacing w:before="56"/>
              <w:ind w:left="222" w:right="213"/>
              <w:jc w:val="center"/>
              <w:rPr>
                <w:sz w:val="18"/>
              </w:rPr>
            </w:pPr>
            <w:r>
              <w:rPr>
                <w:sz w:val="18"/>
              </w:rPr>
              <w:t>WORD</w:t>
            </w:r>
          </w:p>
        </w:tc>
        <w:tc>
          <w:tcPr>
            <w:tcW w:w="4397" w:type="dxa"/>
          </w:tcPr>
          <w:p w:rsidR="00F55565" w:rsidRDefault="00970F3D">
            <w:pPr>
              <w:pStyle w:val="TableParagraph"/>
              <w:spacing w:before="56"/>
              <w:ind w:left="78"/>
              <w:rPr>
                <w:sz w:val="18"/>
              </w:rPr>
            </w:pPr>
            <w:r>
              <w:rPr>
                <w:sz w:val="18"/>
              </w:rPr>
              <w:t>见表</w:t>
            </w:r>
            <w:r>
              <w:rPr>
                <w:sz w:val="18"/>
              </w:rPr>
              <w:t xml:space="preserve"> 18</w:t>
            </w:r>
          </w:p>
        </w:tc>
      </w:tr>
      <w:tr w:rsidR="00F55565">
        <w:trPr>
          <w:trHeight w:val="341"/>
        </w:trPr>
        <w:tc>
          <w:tcPr>
            <w:tcW w:w="1656" w:type="dxa"/>
          </w:tcPr>
          <w:p w:rsidR="00F55565" w:rsidRDefault="00970F3D">
            <w:pPr>
              <w:pStyle w:val="TableParagraph"/>
              <w:spacing w:before="56"/>
              <w:ind w:left="222" w:right="210"/>
              <w:jc w:val="center"/>
              <w:rPr>
                <w:sz w:val="18"/>
              </w:rPr>
            </w:pPr>
            <w:r>
              <w:rPr>
                <w:sz w:val="18"/>
              </w:rPr>
              <w:t>25</w:t>
            </w:r>
          </w:p>
        </w:tc>
        <w:tc>
          <w:tcPr>
            <w:tcW w:w="1656" w:type="dxa"/>
          </w:tcPr>
          <w:p w:rsidR="00F55565" w:rsidRDefault="00970F3D">
            <w:pPr>
              <w:pStyle w:val="TableParagraph"/>
              <w:spacing w:before="56"/>
              <w:ind w:left="222" w:right="211"/>
              <w:jc w:val="center"/>
              <w:rPr>
                <w:sz w:val="18"/>
              </w:rPr>
            </w:pPr>
            <w:r>
              <w:rPr>
                <w:sz w:val="18"/>
              </w:rPr>
              <w:t>报警标识号</w:t>
            </w:r>
          </w:p>
        </w:tc>
        <w:tc>
          <w:tcPr>
            <w:tcW w:w="1656" w:type="dxa"/>
          </w:tcPr>
          <w:p w:rsidR="00F55565" w:rsidRDefault="00970F3D">
            <w:pPr>
              <w:pStyle w:val="TableParagraph"/>
              <w:spacing w:before="56"/>
              <w:ind w:left="222" w:right="213"/>
              <w:jc w:val="center"/>
              <w:rPr>
                <w:sz w:val="18"/>
              </w:rPr>
            </w:pPr>
            <w:r>
              <w:rPr>
                <w:sz w:val="18"/>
              </w:rPr>
              <w:t>BYTE[16]</w:t>
            </w:r>
          </w:p>
        </w:tc>
        <w:tc>
          <w:tcPr>
            <w:tcW w:w="4397" w:type="dxa"/>
          </w:tcPr>
          <w:p w:rsidR="00F55565" w:rsidRDefault="00970F3D">
            <w:pPr>
              <w:pStyle w:val="TableParagraph"/>
              <w:spacing w:before="56"/>
              <w:ind w:left="78"/>
              <w:rPr>
                <w:sz w:val="18"/>
              </w:rPr>
            </w:pPr>
            <w:r>
              <w:rPr>
                <w:sz w:val="18"/>
              </w:rPr>
              <w:t>报警识别号定义见表</w:t>
            </w:r>
            <w:r>
              <w:rPr>
                <w:sz w:val="18"/>
              </w:rPr>
              <w:t xml:space="preserve"> 19</w:t>
            </w:r>
          </w:p>
        </w:tc>
      </w:tr>
    </w:tbl>
    <w:p w:rsidR="00F55565" w:rsidRDefault="00970F3D">
      <w:pPr>
        <w:pStyle w:val="a4"/>
        <w:numPr>
          <w:ilvl w:val="2"/>
          <w:numId w:val="4"/>
        </w:numPr>
        <w:tabs>
          <w:tab w:val="left" w:pos="1414"/>
          <w:tab w:val="left" w:pos="1415"/>
        </w:tabs>
        <w:spacing w:before="176"/>
        <w:rPr>
          <w:rFonts w:ascii="黑体" w:eastAsia="黑体"/>
          <w:sz w:val="21"/>
        </w:rPr>
      </w:pPr>
      <w:r>
        <w:rPr>
          <w:rFonts w:ascii="黑体" w:eastAsia="黑体" w:hint="eastAsia"/>
          <w:sz w:val="21"/>
        </w:rPr>
        <w:t>激烈驾驶报警</w:t>
      </w:r>
    </w:p>
    <w:p w:rsidR="00F55565" w:rsidRDefault="00F55565">
      <w:pPr>
        <w:pStyle w:val="a3"/>
        <w:spacing w:before="7"/>
        <w:rPr>
          <w:rFonts w:ascii="黑体"/>
          <w:sz w:val="15"/>
        </w:rPr>
      </w:pPr>
    </w:p>
    <w:p w:rsidR="00F55565" w:rsidRDefault="00970F3D">
      <w:pPr>
        <w:pStyle w:val="a3"/>
        <w:tabs>
          <w:tab w:val="left" w:pos="681"/>
        </w:tabs>
        <w:ind w:right="102"/>
        <w:jc w:val="center"/>
        <w:rPr>
          <w:rFonts w:ascii="黑体" w:eastAsia="黑体"/>
        </w:rPr>
      </w:pPr>
      <w:r>
        <w:rPr>
          <w:rFonts w:ascii="黑体" w:eastAsia="黑体" w:hint="eastAsia"/>
        </w:rPr>
        <w:t>表</w:t>
      </w:r>
      <w:r>
        <w:rPr>
          <w:rFonts w:ascii="黑体" w:eastAsia="黑体" w:hint="eastAsia"/>
        </w:rPr>
        <w:t>24</w:t>
      </w:r>
      <w:r>
        <w:rPr>
          <w:rFonts w:ascii="黑体" w:eastAsia="黑体" w:hint="eastAsia"/>
        </w:rPr>
        <w:tab/>
      </w:r>
      <w:r>
        <w:rPr>
          <w:rFonts w:ascii="黑体" w:eastAsia="黑体" w:hint="eastAsia"/>
        </w:rPr>
        <w:t>激烈驾驶报警定义数据格式</w:t>
      </w:r>
    </w:p>
    <w:p w:rsidR="00F55565" w:rsidRDefault="00F55565">
      <w:pPr>
        <w:jc w:val="center"/>
        <w:rPr>
          <w:rFonts w:ascii="黑体" w:eastAsia="黑体"/>
        </w:rPr>
        <w:sectPr w:rsidR="00F55565">
          <w:pgSz w:w="11910" w:h="16840"/>
          <w:pgMar w:top="1420" w:right="1020" w:bottom="280" w:left="1120" w:header="720" w:footer="720" w:gutter="0"/>
          <w:cols w:space="720"/>
        </w:sectPr>
      </w:pPr>
    </w:p>
    <w:tbl>
      <w:tblPr>
        <w:tblW w:w="9365" w:type="dxa"/>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56"/>
        <w:gridCol w:w="1656"/>
        <w:gridCol w:w="1656"/>
        <w:gridCol w:w="4397"/>
      </w:tblGrid>
      <w:tr w:rsidR="00F55565">
        <w:trPr>
          <w:trHeight w:val="342"/>
        </w:trPr>
        <w:tc>
          <w:tcPr>
            <w:tcW w:w="1656" w:type="dxa"/>
          </w:tcPr>
          <w:p w:rsidR="00F55565" w:rsidRDefault="00970F3D">
            <w:pPr>
              <w:pStyle w:val="TableParagraph"/>
              <w:spacing w:before="56"/>
              <w:ind w:left="222" w:right="211"/>
              <w:jc w:val="center"/>
              <w:rPr>
                <w:b/>
                <w:sz w:val="18"/>
              </w:rPr>
            </w:pPr>
            <w:r>
              <w:rPr>
                <w:b/>
                <w:sz w:val="18"/>
              </w:rPr>
              <w:lastRenderedPageBreak/>
              <w:t>起始字节</w:t>
            </w:r>
          </w:p>
        </w:tc>
        <w:tc>
          <w:tcPr>
            <w:tcW w:w="1656" w:type="dxa"/>
          </w:tcPr>
          <w:p w:rsidR="00F55565" w:rsidRDefault="00970F3D">
            <w:pPr>
              <w:pStyle w:val="TableParagraph"/>
              <w:spacing w:before="56"/>
              <w:ind w:left="222" w:right="214"/>
              <w:jc w:val="center"/>
              <w:rPr>
                <w:b/>
                <w:sz w:val="18"/>
              </w:rPr>
            </w:pPr>
            <w:r>
              <w:rPr>
                <w:b/>
                <w:sz w:val="18"/>
              </w:rPr>
              <w:t>字段</w:t>
            </w:r>
          </w:p>
        </w:tc>
        <w:tc>
          <w:tcPr>
            <w:tcW w:w="1656" w:type="dxa"/>
          </w:tcPr>
          <w:p w:rsidR="00F55565" w:rsidRDefault="00970F3D">
            <w:pPr>
              <w:pStyle w:val="TableParagraph"/>
              <w:spacing w:before="56"/>
              <w:ind w:left="222" w:right="211"/>
              <w:jc w:val="center"/>
              <w:rPr>
                <w:b/>
                <w:sz w:val="18"/>
              </w:rPr>
            </w:pPr>
            <w:r>
              <w:rPr>
                <w:b/>
                <w:sz w:val="18"/>
              </w:rPr>
              <w:t>数据长度</w:t>
            </w:r>
          </w:p>
        </w:tc>
        <w:tc>
          <w:tcPr>
            <w:tcW w:w="4397" w:type="dxa"/>
          </w:tcPr>
          <w:p w:rsidR="00F55565" w:rsidRDefault="00970F3D">
            <w:pPr>
              <w:pStyle w:val="TableParagraph"/>
              <w:spacing w:before="56"/>
              <w:ind w:left="1725" w:right="1717"/>
              <w:jc w:val="center"/>
              <w:rPr>
                <w:b/>
                <w:sz w:val="18"/>
              </w:rPr>
            </w:pPr>
            <w:r>
              <w:rPr>
                <w:b/>
                <w:sz w:val="18"/>
              </w:rPr>
              <w:t>描述及要求</w:t>
            </w:r>
          </w:p>
        </w:tc>
      </w:tr>
      <w:tr w:rsidR="00F55565">
        <w:trPr>
          <w:trHeight w:val="341"/>
        </w:trPr>
        <w:tc>
          <w:tcPr>
            <w:tcW w:w="1656" w:type="dxa"/>
          </w:tcPr>
          <w:p w:rsidR="00F55565" w:rsidRDefault="00970F3D">
            <w:pPr>
              <w:pStyle w:val="TableParagraph"/>
              <w:spacing w:before="57"/>
              <w:ind w:left="7"/>
              <w:jc w:val="center"/>
              <w:rPr>
                <w:sz w:val="18"/>
              </w:rPr>
            </w:pPr>
            <w:r>
              <w:rPr>
                <w:sz w:val="18"/>
              </w:rPr>
              <w:t>0</w:t>
            </w:r>
          </w:p>
        </w:tc>
        <w:tc>
          <w:tcPr>
            <w:tcW w:w="1656" w:type="dxa"/>
          </w:tcPr>
          <w:p w:rsidR="00F55565" w:rsidRDefault="00970F3D">
            <w:pPr>
              <w:pStyle w:val="TableParagraph"/>
              <w:spacing w:before="57"/>
              <w:ind w:left="222" w:right="213"/>
              <w:jc w:val="center"/>
              <w:rPr>
                <w:sz w:val="18"/>
              </w:rPr>
            </w:pPr>
            <w:r>
              <w:rPr>
                <w:sz w:val="18"/>
              </w:rPr>
              <w:t>报警</w:t>
            </w:r>
            <w:r>
              <w:rPr>
                <w:sz w:val="18"/>
              </w:rPr>
              <w:t xml:space="preserve"> ID</w:t>
            </w:r>
          </w:p>
        </w:tc>
        <w:tc>
          <w:tcPr>
            <w:tcW w:w="1656" w:type="dxa"/>
          </w:tcPr>
          <w:p w:rsidR="00F55565" w:rsidRDefault="00970F3D">
            <w:pPr>
              <w:pStyle w:val="TableParagraph"/>
              <w:spacing w:before="57"/>
              <w:ind w:left="221" w:right="214"/>
              <w:jc w:val="center"/>
              <w:rPr>
                <w:sz w:val="18"/>
              </w:rPr>
            </w:pPr>
            <w:r>
              <w:rPr>
                <w:sz w:val="18"/>
              </w:rPr>
              <w:t>DWORD</w:t>
            </w:r>
          </w:p>
        </w:tc>
        <w:tc>
          <w:tcPr>
            <w:tcW w:w="4397" w:type="dxa"/>
          </w:tcPr>
          <w:p w:rsidR="00F55565" w:rsidRDefault="00970F3D">
            <w:pPr>
              <w:pStyle w:val="TableParagraph"/>
              <w:spacing w:before="57"/>
              <w:ind w:left="78" w:right="-15"/>
              <w:rPr>
                <w:sz w:val="18"/>
              </w:rPr>
            </w:pPr>
            <w:r>
              <w:rPr>
                <w:spacing w:val="-5"/>
                <w:sz w:val="18"/>
              </w:rPr>
              <w:t>按照报警先后，从</w:t>
            </w:r>
            <w:r>
              <w:rPr>
                <w:spacing w:val="-5"/>
                <w:sz w:val="18"/>
              </w:rPr>
              <w:t xml:space="preserve"> </w:t>
            </w:r>
            <w:r>
              <w:rPr>
                <w:sz w:val="18"/>
              </w:rPr>
              <w:t>0</w:t>
            </w:r>
            <w:r>
              <w:rPr>
                <w:spacing w:val="-8"/>
                <w:sz w:val="18"/>
              </w:rPr>
              <w:t xml:space="preserve"> </w:t>
            </w:r>
            <w:r>
              <w:rPr>
                <w:spacing w:val="-8"/>
                <w:sz w:val="18"/>
              </w:rPr>
              <w:t>开始循环累加，不区分报警类型。</w:t>
            </w:r>
          </w:p>
        </w:tc>
      </w:tr>
      <w:tr w:rsidR="00F55565">
        <w:trPr>
          <w:trHeight w:val="1902"/>
        </w:trPr>
        <w:tc>
          <w:tcPr>
            <w:tcW w:w="1656"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970F3D">
            <w:pPr>
              <w:pStyle w:val="TableParagraph"/>
              <w:spacing w:before="143"/>
              <w:ind w:left="7"/>
              <w:jc w:val="center"/>
              <w:rPr>
                <w:sz w:val="18"/>
              </w:rPr>
            </w:pPr>
            <w:r>
              <w:rPr>
                <w:sz w:val="18"/>
              </w:rPr>
              <w:t>4</w:t>
            </w:r>
          </w:p>
        </w:tc>
        <w:tc>
          <w:tcPr>
            <w:tcW w:w="1656"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970F3D">
            <w:pPr>
              <w:pStyle w:val="TableParagraph"/>
              <w:spacing w:before="143"/>
              <w:ind w:left="222" w:right="214"/>
              <w:jc w:val="center"/>
              <w:rPr>
                <w:sz w:val="18"/>
              </w:rPr>
            </w:pPr>
            <w:r>
              <w:rPr>
                <w:sz w:val="18"/>
              </w:rPr>
              <w:t>标志状态</w:t>
            </w:r>
          </w:p>
        </w:tc>
        <w:tc>
          <w:tcPr>
            <w:tcW w:w="1656"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970F3D">
            <w:pPr>
              <w:pStyle w:val="TableParagraph"/>
              <w:spacing w:before="143"/>
              <w:ind w:left="222" w:right="213"/>
              <w:jc w:val="center"/>
              <w:rPr>
                <w:sz w:val="18"/>
              </w:rPr>
            </w:pPr>
            <w:r>
              <w:rPr>
                <w:sz w:val="18"/>
              </w:rPr>
              <w:t>BYTE</w:t>
            </w:r>
          </w:p>
        </w:tc>
        <w:tc>
          <w:tcPr>
            <w:tcW w:w="4397" w:type="dxa"/>
          </w:tcPr>
          <w:p w:rsidR="00F55565" w:rsidRDefault="00970F3D">
            <w:pPr>
              <w:pStyle w:val="TableParagraph"/>
              <w:spacing w:before="55"/>
              <w:ind w:left="78"/>
              <w:rPr>
                <w:sz w:val="18"/>
              </w:rPr>
            </w:pPr>
            <w:r>
              <w:rPr>
                <w:sz w:val="18"/>
              </w:rPr>
              <w:t>0x00</w:t>
            </w:r>
            <w:r>
              <w:rPr>
                <w:sz w:val="18"/>
              </w:rPr>
              <w:t>：不可用</w:t>
            </w:r>
          </w:p>
          <w:p w:rsidR="00F55565" w:rsidRDefault="00970F3D">
            <w:pPr>
              <w:pStyle w:val="TableParagraph"/>
              <w:spacing w:before="81"/>
              <w:ind w:left="78"/>
              <w:rPr>
                <w:sz w:val="18"/>
              </w:rPr>
            </w:pPr>
            <w:r>
              <w:rPr>
                <w:spacing w:val="-1"/>
                <w:sz w:val="18"/>
              </w:rPr>
              <w:t>0x01</w:t>
            </w:r>
            <w:r>
              <w:rPr>
                <w:spacing w:val="-1"/>
                <w:sz w:val="18"/>
              </w:rPr>
              <w:t>：开始标志</w:t>
            </w:r>
          </w:p>
          <w:p w:rsidR="00F55565" w:rsidRDefault="00970F3D">
            <w:pPr>
              <w:pStyle w:val="TableParagraph"/>
              <w:spacing w:before="82"/>
              <w:ind w:left="78"/>
              <w:rPr>
                <w:sz w:val="18"/>
              </w:rPr>
            </w:pPr>
            <w:r>
              <w:rPr>
                <w:spacing w:val="-1"/>
                <w:sz w:val="18"/>
              </w:rPr>
              <w:t>0x02</w:t>
            </w:r>
            <w:r>
              <w:rPr>
                <w:spacing w:val="-1"/>
                <w:sz w:val="18"/>
              </w:rPr>
              <w:t>：结束标志</w:t>
            </w:r>
          </w:p>
          <w:p w:rsidR="00F55565" w:rsidRDefault="00970F3D">
            <w:pPr>
              <w:pStyle w:val="TableParagraph"/>
              <w:spacing w:before="2" w:line="310" w:lineRule="atLeast"/>
              <w:ind w:left="78" w:right="-15"/>
              <w:rPr>
                <w:sz w:val="18"/>
              </w:rPr>
            </w:pPr>
            <w:r>
              <w:rPr>
                <w:spacing w:val="-1"/>
                <w:sz w:val="18"/>
              </w:rPr>
              <w:t>该字段仅适用于有开始和结束标志类型的报警或事件，</w:t>
            </w:r>
            <w:r>
              <w:rPr>
                <w:spacing w:val="-1"/>
                <w:sz w:val="18"/>
              </w:rPr>
              <w:t xml:space="preserve"> </w:t>
            </w:r>
            <w:r>
              <w:rPr>
                <w:sz w:val="18"/>
              </w:rPr>
              <w:t>报警类型或事件类型无开始和结束标志，则该位不可</w:t>
            </w:r>
            <w:r>
              <w:rPr>
                <w:sz w:val="18"/>
              </w:rPr>
              <w:t xml:space="preserve"> </w:t>
            </w:r>
            <w:r>
              <w:rPr>
                <w:spacing w:val="-9"/>
                <w:sz w:val="18"/>
              </w:rPr>
              <w:t>用，填入</w:t>
            </w:r>
            <w:r>
              <w:rPr>
                <w:spacing w:val="-9"/>
                <w:sz w:val="18"/>
              </w:rPr>
              <w:t xml:space="preserve"> </w:t>
            </w:r>
            <w:r>
              <w:rPr>
                <w:sz w:val="18"/>
              </w:rPr>
              <w:t>0x00</w:t>
            </w:r>
            <w:r>
              <w:rPr>
                <w:spacing w:val="-16"/>
                <w:sz w:val="18"/>
              </w:rPr>
              <w:t xml:space="preserve"> </w:t>
            </w:r>
            <w:r>
              <w:rPr>
                <w:spacing w:val="-16"/>
                <w:sz w:val="18"/>
              </w:rPr>
              <w:t>即可</w:t>
            </w:r>
          </w:p>
        </w:tc>
      </w:tr>
      <w:tr w:rsidR="00F55565">
        <w:trPr>
          <w:trHeight w:val="2526"/>
        </w:trPr>
        <w:tc>
          <w:tcPr>
            <w:tcW w:w="1656"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7"/>
              <w:rPr>
                <w:rFonts w:ascii="黑体"/>
                <w:sz w:val="17"/>
              </w:rPr>
            </w:pPr>
          </w:p>
          <w:p w:rsidR="00F55565" w:rsidRDefault="00970F3D">
            <w:pPr>
              <w:pStyle w:val="TableParagraph"/>
              <w:ind w:left="7"/>
              <w:jc w:val="center"/>
              <w:rPr>
                <w:sz w:val="18"/>
              </w:rPr>
            </w:pPr>
            <w:r>
              <w:rPr>
                <w:sz w:val="18"/>
              </w:rPr>
              <w:t>5</w:t>
            </w:r>
          </w:p>
        </w:tc>
        <w:tc>
          <w:tcPr>
            <w:tcW w:w="1656"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7"/>
              <w:rPr>
                <w:rFonts w:ascii="黑体"/>
                <w:sz w:val="17"/>
              </w:rPr>
            </w:pPr>
          </w:p>
          <w:p w:rsidR="00F55565" w:rsidRDefault="00970F3D">
            <w:pPr>
              <w:pStyle w:val="TableParagraph"/>
              <w:ind w:left="222" w:right="214"/>
              <w:jc w:val="center"/>
              <w:rPr>
                <w:sz w:val="18"/>
              </w:rPr>
            </w:pPr>
            <w:r>
              <w:rPr>
                <w:sz w:val="18"/>
              </w:rPr>
              <w:t>报警</w:t>
            </w:r>
            <w:r>
              <w:rPr>
                <w:sz w:val="18"/>
              </w:rPr>
              <w:t>/</w:t>
            </w:r>
            <w:r>
              <w:rPr>
                <w:sz w:val="18"/>
              </w:rPr>
              <w:t>事件类型</w:t>
            </w:r>
          </w:p>
        </w:tc>
        <w:tc>
          <w:tcPr>
            <w:tcW w:w="1656"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7"/>
              <w:rPr>
                <w:rFonts w:ascii="黑体"/>
                <w:sz w:val="17"/>
              </w:rPr>
            </w:pPr>
          </w:p>
          <w:p w:rsidR="00F55565" w:rsidRDefault="00970F3D">
            <w:pPr>
              <w:pStyle w:val="TableParagraph"/>
              <w:ind w:left="222" w:right="213"/>
              <w:jc w:val="center"/>
              <w:rPr>
                <w:sz w:val="18"/>
              </w:rPr>
            </w:pPr>
            <w:r>
              <w:rPr>
                <w:sz w:val="18"/>
              </w:rPr>
              <w:t>BYTE</w:t>
            </w:r>
          </w:p>
        </w:tc>
        <w:tc>
          <w:tcPr>
            <w:tcW w:w="4397" w:type="dxa"/>
          </w:tcPr>
          <w:p w:rsidR="00F55565" w:rsidRDefault="00970F3D">
            <w:pPr>
              <w:pStyle w:val="TableParagraph"/>
              <w:spacing w:before="56"/>
              <w:ind w:left="13"/>
              <w:rPr>
                <w:sz w:val="18"/>
              </w:rPr>
            </w:pPr>
            <w:r>
              <w:rPr>
                <w:spacing w:val="-1"/>
                <w:sz w:val="18"/>
              </w:rPr>
              <w:t>0x01</w:t>
            </w:r>
            <w:r>
              <w:rPr>
                <w:spacing w:val="-1"/>
                <w:sz w:val="18"/>
              </w:rPr>
              <w:t>：急加速报警</w:t>
            </w:r>
          </w:p>
          <w:p w:rsidR="00F55565" w:rsidRDefault="00970F3D">
            <w:pPr>
              <w:pStyle w:val="TableParagraph"/>
              <w:spacing w:before="81"/>
              <w:ind w:left="13"/>
              <w:rPr>
                <w:sz w:val="18"/>
              </w:rPr>
            </w:pPr>
            <w:r>
              <w:rPr>
                <w:spacing w:val="-1"/>
                <w:sz w:val="18"/>
              </w:rPr>
              <w:t>0x02</w:t>
            </w:r>
            <w:r>
              <w:rPr>
                <w:spacing w:val="-1"/>
                <w:sz w:val="18"/>
              </w:rPr>
              <w:t>：急减速报警</w:t>
            </w:r>
          </w:p>
          <w:p w:rsidR="00F55565" w:rsidRDefault="00970F3D">
            <w:pPr>
              <w:pStyle w:val="TableParagraph"/>
              <w:spacing w:before="81"/>
              <w:ind w:left="13"/>
              <w:rPr>
                <w:sz w:val="18"/>
              </w:rPr>
            </w:pPr>
            <w:r>
              <w:rPr>
                <w:spacing w:val="-1"/>
                <w:sz w:val="18"/>
              </w:rPr>
              <w:t>0x03</w:t>
            </w:r>
            <w:r>
              <w:rPr>
                <w:spacing w:val="-1"/>
                <w:sz w:val="18"/>
              </w:rPr>
              <w:t>：急转弯报警</w:t>
            </w:r>
          </w:p>
          <w:p w:rsidR="00F55565" w:rsidRDefault="00970F3D">
            <w:pPr>
              <w:pStyle w:val="TableParagraph"/>
              <w:spacing w:before="82"/>
              <w:ind w:left="13"/>
              <w:rPr>
                <w:sz w:val="18"/>
              </w:rPr>
            </w:pPr>
            <w:r>
              <w:rPr>
                <w:sz w:val="18"/>
              </w:rPr>
              <w:t>0x04</w:t>
            </w:r>
            <w:r>
              <w:rPr>
                <w:sz w:val="18"/>
              </w:rPr>
              <w:t>：怠速报警</w:t>
            </w:r>
          </w:p>
          <w:p w:rsidR="00F55565" w:rsidRDefault="00970F3D">
            <w:pPr>
              <w:pStyle w:val="TableParagraph"/>
              <w:spacing w:before="81"/>
              <w:ind w:left="13"/>
              <w:rPr>
                <w:sz w:val="18"/>
              </w:rPr>
            </w:pPr>
            <w:r>
              <w:rPr>
                <w:spacing w:val="-1"/>
                <w:sz w:val="18"/>
              </w:rPr>
              <w:t>0x05</w:t>
            </w:r>
            <w:r>
              <w:rPr>
                <w:spacing w:val="-1"/>
                <w:sz w:val="18"/>
              </w:rPr>
              <w:t>：异常熄火报警</w:t>
            </w:r>
          </w:p>
          <w:p w:rsidR="00F55565" w:rsidRDefault="00970F3D">
            <w:pPr>
              <w:pStyle w:val="TableParagraph"/>
              <w:spacing w:before="82"/>
              <w:ind w:left="13"/>
              <w:rPr>
                <w:sz w:val="18"/>
              </w:rPr>
            </w:pPr>
            <w:r>
              <w:rPr>
                <w:spacing w:val="-1"/>
                <w:sz w:val="18"/>
              </w:rPr>
              <w:t>0x06</w:t>
            </w:r>
            <w:r>
              <w:rPr>
                <w:spacing w:val="-1"/>
                <w:sz w:val="18"/>
              </w:rPr>
              <w:t>：空挡滑行报警</w:t>
            </w:r>
          </w:p>
          <w:p w:rsidR="00F55565" w:rsidRDefault="00970F3D">
            <w:pPr>
              <w:pStyle w:val="TableParagraph"/>
              <w:spacing w:before="81"/>
              <w:ind w:left="13"/>
              <w:rPr>
                <w:sz w:val="18"/>
              </w:rPr>
            </w:pPr>
            <w:r>
              <w:rPr>
                <w:sz w:val="18"/>
              </w:rPr>
              <w:t>0x07</w:t>
            </w:r>
            <w:r>
              <w:rPr>
                <w:sz w:val="18"/>
              </w:rPr>
              <w:t>：发动机超转报警</w:t>
            </w:r>
          </w:p>
          <w:p w:rsidR="00F55565" w:rsidRDefault="00970F3D">
            <w:pPr>
              <w:pStyle w:val="TableParagraph"/>
              <w:spacing w:before="81"/>
              <w:ind w:left="4"/>
              <w:rPr>
                <w:sz w:val="18"/>
              </w:rPr>
            </w:pPr>
            <w:r>
              <w:rPr>
                <w:sz w:val="18"/>
              </w:rPr>
              <w:t>0x12~0xFF</w:t>
            </w:r>
            <w:r>
              <w:rPr>
                <w:sz w:val="18"/>
              </w:rPr>
              <w:t>：用户自定义</w:t>
            </w:r>
          </w:p>
        </w:tc>
      </w:tr>
      <w:tr w:rsidR="00F55565">
        <w:trPr>
          <w:trHeight w:val="341"/>
        </w:trPr>
        <w:tc>
          <w:tcPr>
            <w:tcW w:w="1656" w:type="dxa"/>
          </w:tcPr>
          <w:p w:rsidR="00F55565" w:rsidRDefault="00970F3D">
            <w:pPr>
              <w:pStyle w:val="TableParagraph"/>
              <w:spacing w:before="56"/>
              <w:ind w:left="7"/>
              <w:jc w:val="center"/>
              <w:rPr>
                <w:sz w:val="18"/>
              </w:rPr>
            </w:pPr>
            <w:r>
              <w:rPr>
                <w:sz w:val="18"/>
              </w:rPr>
              <w:t>6</w:t>
            </w:r>
          </w:p>
        </w:tc>
        <w:tc>
          <w:tcPr>
            <w:tcW w:w="1656" w:type="dxa"/>
          </w:tcPr>
          <w:p w:rsidR="00F55565" w:rsidRDefault="00970F3D">
            <w:pPr>
              <w:pStyle w:val="TableParagraph"/>
              <w:spacing w:before="56"/>
              <w:ind w:left="222" w:right="214"/>
              <w:jc w:val="center"/>
              <w:rPr>
                <w:sz w:val="18"/>
              </w:rPr>
            </w:pPr>
            <w:r>
              <w:rPr>
                <w:sz w:val="18"/>
              </w:rPr>
              <w:t>报警时间阈值</w:t>
            </w:r>
          </w:p>
        </w:tc>
        <w:tc>
          <w:tcPr>
            <w:tcW w:w="1656" w:type="dxa"/>
          </w:tcPr>
          <w:p w:rsidR="00F55565" w:rsidRDefault="00970F3D">
            <w:pPr>
              <w:pStyle w:val="TableParagraph"/>
              <w:spacing w:before="56"/>
              <w:ind w:left="222" w:right="213"/>
              <w:jc w:val="center"/>
              <w:rPr>
                <w:sz w:val="18"/>
              </w:rPr>
            </w:pPr>
            <w:r>
              <w:rPr>
                <w:sz w:val="18"/>
              </w:rPr>
              <w:t>WORD</w:t>
            </w:r>
          </w:p>
        </w:tc>
        <w:tc>
          <w:tcPr>
            <w:tcW w:w="4397" w:type="dxa"/>
          </w:tcPr>
          <w:p w:rsidR="00F55565" w:rsidRDefault="00970F3D">
            <w:pPr>
              <w:pStyle w:val="TableParagraph"/>
              <w:spacing w:before="56"/>
              <w:ind w:left="78"/>
              <w:rPr>
                <w:sz w:val="18"/>
              </w:rPr>
            </w:pPr>
            <w:r>
              <w:rPr>
                <w:sz w:val="18"/>
              </w:rPr>
              <w:t>单位秒</w:t>
            </w:r>
          </w:p>
        </w:tc>
      </w:tr>
      <w:tr w:rsidR="00F55565">
        <w:trPr>
          <w:trHeight w:val="1277"/>
        </w:trPr>
        <w:tc>
          <w:tcPr>
            <w:tcW w:w="1656" w:type="dxa"/>
          </w:tcPr>
          <w:p w:rsidR="00F55565" w:rsidRDefault="00F55565">
            <w:pPr>
              <w:pStyle w:val="TableParagraph"/>
              <w:rPr>
                <w:rFonts w:ascii="黑体"/>
                <w:sz w:val="18"/>
              </w:rPr>
            </w:pPr>
          </w:p>
          <w:p w:rsidR="00F55565" w:rsidRDefault="00F55565">
            <w:pPr>
              <w:pStyle w:val="TableParagraph"/>
              <w:spacing w:before="10"/>
              <w:rPr>
                <w:rFonts w:ascii="黑体"/>
              </w:rPr>
            </w:pPr>
          </w:p>
          <w:p w:rsidR="00F55565" w:rsidRDefault="00970F3D">
            <w:pPr>
              <w:pStyle w:val="TableParagraph"/>
              <w:ind w:left="7"/>
              <w:jc w:val="center"/>
              <w:rPr>
                <w:sz w:val="18"/>
              </w:rPr>
            </w:pPr>
            <w:r>
              <w:rPr>
                <w:sz w:val="18"/>
              </w:rPr>
              <w:t>8</w:t>
            </w:r>
          </w:p>
        </w:tc>
        <w:tc>
          <w:tcPr>
            <w:tcW w:w="1656" w:type="dxa"/>
          </w:tcPr>
          <w:p w:rsidR="00F55565" w:rsidRDefault="00F55565">
            <w:pPr>
              <w:pStyle w:val="TableParagraph"/>
              <w:rPr>
                <w:rFonts w:ascii="黑体"/>
                <w:sz w:val="18"/>
              </w:rPr>
            </w:pPr>
          </w:p>
          <w:p w:rsidR="00F55565" w:rsidRDefault="00F55565">
            <w:pPr>
              <w:pStyle w:val="TableParagraph"/>
              <w:spacing w:before="10"/>
              <w:rPr>
                <w:rFonts w:ascii="黑体"/>
              </w:rPr>
            </w:pPr>
          </w:p>
          <w:p w:rsidR="00F55565" w:rsidRDefault="00970F3D">
            <w:pPr>
              <w:pStyle w:val="TableParagraph"/>
              <w:ind w:left="222" w:right="212"/>
              <w:jc w:val="center"/>
              <w:rPr>
                <w:sz w:val="18"/>
              </w:rPr>
            </w:pPr>
            <w:r>
              <w:rPr>
                <w:sz w:val="18"/>
              </w:rPr>
              <w:t>报警阈值</w:t>
            </w:r>
            <w:r>
              <w:rPr>
                <w:sz w:val="18"/>
              </w:rPr>
              <w:t xml:space="preserve"> 1</w:t>
            </w:r>
          </w:p>
        </w:tc>
        <w:tc>
          <w:tcPr>
            <w:tcW w:w="1656" w:type="dxa"/>
          </w:tcPr>
          <w:p w:rsidR="00F55565" w:rsidRDefault="00F55565">
            <w:pPr>
              <w:pStyle w:val="TableParagraph"/>
              <w:rPr>
                <w:rFonts w:ascii="黑体"/>
                <w:sz w:val="18"/>
              </w:rPr>
            </w:pPr>
          </w:p>
          <w:p w:rsidR="00F55565" w:rsidRDefault="00F55565">
            <w:pPr>
              <w:pStyle w:val="TableParagraph"/>
              <w:spacing w:before="10"/>
              <w:rPr>
                <w:rFonts w:ascii="黑体"/>
              </w:rPr>
            </w:pPr>
          </w:p>
          <w:p w:rsidR="00F55565" w:rsidRDefault="00970F3D">
            <w:pPr>
              <w:pStyle w:val="TableParagraph"/>
              <w:ind w:left="222" w:right="213"/>
              <w:jc w:val="center"/>
              <w:rPr>
                <w:sz w:val="18"/>
              </w:rPr>
            </w:pPr>
            <w:r>
              <w:rPr>
                <w:sz w:val="18"/>
              </w:rPr>
              <w:t>WORD</w:t>
            </w:r>
          </w:p>
        </w:tc>
        <w:tc>
          <w:tcPr>
            <w:tcW w:w="4397" w:type="dxa"/>
          </w:tcPr>
          <w:p w:rsidR="00F55565" w:rsidRDefault="00970F3D">
            <w:pPr>
              <w:pStyle w:val="TableParagraph"/>
              <w:spacing w:before="55" w:line="324" w:lineRule="auto"/>
              <w:ind w:left="78" w:right="3"/>
              <w:rPr>
                <w:sz w:val="18"/>
              </w:rPr>
            </w:pPr>
            <w:r>
              <w:rPr>
                <w:spacing w:val="-7"/>
                <w:sz w:val="18"/>
              </w:rPr>
              <w:t>当报警类型为</w:t>
            </w:r>
            <w:r>
              <w:rPr>
                <w:spacing w:val="-7"/>
                <w:sz w:val="18"/>
              </w:rPr>
              <w:t xml:space="preserve"> </w:t>
            </w:r>
            <w:r>
              <w:rPr>
                <w:sz w:val="18"/>
              </w:rPr>
              <w:t>0x01~0x03</w:t>
            </w:r>
            <w:r>
              <w:rPr>
                <w:spacing w:val="-10"/>
                <w:sz w:val="18"/>
              </w:rPr>
              <w:t xml:space="preserve"> </w:t>
            </w:r>
            <w:r>
              <w:rPr>
                <w:spacing w:val="-10"/>
                <w:sz w:val="18"/>
              </w:rPr>
              <w:t>时，该位为报警重力加速度阈</w:t>
            </w:r>
            <w:r>
              <w:rPr>
                <w:spacing w:val="-8"/>
                <w:sz w:val="18"/>
              </w:rPr>
              <w:t>值，单位为</w:t>
            </w:r>
            <w:r>
              <w:rPr>
                <w:spacing w:val="-8"/>
                <w:sz w:val="18"/>
              </w:rPr>
              <w:t xml:space="preserve"> </w:t>
            </w:r>
            <w:r>
              <w:rPr>
                <w:sz w:val="18"/>
              </w:rPr>
              <w:t>1/100g</w:t>
            </w:r>
            <w:r>
              <w:rPr>
                <w:sz w:val="18"/>
              </w:rPr>
              <w:t>；</w:t>
            </w:r>
          </w:p>
          <w:p w:rsidR="00F55565" w:rsidRDefault="00970F3D">
            <w:pPr>
              <w:pStyle w:val="TableParagraph"/>
              <w:spacing w:before="1"/>
              <w:ind w:left="78"/>
              <w:rPr>
                <w:sz w:val="18"/>
              </w:rPr>
            </w:pPr>
            <w:r>
              <w:rPr>
                <w:spacing w:val="-7"/>
                <w:sz w:val="18"/>
              </w:rPr>
              <w:t>当报警类型为</w:t>
            </w:r>
            <w:r>
              <w:rPr>
                <w:spacing w:val="-7"/>
                <w:sz w:val="18"/>
              </w:rPr>
              <w:t xml:space="preserve"> </w:t>
            </w:r>
            <w:r>
              <w:rPr>
                <w:sz w:val="18"/>
              </w:rPr>
              <w:t>0x04~0x07</w:t>
            </w:r>
            <w:r>
              <w:rPr>
                <w:spacing w:val="-8"/>
                <w:sz w:val="18"/>
              </w:rPr>
              <w:t xml:space="preserve"> </w:t>
            </w:r>
            <w:r>
              <w:rPr>
                <w:spacing w:val="-8"/>
                <w:sz w:val="18"/>
              </w:rPr>
              <w:t>时，该位为报警车速阈值，单</w:t>
            </w:r>
          </w:p>
          <w:p w:rsidR="00F55565" w:rsidRDefault="00970F3D">
            <w:pPr>
              <w:pStyle w:val="TableParagraph"/>
              <w:spacing w:before="82"/>
              <w:ind w:left="78"/>
              <w:rPr>
                <w:sz w:val="18"/>
              </w:rPr>
            </w:pPr>
            <w:r>
              <w:rPr>
                <w:sz w:val="18"/>
              </w:rPr>
              <w:t>位为</w:t>
            </w:r>
            <w:r>
              <w:rPr>
                <w:sz w:val="18"/>
              </w:rPr>
              <w:t xml:space="preserve"> km/h</w:t>
            </w:r>
            <w:r>
              <w:rPr>
                <w:sz w:val="18"/>
              </w:rPr>
              <w:t>。</w:t>
            </w:r>
          </w:p>
        </w:tc>
      </w:tr>
      <w:tr w:rsidR="00F55565">
        <w:trPr>
          <w:trHeight w:val="966"/>
        </w:trPr>
        <w:tc>
          <w:tcPr>
            <w:tcW w:w="1656" w:type="dxa"/>
          </w:tcPr>
          <w:p w:rsidR="00F55565" w:rsidRDefault="00F55565">
            <w:pPr>
              <w:pStyle w:val="TableParagraph"/>
              <w:rPr>
                <w:rFonts w:ascii="黑体"/>
                <w:sz w:val="18"/>
              </w:rPr>
            </w:pPr>
          </w:p>
          <w:p w:rsidR="00F55565" w:rsidRDefault="00970F3D">
            <w:pPr>
              <w:pStyle w:val="TableParagraph"/>
              <w:spacing w:before="137"/>
              <w:ind w:left="222" w:right="210"/>
              <w:jc w:val="center"/>
              <w:rPr>
                <w:sz w:val="18"/>
              </w:rPr>
            </w:pPr>
            <w:r>
              <w:rPr>
                <w:sz w:val="18"/>
              </w:rPr>
              <w:t>10</w:t>
            </w:r>
          </w:p>
        </w:tc>
        <w:tc>
          <w:tcPr>
            <w:tcW w:w="1656" w:type="dxa"/>
          </w:tcPr>
          <w:p w:rsidR="00F55565" w:rsidRDefault="00F55565">
            <w:pPr>
              <w:pStyle w:val="TableParagraph"/>
              <w:rPr>
                <w:rFonts w:ascii="黑体"/>
                <w:sz w:val="18"/>
              </w:rPr>
            </w:pPr>
          </w:p>
          <w:p w:rsidR="00F55565" w:rsidRDefault="00970F3D">
            <w:pPr>
              <w:pStyle w:val="TableParagraph"/>
              <w:spacing w:before="137"/>
              <w:ind w:left="222" w:right="212"/>
              <w:jc w:val="center"/>
              <w:rPr>
                <w:sz w:val="18"/>
              </w:rPr>
            </w:pPr>
            <w:r>
              <w:rPr>
                <w:sz w:val="18"/>
              </w:rPr>
              <w:t>报警阈值</w:t>
            </w:r>
            <w:r>
              <w:rPr>
                <w:sz w:val="18"/>
              </w:rPr>
              <w:t xml:space="preserve"> 2</w:t>
            </w:r>
          </w:p>
        </w:tc>
        <w:tc>
          <w:tcPr>
            <w:tcW w:w="1656" w:type="dxa"/>
          </w:tcPr>
          <w:p w:rsidR="00F55565" w:rsidRDefault="00F55565">
            <w:pPr>
              <w:pStyle w:val="TableParagraph"/>
              <w:rPr>
                <w:rFonts w:ascii="黑体"/>
                <w:sz w:val="18"/>
              </w:rPr>
            </w:pPr>
          </w:p>
          <w:p w:rsidR="00F55565" w:rsidRDefault="00970F3D">
            <w:pPr>
              <w:pStyle w:val="TableParagraph"/>
              <w:spacing w:before="137"/>
              <w:ind w:left="222" w:right="213"/>
              <w:jc w:val="center"/>
              <w:rPr>
                <w:sz w:val="18"/>
              </w:rPr>
            </w:pPr>
            <w:r>
              <w:rPr>
                <w:sz w:val="18"/>
              </w:rPr>
              <w:t>WORD</w:t>
            </w:r>
          </w:p>
        </w:tc>
        <w:tc>
          <w:tcPr>
            <w:tcW w:w="4397" w:type="dxa"/>
          </w:tcPr>
          <w:p w:rsidR="00F55565" w:rsidRDefault="00970F3D">
            <w:pPr>
              <w:pStyle w:val="TableParagraph"/>
              <w:spacing w:before="56"/>
              <w:ind w:left="78"/>
              <w:rPr>
                <w:sz w:val="18"/>
              </w:rPr>
            </w:pPr>
            <w:r>
              <w:rPr>
                <w:sz w:val="18"/>
              </w:rPr>
              <w:t>当报警类型为</w:t>
            </w:r>
            <w:r>
              <w:rPr>
                <w:sz w:val="18"/>
              </w:rPr>
              <w:t xml:space="preserve"> 0x01~0x03 </w:t>
            </w:r>
            <w:r>
              <w:rPr>
                <w:sz w:val="18"/>
              </w:rPr>
              <w:t>时，该位预留；</w:t>
            </w:r>
          </w:p>
          <w:p w:rsidR="00F55565" w:rsidRDefault="00970F3D">
            <w:pPr>
              <w:pStyle w:val="TableParagraph"/>
              <w:spacing w:before="2" w:line="310" w:lineRule="atLeast"/>
              <w:ind w:left="78" w:right="3"/>
              <w:rPr>
                <w:sz w:val="18"/>
              </w:rPr>
            </w:pPr>
            <w:r>
              <w:rPr>
                <w:spacing w:val="-7"/>
                <w:sz w:val="18"/>
              </w:rPr>
              <w:t>当报警类型为</w:t>
            </w:r>
            <w:r>
              <w:rPr>
                <w:spacing w:val="-7"/>
                <w:sz w:val="18"/>
              </w:rPr>
              <w:t xml:space="preserve"> </w:t>
            </w:r>
            <w:r>
              <w:rPr>
                <w:sz w:val="18"/>
              </w:rPr>
              <w:t>0x04~0x07</w:t>
            </w:r>
            <w:r>
              <w:rPr>
                <w:spacing w:val="-10"/>
                <w:sz w:val="18"/>
              </w:rPr>
              <w:t xml:space="preserve"> </w:t>
            </w:r>
            <w:r>
              <w:rPr>
                <w:spacing w:val="-10"/>
                <w:sz w:val="18"/>
              </w:rPr>
              <w:t>时，该位为报警发动机转速阈</w:t>
            </w:r>
            <w:r>
              <w:rPr>
                <w:spacing w:val="-8"/>
                <w:sz w:val="18"/>
              </w:rPr>
              <w:t>值，单位为</w:t>
            </w:r>
            <w:r>
              <w:rPr>
                <w:spacing w:val="-8"/>
                <w:sz w:val="18"/>
              </w:rPr>
              <w:t xml:space="preserve"> </w:t>
            </w:r>
            <w:r>
              <w:rPr>
                <w:sz w:val="18"/>
              </w:rPr>
              <w:t>RPM</w:t>
            </w:r>
            <w:r>
              <w:rPr>
                <w:sz w:val="18"/>
              </w:rPr>
              <w:t>。</w:t>
            </w:r>
          </w:p>
        </w:tc>
      </w:tr>
      <w:tr w:rsidR="00F55565">
        <w:trPr>
          <w:trHeight w:val="341"/>
        </w:trPr>
        <w:tc>
          <w:tcPr>
            <w:tcW w:w="1656" w:type="dxa"/>
          </w:tcPr>
          <w:p w:rsidR="00F55565" w:rsidRDefault="00970F3D">
            <w:pPr>
              <w:pStyle w:val="TableParagraph"/>
              <w:spacing w:before="56"/>
              <w:ind w:left="222" w:right="210"/>
              <w:jc w:val="center"/>
              <w:rPr>
                <w:sz w:val="18"/>
              </w:rPr>
            </w:pPr>
            <w:r>
              <w:rPr>
                <w:sz w:val="18"/>
              </w:rPr>
              <w:t>12</w:t>
            </w:r>
          </w:p>
        </w:tc>
        <w:tc>
          <w:tcPr>
            <w:tcW w:w="1656" w:type="dxa"/>
          </w:tcPr>
          <w:p w:rsidR="00F55565" w:rsidRDefault="00970F3D">
            <w:pPr>
              <w:pStyle w:val="TableParagraph"/>
              <w:spacing w:before="56"/>
              <w:ind w:left="222" w:right="214"/>
              <w:jc w:val="center"/>
              <w:rPr>
                <w:sz w:val="18"/>
              </w:rPr>
            </w:pPr>
            <w:r>
              <w:rPr>
                <w:sz w:val="18"/>
              </w:rPr>
              <w:t>车速</w:t>
            </w:r>
          </w:p>
        </w:tc>
        <w:tc>
          <w:tcPr>
            <w:tcW w:w="1656" w:type="dxa"/>
          </w:tcPr>
          <w:p w:rsidR="00F55565" w:rsidRDefault="00970F3D">
            <w:pPr>
              <w:pStyle w:val="TableParagraph"/>
              <w:spacing w:before="56"/>
              <w:ind w:left="222" w:right="213"/>
              <w:jc w:val="center"/>
              <w:rPr>
                <w:sz w:val="18"/>
              </w:rPr>
            </w:pPr>
            <w:r>
              <w:rPr>
                <w:sz w:val="18"/>
              </w:rPr>
              <w:t>BYTE</w:t>
            </w:r>
          </w:p>
        </w:tc>
        <w:tc>
          <w:tcPr>
            <w:tcW w:w="4397" w:type="dxa"/>
          </w:tcPr>
          <w:p w:rsidR="00F55565" w:rsidRDefault="00970F3D">
            <w:pPr>
              <w:pStyle w:val="TableParagraph"/>
              <w:spacing w:before="56"/>
              <w:ind w:left="78"/>
              <w:rPr>
                <w:sz w:val="18"/>
              </w:rPr>
            </w:pPr>
            <w:r>
              <w:rPr>
                <w:sz w:val="18"/>
              </w:rPr>
              <w:t>单位</w:t>
            </w:r>
            <w:r>
              <w:rPr>
                <w:sz w:val="18"/>
              </w:rPr>
              <w:t xml:space="preserve"> Km/h</w:t>
            </w:r>
            <w:r>
              <w:rPr>
                <w:sz w:val="18"/>
              </w:rPr>
              <w:t>。范围</w:t>
            </w:r>
            <w:r>
              <w:rPr>
                <w:sz w:val="18"/>
              </w:rPr>
              <w:t xml:space="preserve"> 0~250</w:t>
            </w:r>
          </w:p>
        </w:tc>
      </w:tr>
      <w:tr w:rsidR="00F55565">
        <w:trPr>
          <w:trHeight w:val="342"/>
        </w:trPr>
        <w:tc>
          <w:tcPr>
            <w:tcW w:w="1656" w:type="dxa"/>
          </w:tcPr>
          <w:p w:rsidR="00F55565" w:rsidRDefault="00970F3D">
            <w:pPr>
              <w:pStyle w:val="TableParagraph"/>
              <w:spacing w:before="55"/>
              <w:ind w:left="222" w:right="210"/>
              <w:jc w:val="center"/>
              <w:rPr>
                <w:sz w:val="18"/>
              </w:rPr>
            </w:pPr>
            <w:r>
              <w:rPr>
                <w:sz w:val="18"/>
              </w:rPr>
              <w:t>13</w:t>
            </w:r>
          </w:p>
        </w:tc>
        <w:tc>
          <w:tcPr>
            <w:tcW w:w="1656" w:type="dxa"/>
          </w:tcPr>
          <w:p w:rsidR="00F55565" w:rsidRDefault="00970F3D">
            <w:pPr>
              <w:pStyle w:val="TableParagraph"/>
              <w:spacing w:before="55"/>
              <w:ind w:left="222" w:right="214"/>
              <w:jc w:val="center"/>
              <w:rPr>
                <w:sz w:val="18"/>
              </w:rPr>
            </w:pPr>
            <w:r>
              <w:rPr>
                <w:sz w:val="18"/>
              </w:rPr>
              <w:t>高程</w:t>
            </w:r>
          </w:p>
        </w:tc>
        <w:tc>
          <w:tcPr>
            <w:tcW w:w="1656" w:type="dxa"/>
          </w:tcPr>
          <w:p w:rsidR="00F55565" w:rsidRDefault="00970F3D">
            <w:pPr>
              <w:pStyle w:val="TableParagraph"/>
              <w:spacing w:before="55"/>
              <w:ind w:left="222" w:right="213"/>
              <w:jc w:val="center"/>
              <w:rPr>
                <w:sz w:val="18"/>
              </w:rPr>
            </w:pPr>
            <w:r>
              <w:rPr>
                <w:sz w:val="18"/>
              </w:rPr>
              <w:t>WORD</w:t>
            </w:r>
          </w:p>
        </w:tc>
        <w:tc>
          <w:tcPr>
            <w:tcW w:w="4397" w:type="dxa"/>
          </w:tcPr>
          <w:p w:rsidR="00F55565" w:rsidRDefault="00970F3D">
            <w:pPr>
              <w:pStyle w:val="TableParagraph"/>
              <w:spacing w:before="55"/>
              <w:ind w:left="78"/>
              <w:rPr>
                <w:sz w:val="18"/>
              </w:rPr>
            </w:pPr>
            <w:r>
              <w:rPr>
                <w:sz w:val="18"/>
              </w:rPr>
              <w:t>海拔高度，单位为米（</w:t>
            </w:r>
            <w:r>
              <w:rPr>
                <w:sz w:val="18"/>
              </w:rPr>
              <w:t>m</w:t>
            </w:r>
            <w:r>
              <w:rPr>
                <w:sz w:val="18"/>
              </w:rPr>
              <w:t>）</w:t>
            </w:r>
          </w:p>
        </w:tc>
      </w:tr>
      <w:tr w:rsidR="00F55565">
        <w:trPr>
          <w:trHeight w:val="653"/>
        </w:trPr>
        <w:tc>
          <w:tcPr>
            <w:tcW w:w="1656" w:type="dxa"/>
          </w:tcPr>
          <w:p w:rsidR="00F55565" w:rsidRDefault="00F55565">
            <w:pPr>
              <w:pStyle w:val="TableParagraph"/>
              <w:spacing w:before="7"/>
              <w:rPr>
                <w:rFonts w:ascii="黑体"/>
                <w:sz w:val="16"/>
              </w:rPr>
            </w:pPr>
          </w:p>
          <w:p w:rsidR="00F55565" w:rsidRDefault="00970F3D">
            <w:pPr>
              <w:pStyle w:val="TableParagraph"/>
              <w:ind w:left="222" w:right="210"/>
              <w:jc w:val="center"/>
              <w:rPr>
                <w:sz w:val="18"/>
              </w:rPr>
            </w:pPr>
            <w:r>
              <w:rPr>
                <w:sz w:val="18"/>
              </w:rPr>
              <w:t>15</w:t>
            </w:r>
          </w:p>
        </w:tc>
        <w:tc>
          <w:tcPr>
            <w:tcW w:w="1656" w:type="dxa"/>
          </w:tcPr>
          <w:p w:rsidR="00F55565" w:rsidRDefault="00F55565">
            <w:pPr>
              <w:pStyle w:val="TableParagraph"/>
              <w:spacing w:before="7"/>
              <w:rPr>
                <w:rFonts w:ascii="黑体"/>
                <w:sz w:val="16"/>
              </w:rPr>
            </w:pPr>
          </w:p>
          <w:p w:rsidR="00F55565" w:rsidRDefault="00970F3D">
            <w:pPr>
              <w:pStyle w:val="TableParagraph"/>
              <w:ind w:left="222" w:right="214"/>
              <w:jc w:val="center"/>
              <w:rPr>
                <w:sz w:val="18"/>
              </w:rPr>
            </w:pPr>
            <w:r>
              <w:rPr>
                <w:sz w:val="18"/>
              </w:rPr>
              <w:t>纬度</w:t>
            </w:r>
          </w:p>
        </w:tc>
        <w:tc>
          <w:tcPr>
            <w:tcW w:w="1656" w:type="dxa"/>
          </w:tcPr>
          <w:p w:rsidR="00F55565" w:rsidRDefault="00F55565">
            <w:pPr>
              <w:pStyle w:val="TableParagraph"/>
              <w:spacing w:before="7"/>
              <w:rPr>
                <w:rFonts w:ascii="黑体"/>
                <w:sz w:val="16"/>
              </w:rPr>
            </w:pPr>
          </w:p>
          <w:p w:rsidR="00F55565" w:rsidRDefault="00970F3D">
            <w:pPr>
              <w:pStyle w:val="TableParagraph"/>
              <w:ind w:left="221" w:right="214"/>
              <w:jc w:val="center"/>
              <w:rPr>
                <w:sz w:val="18"/>
              </w:rPr>
            </w:pPr>
            <w:r>
              <w:rPr>
                <w:sz w:val="18"/>
              </w:rPr>
              <w:t>DWORD</w:t>
            </w:r>
          </w:p>
        </w:tc>
        <w:tc>
          <w:tcPr>
            <w:tcW w:w="4397" w:type="dxa"/>
          </w:tcPr>
          <w:p w:rsidR="00F55565" w:rsidRDefault="00970F3D">
            <w:pPr>
              <w:pStyle w:val="TableParagraph"/>
              <w:spacing w:before="56"/>
              <w:ind w:left="78"/>
              <w:rPr>
                <w:sz w:val="18"/>
              </w:rPr>
            </w:pPr>
            <w:r>
              <w:rPr>
                <w:spacing w:val="-4"/>
                <w:sz w:val="18"/>
              </w:rPr>
              <w:t>以度为单位的纬度值乘以</w:t>
            </w:r>
            <w:r>
              <w:rPr>
                <w:spacing w:val="-4"/>
                <w:sz w:val="18"/>
              </w:rPr>
              <w:t xml:space="preserve"> </w:t>
            </w:r>
            <w:r>
              <w:rPr>
                <w:sz w:val="18"/>
              </w:rPr>
              <w:t>10</w:t>
            </w:r>
            <w:r>
              <w:rPr>
                <w:spacing w:val="-16"/>
                <w:sz w:val="18"/>
              </w:rPr>
              <w:t xml:space="preserve"> </w:t>
            </w:r>
            <w:r>
              <w:rPr>
                <w:spacing w:val="-16"/>
                <w:sz w:val="18"/>
              </w:rPr>
              <w:t>的</w:t>
            </w:r>
            <w:r>
              <w:rPr>
                <w:spacing w:val="-16"/>
                <w:sz w:val="18"/>
              </w:rPr>
              <w:t xml:space="preserve"> </w:t>
            </w:r>
            <w:r>
              <w:rPr>
                <w:sz w:val="18"/>
              </w:rPr>
              <w:t>6</w:t>
            </w:r>
            <w:r>
              <w:rPr>
                <w:spacing w:val="-7"/>
                <w:sz w:val="18"/>
              </w:rPr>
              <w:t xml:space="preserve"> </w:t>
            </w:r>
            <w:r>
              <w:rPr>
                <w:spacing w:val="-7"/>
                <w:sz w:val="18"/>
              </w:rPr>
              <w:t>次方，精确到百万分</w:t>
            </w:r>
          </w:p>
          <w:p w:rsidR="00F55565" w:rsidRDefault="00970F3D">
            <w:pPr>
              <w:pStyle w:val="TableParagraph"/>
              <w:spacing w:before="81"/>
              <w:ind w:left="78"/>
              <w:rPr>
                <w:sz w:val="18"/>
              </w:rPr>
            </w:pPr>
            <w:r>
              <w:rPr>
                <w:sz w:val="18"/>
              </w:rPr>
              <w:t>之一度</w:t>
            </w:r>
          </w:p>
        </w:tc>
      </w:tr>
      <w:tr w:rsidR="00F55565">
        <w:trPr>
          <w:trHeight w:val="653"/>
        </w:trPr>
        <w:tc>
          <w:tcPr>
            <w:tcW w:w="1656" w:type="dxa"/>
          </w:tcPr>
          <w:p w:rsidR="00F55565" w:rsidRDefault="00F55565">
            <w:pPr>
              <w:pStyle w:val="TableParagraph"/>
              <w:spacing w:before="7"/>
              <w:rPr>
                <w:rFonts w:ascii="黑体"/>
                <w:sz w:val="16"/>
              </w:rPr>
            </w:pPr>
          </w:p>
          <w:p w:rsidR="00F55565" w:rsidRDefault="00970F3D">
            <w:pPr>
              <w:pStyle w:val="TableParagraph"/>
              <w:ind w:left="222" w:right="210"/>
              <w:jc w:val="center"/>
              <w:rPr>
                <w:sz w:val="18"/>
              </w:rPr>
            </w:pPr>
            <w:r>
              <w:rPr>
                <w:sz w:val="18"/>
              </w:rPr>
              <w:t>19</w:t>
            </w:r>
          </w:p>
        </w:tc>
        <w:tc>
          <w:tcPr>
            <w:tcW w:w="1656" w:type="dxa"/>
          </w:tcPr>
          <w:p w:rsidR="00F55565" w:rsidRDefault="00F55565">
            <w:pPr>
              <w:pStyle w:val="TableParagraph"/>
              <w:spacing w:before="7"/>
              <w:rPr>
                <w:rFonts w:ascii="黑体"/>
                <w:sz w:val="16"/>
              </w:rPr>
            </w:pPr>
          </w:p>
          <w:p w:rsidR="00F55565" w:rsidRDefault="00970F3D">
            <w:pPr>
              <w:pStyle w:val="TableParagraph"/>
              <w:ind w:left="222" w:right="214"/>
              <w:jc w:val="center"/>
              <w:rPr>
                <w:sz w:val="18"/>
              </w:rPr>
            </w:pPr>
            <w:r>
              <w:rPr>
                <w:sz w:val="18"/>
              </w:rPr>
              <w:t>经度</w:t>
            </w:r>
          </w:p>
        </w:tc>
        <w:tc>
          <w:tcPr>
            <w:tcW w:w="1656" w:type="dxa"/>
          </w:tcPr>
          <w:p w:rsidR="00F55565" w:rsidRDefault="00F55565">
            <w:pPr>
              <w:pStyle w:val="TableParagraph"/>
              <w:spacing w:before="7"/>
              <w:rPr>
                <w:rFonts w:ascii="黑体"/>
                <w:sz w:val="16"/>
              </w:rPr>
            </w:pPr>
          </w:p>
          <w:p w:rsidR="00F55565" w:rsidRDefault="00970F3D">
            <w:pPr>
              <w:pStyle w:val="TableParagraph"/>
              <w:ind w:left="221" w:right="214"/>
              <w:jc w:val="center"/>
              <w:rPr>
                <w:sz w:val="18"/>
              </w:rPr>
            </w:pPr>
            <w:r>
              <w:rPr>
                <w:sz w:val="18"/>
              </w:rPr>
              <w:t>DWORD</w:t>
            </w:r>
          </w:p>
        </w:tc>
        <w:tc>
          <w:tcPr>
            <w:tcW w:w="4397" w:type="dxa"/>
          </w:tcPr>
          <w:p w:rsidR="00F55565" w:rsidRDefault="00970F3D">
            <w:pPr>
              <w:pStyle w:val="TableParagraph"/>
              <w:spacing w:before="57"/>
              <w:ind w:left="78"/>
              <w:rPr>
                <w:sz w:val="18"/>
              </w:rPr>
            </w:pPr>
            <w:r>
              <w:rPr>
                <w:spacing w:val="-4"/>
                <w:sz w:val="18"/>
              </w:rPr>
              <w:t>以度为单位的纬度值乘以</w:t>
            </w:r>
            <w:r>
              <w:rPr>
                <w:spacing w:val="-4"/>
                <w:sz w:val="18"/>
              </w:rPr>
              <w:t xml:space="preserve"> </w:t>
            </w:r>
            <w:r>
              <w:rPr>
                <w:sz w:val="18"/>
              </w:rPr>
              <w:t>10</w:t>
            </w:r>
            <w:r>
              <w:rPr>
                <w:spacing w:val="-16"/>
                <w:sz w:val="18"/>
              </w:rPr>
              <w:t xml:space="preserve"> </w:t>
            </w:r>
            <w:r>
              <w:rPr>
                <w:spacing w:val="-16"/>
                <w:sz w:val="18"/>
              </w:rPr>
              <w:t>的</w:t>
            </w:r>
            <w:r>
              <w:rPr>
                <w:spacing w:val="-16"/>
                <w:sz w:val="18"/>
              </w:rPr>
              <w:t xml:space="preserve"> </w:t>
            </w:r>
            <w:r>
              <w:rPr>
                <w:sz w:val="18"/>
              </w:rPr>
              <w:t>6</w:t>
            </w:r>
            <w:r>
              <w:rPr>
                <w:spacing w:val="-7"/>
                <w:sz w:val="18"/>
              </w:rPr>
              <w:t xml:space="preserve"> </w:t>
            </w:r>
            <w:r>
              <w:rPr>
                <w:spacing w:val="-7"/>
                <w:sz w:val="18"/>
              </w:rPr>
              <w:t>次方，精确到百万分</w:t>
            </w:r>
          </w:p>
          <w:p w:rsidR="00F55565" w:rsidRDefault="00970F3D">
            <w:pPr>
              <w:pStyle w:val="TableParagraph"/>
              <w:spacing w:before="81"/>
              <w:ind w:left="78"/>
              <w:rPr>
                <w:sz w:val="18"/>
              </w:rPr>
            </w:pPr>
            <w:r>
              <w:rPr>
                <w:sz w:val="18"/>
              </w:rPr>
              <w:t>之一度</w:t>
            </w:r>
          </w:p>
        </w:tc>
      </w:tr>
      <w:tr w:rsidR="00F55565">
        <w:trPr>
          <w:trHeight w:val="342"/>
        </w:trPr>
        <w:tc>
          <w:tcPr>
            <w:tcW w:w="1656" w:type="dxa"/>
          </w:tcPr>
          <w:p w:rsidR="00F55565" w:rsidRDefault="00970F3D">
            <w:pPr>
              <w:pStyle w:val="TableParagraph"/>
              <w:spacing w:before="55"/>
              <w:ind w:left="222" w:right="210"/>
              <w:jc w:val="center"/>
              <w:rPr>
                <w:sz w:val="18"/>
              </w:rPr>
            </w:pPr>
            <w:r>
              <w:rPr>
                <w:sz w:val="18"/>
              </w:rPr>
              <w:t>23</w:t>
            </w:r>
          </w:p>
        </w:tc>
        <w:tc>
          <w:tcPr>
            <w:tcW w:w="1656" w:type="dxa"/>
          </w:tcPr>
          <w:p w:rsidR="00F55565" w:rsidRDefault="00970F3D">
            <w:pPr>
              <w:pStyle w:val="TableParagraph"/>
              <w:spacing w:before="55"/>
              <w:ind w:left="222" w:right="214"/>
              <w:jc w:val="center"/>
              <w:rPr>
                <w:sz w:val="18"/>
              </w:rPr>
            </w:pPr>
            <w:r>
              <w:rPr>
                <w:sz w:val="18"/>
              </w:rPr>
              <w:t>日期时间</w:t>
            </w:r>
          </w:p>
        </w:tc>
        <w:tc>
          <w:tcPr>
            <w:tcW w:w="1656" w:type="dxa"/>
          </w:tcPr>
          <w:p w:rsidR="00F55565" w:rsidRDefault="00970F3D">
            <w:pPr>
              <w:pStyle w:val="TableParagraph"/>
              <w:spacing w:before="55"/>
              <w:ind w:left="222" w:right="210"/>
              <w:jc w:val="center"/>
              <w:rPr>
                <w:sz w:val="18"/>
              </w:rPr>
            </w:pPr>
            <w:r>
              <w:rPr>
                <w:sz w:val="18"/>
              </w:rPr>
              <w:t>BCD[6]</w:t>
            </w:r>
          </w:p>
        </w:tc>
        <w:tc>
          <w:tcPr>
            <w:tcW w:w="4397" w:type="dxa"/>
          </w:tcPr>
          <w:p w:rsidR="00F55565" w:rsidRDefault="00970F3D">
            <w:pPr>
              <w:pStyle w:val="TableParagraph"/>
              <w:spacing w:before="55"/>
              <w:ind w:left="78"/>
              <w:rPr>
                <w:sz w:val="18"/>
              </w:rPr>
            </w:pPr>
            <w:r>
              <w:rPr>
                <w:sz w:val="18"/>
              </w:rPr>
              <w:t xml:space="preserve">YY-MM-DD-hh-mm-ss </w:t>
            </w:r>
            <w:r>
              <w:rPr>
                <w:sz w:val="18"/>
              </w:rPr>
              <w:t>（</w:t>
            </w:r>
            <w:r>
              <w:rPr>
                <w:sz w:val="18"/>
              </w:rPr>
              <w:t xml:space="preserve">GMT+8 </w:t>
            </w:r>
            <w:r>
              <w:rPr>
                <w:sz w:val="18"/>
              </w:rPr>
              <w:t>时间）</w:t>
            </w:r>
          </w:p>
        </w:tc>
      </w:tr>
      <w:tr w:rsidR="00F55565">
        <w:trPr>
          <w:trHeight w:val="341"/>
        </w:trPr>
        <w:tc>
          <w:tcPr>
            <w:tcW w:w="1656" w:type="dxa"/>
          </w:tcPr>
          <w:p w:rsidR="00F55565" w:rsidRDefault="00970F3D">
            <w:pPr>
              <w:pStyle w:val="TableParagraph"/>
              <w:spacing w:before="56"/>
              <w:ind w:left="222" w:right="210"/>
              <w:jc w:val="center"/>
              <w:rPr>
                <w:sz w:val="18"/>
              </w:rPr>
            </w:pPr>
            <w:r>
              <w:rPr>
                <w:sz w:val="18"/>
              </w:rPr>
              <w:t>29</w:t>
            </w:r>
          </w:p>
        </w:tc>
        <w:tc>
          <w:tcPr>
            <w:tcW w:w="1656" w:type="dxa"/>
          </w:tcPr>
          <w:p w:rsidR="00F55565" w:rsidRDefault="00970F3D">
            <w:pPr>
              <w:pStyle w:val="TableParagraph"/>
              <w:spacing w:before="56"/>
              <w:ind w:left="222" w:right="214"/>
              <w:jc w:val="center"/>
              <w:rPr>
                <w:sz w:val="18"/>
              </w:rPr>
            </w:pPr>
            <w:r>
              <w:rPr>
                <w:sz w:val="18"/>
              </w:rPr>
              <w:t>车辆状态</w:t>
            </w:r>
          </w:p>
        </w:tc>
        <w:tc>
          <w:tcPr>
            <w:tcW w:w="1656" w:type="dxa"/>
          </w:tcPr>
          <w:p w:rsidR="00F55565" w:rsidRDefault="00970F3D">
            <w:pPr>
              <w:pStyle w:val="TableParagraph"/>
              <w:spacing w:before="56"/>
              <w:ind w:left="222" w:right="213"/>
              <w:jc w:val="center"/>
              <w:rPr>
                <w:sz w:val="18"/>
              </w:rPr>
            </w:pPr>
            <w:r>
              <w:rPr>
                <w:sz w:val="18"/>
              </w:rPr>
              <w:t>WORD</w:t>
            </w:r>
          </w:p>
        </w:tc>
        <w:tc>
          <w:tcPr>
            <w:tcW w:w="4397" w:type="dxa"/>
          </w:tcPr>
          <w:p w:rsidR="00F55565" w:rsidRDefault="00970F3D">
            <w:pPr>
              <w:pStyle w:val="TableParagraph"/>
              <w:spacing w:before="56"/>
              <w:ind w:left="78"/>
              <w:rPr>
                <w:sz w:val="18"/>
              </w:rPr>
            </w:pPr>
            <w:r>
              <w:rPr>
                <w:sz w:val="18"/>
              </w:rPr>
              <w:t>见表</w:t>
            </w:r>
            <w:r>
              <w:rPr>
                <w:sz w:val="18"/>
              </w:rPr>
              <w:t xml:space="preserve"> 18</w:t>
            </w:r>
          </w:p>
        </w:tc>
      </w:tr>
      <w:tr w:rsidR="00F55565">
        <w:trPr>
          <w:trHeight w:val="341"/>
        </w:trPr>
        <w:tc>
          <w:tcPr>
            <w:tcW w:w="1656" w:type="dxa"/>
          </w:tcPr>
          <w:p w:rsidR="00F55565" w:rsidRDefault="00970F3D">
            <w:pPr>
              <w:pStyle w:val="TableParagraph"/>
              <w:spacing w:before="57"/>
              <w:ind w:left="222" w:right="210"/>
              <w:jc w:val="center"/>
              <w:rPr>
                <w:sz w:val="18"/>
              </w:rPr>
            </w:pPr>
            <w:r>
              <w:rPr>
                <w:sz w:val="18"/>
              </w:rPr>
              <w:t>31</w:t>
            </w:r>
          </w:p>
        </w:tc>
        <w:tc>
          <w:tcPr>
            <w:tcW w:w="1656" w:type="dxa"/>
          </w:tcPr>
          <w:p w:rsidR="00F55565" w:rsidRDefault="00970F3D">
            <w:pPr>
              <w:pStyle w:val="TableParagraph"/>
              <w:spacing w:before="57"/>
              <w:ind w:left="222" w:right="211"/>
              <w:jc w:val="center"/>
              <w:rPr>
                <w:sz w:val="18"/>
              </w:rPr>
            </w:pPr>
            <w:r>
              <w:rPr>
                <w:sz w:val="18"/>
              </w:rPr>
              <w:t>报警标识号</w:t>
            </w:r>
          </w:p>
        </w:tc>
        <w:tc>
          <w:tcPr>
            <w:tcW w:w="1656" w:type="dxa"/>
          </w:tcPr>
          <w:p w:rsidR="00F55565" w:rsidRDefault="00970F3D">
            <w:pPr>
              <w:pStyle w:val="TableParagraph"/>
              <w:spacing w:before="57"/>
              <w:ind w:left="222" w:right="213"/>
              <w:jc w:val="center"/>
              <w:rPr>
                <w:sz w:val="18"/>
              </w:rPr>
            </w:pPr>
            <w:r>
              <w:rPr>
                <w:sz w:val="18"/>
              </w:rPr>
              <w:t>BYTE[16]</w:t>
            </w:r>
          </w:p>
        </w:tc>
        <w:tc>
          <w:tcPr>
            <w:tcW w:w="4397" w:type="dxa"/>
          </w:tcPr>
          <w:p w:rsidR="00F55565" w:rsidRDefault="00970F3D">
            <w:pPr>
              <w:pStyle w:val="TableParagraph"/>
              <w:spacing w:before="57"/>
              <w:ind w:left="78"/>
              <w:rPr>
                <w:sz w:val="18"/>
              </w:rPr>
            </w:pPr>
            <w:r>
              <w:rPr>
                <w:sz w:val="18"/>
              </w:rPr>
              <w:t>报警识别号定义见表</w:t>
            </w:r>
            <w:r>
              <w:rPr>
                <w:sz w:val="18"/>
              </w:rPr>
              <w:t xml:space="preserve"> 19</w:t>
            </w:r>
          </w:p>
        </w:tc>
      </w:tr>
    </w:tbl>
    <w:p w:rsidR="00F55565" w:rsidRDefault="00F55565">
      <w:pPr>
        <w:pStyle w:val="a3"/>
        <w:spacing w:before="4"/>
        <w:rPr>
          <w:rFonts w:ascii="黑体"/>
          <w:sz w:val="8"/>
        </w:rPr>
      </w:pPr>
    </w:p>
    <w:p w:rsidR="00F55565" w:rsidRDefault="00970F3D">
      <w:pPr>
        <w:pStyle w:val="a4"/>
        <w:numPr>
          <w:ilvl w:val="1"/>
          <w:numId w:val="1"/>
        </w:numPr>
        <w:tabs>
          <w:tab w:val="left" w:pos="1205"/>
          <w:tab w:val="left" w:pos="1206"/>
        </w:tabs>
        <w:spacing w:before="70"/>
        <w:rPr>
          <w:rFonts w:ascii="黑体" w:eastAsia="黑体"/>
          <w:sz w:val="21"/>
        </w:rPr>
      </w:pPr>
      <w:r>
        <w:rPr>
          <w:rFonts w:ascii="黑体" w:eastAsia="黑体" w:hint="eastAsia"/>
          <w:sz w:val="21"/>
        </w:rPr>
        <w:t>报警附件上传指令</w:t>
      </w:r>
    </w:p>
    <w:p w:rsidR="00F55565" w:rsidRDefault="00F55565">
      <w:pPr>
        <w:pStyle w:val="a3"/>
        <w:spacing w:before="6"/>
        <w:rPr>
          <w:rFonts w:ascii="黑体"/>
          <w:sz w:val="15"/>
        </w:rPr>
      </w:pPr>
    </w:p>
    <w:p w:rsidR="00F55565" w:rsidRDefault="00970F3D">
      <w:pPr>
        <w:pStyle w:val="a3"/>
        <w:spacing w:before="1"/>
        <w:ind w:left="1100"/>
      </w:pPr>
      <w:r>
        <w:t>消息</w:t>
      </w:r>
      <w:r>
        <w:t xml:space="preserve"> ID</w:t>
      </w:r>
      <w:r>
        <w:t>：</w:t>
      </w:r>
      <w:r>
        <w:t>0x9208</w:t>
      </w:r>
      <w:r>
        <w:t>。</w:t>
      </w:r>
    </w:p>
    <w:p w:rsidR="00F55565" w:rsidRDefault="00970F3D">
      <w:pPr>
        <w:pStyle w:val="a3"/>
        <w:spacing w:before="42"/>
        <w:ind w:left="1100"/>
      </w:pPr>
      <w:r>
        <w:t>报文类型：信令数据报文。</w:t>
      </w:r>
    </w:p>
    <w:p w:rsidR="00F55565" w:rsidRDefault="00970F3D">
      <w:pPr>
        <w:pStyle w:val="a3"/>
        <w:spacing w:before="43" w:line="278" w:lineRule="auto"/>
        <w:ind w:left="680" w:right="779" w:firstLine="420"/>
      </w:pPr>
      <w:r>
        <w:t>平台接收到带有附件的报警</w:t>
      </w:r>
      <w:r>
        <w:t>/</w:t>
      </w:r>
      <w:r>
        <w:t>事件信息后，向终端下发附件上传指令，指令消息体数据格式见表</w:t>
      </w:r>
      <w:r>
        <w:t xml:space="preserve"> 25</w:t>
      </w:r>
      <w:r>
        <w:t>。</w:t>
      </w:r>
    </w:p>
    <w:p w:rsidR="00F55565" w:rsidRDefault="00970F3D">
      <w:pPr>
        <w:pStyle w:val="a3"/>
        <w:tabs>
          <w:tab w:val="left" w:pos="681"/>
        </w:tabs>
        <w:spacing w:before="156"/>
        <w:ind w:right="99"/>
        <w:jc w:val="center"/>
        <w:rPr>
          <w:rFonts w:ascii="黑体" w:eastAsia="黑体"/>
        </w:rPr>
      </w:pPr>
      <w:r>
        <w:rPr>
          <w:rFonts w:ascii="黑体" w:eastAsia="黑体" w:hint="eastAsia"/>
        </w:rPr>
        <w:t>表</w:t>
      </w:r>
      <w:r>
        <w:rPr>
          <w:rFonts w:ascii="黑体" w:eastAsia="黑体" w:hint="eastAsia"/>
        </w:rPr>
        <w:t>25</w:t>
      </w:r>
      <w:r>
        <w:rPr>
          <w:rFonts w:ascii="黑体" w:eastAsia="黑体" w:hint="eastAsia"/>
        </w:rPr>
        <w:tab/>
      </w:r>
      <w:r>
        <w:rPr>
          <w:rFonts w:ascii="黑体" w:eastAsia="黑体" w:hint="eastAsia"/>
        </w:rPr>
        <w:t>文件上传指令数据格式</w:t>
      </w:r>
    </w:p>
    <w:p w:rsidR="00F55565" w:rsidRDefault="00F55565">
      <w:pPr>
        <w:pStyle w:val="a3"/>
        <w:spacing w:before="12"/>
        <w:rPr>
          <w:rFonts w:ascii="黑体"/>
          <w:sz w:val="13"/>
        </w:rPr>
      </w:pPr>
    </w:p>
    <w:tbl>
      <w:tblPr>
        <w:tblW w:w="9359" w:type="dxa"/>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55"/>
        <w:gridCol w:w="1655"/>
        <w:gridCol w:w="1655"/>
        <w:gridCol w:w="4394"/>
      </w:tblGrid>
      <w:tr w:rsidR="00F55565">
        <w:trPr>
          <w:trHeight w:val="311"/>
        </w:trPr>
        <w:tc>
          <w:tcPr>
            <w:tcW w:w="1655" w:type="dxa"/>
          </w:tcPr>
          <w:p w:rsidR="00F55565" w:rsidRDefault="00970F3D">
            <w:pPr>
              <w:pStyle w:val="TableParagraph"/>
              <w:spacing w:before="20"/>
              <w:ind w:left="86" w:right="75"/>
              <w:jc w:val="center"/>
              <w:rPr>
                <w:b/>
                <w:sz w:val="21"/>
              </w:rPr>
            </w:pPr>
            <w:r>
              <w:rPr>
                <w:b/>
                <w:sz w:val="21"/>
              </w:rPr>
              <w:t>起始字节</w:t>
            </w:r>
          </w:p>
        </w:tc>
        <w:tc>
          <w:tcPr>
            <w:tcW w:w="1655" w:type="dxa"/>
          </w:tcPr>
          <w:p w:rsidR="00F55565" w:rsidRDefault="00970F3D">
            <w:pPr>
              <w:pStyle w:val="TableParagraph"/>
              <w:spacing w:before="20"/>
              <w:ind w:left="86" w:right="78"/>
              <w:jc w:val="center"/>
              <w:rPr>
                <w:b/>
                <w:sz w:val="21"/>
              </w:rPr>
            </w:pPr>
            <w:r>
              <w:rPr>
                <w:b/>
                <w:sz w:val="21"/>
              </w:rPr>
              <w:t>字段</w:t>
            </w:r>
          </w:p>
        </w:tc>
        <w:tc>
          <w:tcPr>
            <w:tcW w:w="1655" w:type="dxa"/>
          </w:tcPr>
          <w:p w:rsidR="00F55565" w:rsidRDefault="00970F3D">
            <w:pPr>
              <w:pStyle w:val="TableParagraph"/>
              <w:spacing w:before="20"/>
              <w:ind w:left="86" w:right="76"/>
              <w:jc w:val="center"/>
              <w:rPr>
                <w:b/>
                <w:sz w:val="21"/>
              </w:rPr>
            </w:pPr>
            <w:r>
              <w:rPr>
                <w:b/>
                <w:sz w:val="21"/>
              </w:rPr>
              <w:t>数据类型</w:t>
            </w:r>
          </w:p>
        </w:tc>
        <w:tc>
          <w:tcPr>
            <w:tcW w:w="4394" w:type="dxa"/>
          </w:tcPr>
          <w:p w:rsidR="00F55565" w:rsidRDefault="00970F3D">
            <w:pPr>
              <w:pStyle w:val="TableParagraph"/>
              <w:spacing w:before="20"/>
              <w:ind w:left="1650" w:right="1639"/>
              <w:jc w:val="center"/>
              <w:rPr>
                <w:b/>
                <w:sz w:val="21"/>
              </w:rPr>
            </w:pPr>
            <w:r>
              <w:rPr>
                <w:b/>
                <w:sz w:val="21"/>
              </w:rPr>
              <w:t>描述及要求</w:t>
            </w:r>
          </w:p>
        </w:tc>
      </w:tr>
      <w:tr w:rsidR="00F55565">
        <w:trPr>
          <w:trHeight w:val="232"/>
        </w:trPr>
        <w:tc>
          <w:tcPr>
            <w:tcW w:w="1655" w:type="dxa"/>
          </w:tcPr>
          <w:p w:rsidR="00F55565" w:rsidRDefault="00970F3D">
            <w:pPr>
              <w:pStyle w:val="TableParagraph"/>
              <w:spacing w:before="1" w:line="211" w:lineRule="exact"/>
              <w:ind w:left="7"/>
              <w:jc w:val="center"/>
              <w:rPr>
                <w:sz w:val="18"/>
              </w:rPr>
            </w:pPr>
            <w:r>
              <w:rPr>
                <w:sz w:val="18"/>
              </w:rPr>
              <w:t>0</w:t>
            </w:r>
          </w:p>
        </w:tc>
        <w:tc>
          <w:tcPr>
            <w:tcW w:w="1655" w:type="dxa"/>
          </w:tcPr>
          <w:p w:rsidR="00F55565" w:rsidRDefault="00970F3D">
            <w:pPr>
              <w:pStyle w:val="TableParagraph"/>
              <w:spacing w:before="1" w:line="211" w:lineRule="exact"/>
              <w:ind w:left="86" w:right="78"/>
              <w:jc w:val="center"/>
              <w:rPr>
                <w:sz w:val="18"/>
              </w:rPr>
            </w:pPr>
            <w:r>
              <w:rPr>
                <w:sz w:val="18"/>
              </w:rPr>
              <w:t>附件服务器</w:t>
            </w:r>
            <w:r>
              <w:rPr>
                <w:sz w:val="18"/>
              </w:rPr>
              <w:t xml:space="preserve"> IP </w:t>
            </w:r>
            <w:r>
              <w:rPr>
                <w:sz w:val="18"/>
              </w:rPr>
              <w:t>地</w:t>
            </w:r>
          </w:p>
        </w:tc>
        <w:tc>
          <w:tcPr>
            <w:tcW w:w="1655" w:type="dxa"/>
          </w:tcPr>
          <w:p w:rsidR="00F55565" w:rsidRDefault="00970F3D">
            <w:pPr>
              <w:pStyle w:val="TableParagraph"/>
              <w:spacing w:before="1" w:line="211" w:lineRule="exact"/>
              <w:ind w:left="86" w:right="78"/>
              <w:jc w:val="center"/>
              <w:rPr>
                <w:sz w:val="18"/>
              </w:rPr>
            </w:pPr>
            <w:r>
              <w:rPr>
                <w:sz w:val="18"/>
              </w:rPr>
              <w:t>BYTE</w:t>
            </w:r>
          </w:p>
        </w:tc>
        <w:tc>
          <w:tcPr>
            <w:tcW w:w="4394" w:type="dxa"/>
          </w:tcPr>
          <w:p w:rsidR="00F55565" w:rsidRDefault="00970F3D">
            <w:pPr>
              <w:pStyle w:val="TableParagraph"/>
              <w:spacing w:before="1" w:line="211" w:lineRule="exact"/>
              <w:ind w:left="107"/>
              <w:rPr>
                <w:sz w:val="18"/>
              </w:rPr>
            </w:pPr>
            <w:r>
              <w:rPr>
                <w:sz w:val="18"/>
              </w:rPr>
              <w:t>长度</w:t>
            </w:r>
            <w:r>
              <w:rPr>
                <w:sz w:val="18"/>
              </w:rPr>
              <w:t xml:space="preserve"> k</w:t>
            </w:r>
          </w:p>
        </w:tc>
      </w:tr>
    </w:tbl>
    <w:p w:rsidR="00F55565" w:rsidRDefault="00F55565">
      <w:pPr>
        <w:spacing w:line="211" w:lineRule="exact"/>
        <w:rPr>
          <w:sz w:val="18"/>
        </w:rPr>
        <w:sectPr w:rsidR="00F55565">
          <w:pgSz w:w="11910" w:h="16840"/>
          <w:pgMar w:top="1420" w:right="1020" w:bottom="280" w:left="1120" w:header="720" w:footer="720" w:gutter="0"/>
          <w:cols w:space="720"/>
        </w:sectPr>
      </w:pPr>
    </w:p>
    <w:tbl>
      <w:tblPr>
        <w:tblW w:w="9359" w:type="dxa"/>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55"/>
        <w:gridCol w:w="1655"/>
        <w:gridCol w:w="1655"/>
        <w:gridCol w:w="4394"/>
      </w:tblGrid>
      <w:tr w:rsidR="00F55565">
        <w:trPr>
          <w:trHeight w:val="232"/>
        </w:trPr>
        <w:tc>
          <w:tcPr>
            <w:tcW w:w="1655" w:type="dxa"/>
          </w:tcPr>
          <w:p w:rsidR="00F55565" w:rsidRDefault="00F55565">
            <w:pPr>
              <w:pStyle w:val="TableParagraph"/>
              <w:rPr>
                <w:rFonts w:ascii="Times New Roman"/>
                <w:sz w:val="16"/>
              </w:rPr>
            </w:pPr>
          </w:p>
        </w:tc>
        <w:tc>
          <w:tcPr>
            <w:tcW w:w="1655" w:type="dxa"/>
          </w:tcPr>
          <w:p w:rsidR="00F55565" w:rsidRDefault="00970F3D">
            <w:pPr>
              <w:pStyle w:val="TableParagraph"/>
              <w:spacing w:before="3" w:line="210" w:lineRule="exact"/>
              <w:ind w:left="86" w:right="78"/>
              <w:jc w:val="center"/>
              <w:rPr>
                <w:sz w:val="18"/>
              </w:rPr>
            </w:pPr>
            <w:r>
              <w:rPr>
                <w:sz w:val="18"/>
              </w:rPr>
              <w:t>址长度</w:t>
            </w:r>
          </w:p>
        </w:tc>
        <w:tc>
          <w:tcPr>
            <w:tcW w:w="1655" w:type="dxa"/>
          </w:tcPr>
          <w:p w:rsidR="00F55565" w:rsidRDefault="00F55565">
            <w:pPr>
              <w:pStyle w:val="TableParagraph"/>
              <w:rPr>
                <w:rFonts w:ascii="Times New Roman"/>
                <w:sz w:val="16"/>
              </w:rPr>
            </w:pPr>
          </w:p>
        </w:tc>
        <w:tc>
          <w:tcPr>
            <w:tcW w:w="4394" w:type="dxa"/>
          </w:tcPr>
          <w:p w:rsidR="00F55565" w:rsidRDefault="00F55565">
            <w:pPr>
              <w:pStyle w:val="TableParagraph"/>
              <w:rPr>
                <w:rFonts w:ascii="Times New Roman"/>
                <w:sz w:val="16"/>
              </w:rPr>
            </w:pPr>
          </w:p>
        </w:tc>
      </w:tr>
      <w:tr w:rsidR="00F55565">
        <w:trPr>
          <w:trHeight w:val="464"/>
        </w:trPr>
        <w:tc>
          <w:tcPr>
            <w:tcW w:w="1655" w:type="dxa"/>
            <w:tcBorders>
              <w:bottom w:val="single" w:sz="6" w:space="0" w:color="000000"/>
            </w:tcBorders>
          </w:tcPr>
          <w:p w:rsidR="00F55565" w:rsidRDefault="00970F3D">
            <w:pPr>
              <w:pStyle w:val="TableParagraph"/>
              <w:spacing w:before="118"/>
              <w:ind w:left="7"/>
              <w:jc w:val="center"/>
              <w:rPr>
                <w:sz w:val="18"/>
              </w:rPr>
            </w:pPr>
            <w:r>
              <w:rPr>
                <w:sz w:val="18"/>
              </w:rPr>
              <w:t>1</w:t>
            </w:r>
          </w:p>
        </w:tc>
        <w:tc>
          <w:tcPr>
            <w:tcW w:w="1655" w:type="dxa"/>
            <w:tcBorders>
              <w:bottom w:val="single" w:sz="6" w:space="0" w:color="000000"/>
            </w:tcBorders>
          </w:tcPr>
          <w:p w:rsidR="00F55565" w:rsidRDefault="00970F3D">
            <w:pPr>
              <w:pStyle w:val="TableParagraph"/>
              <w:spacing w:before="2" w:line="230" w:lineRule="atLeast"/>
              <w:ind w:left="736" w:right="140" w:hanging="586"/>
              <w:rPr>
                <w:sz w:val="18"/>
              </w:rPr>
            </w:pPr>
            <w:r>
              <w:rPr>
                <w:spacing w:val="-8"/>
                <w:sz w:val="18"/>
              </w:rPr>
              <w:t>附件服务器</w:t>
            </w:r>
            <w:r>
              <w:rPr>
                <w:spacing w:val="-8"/>
                <w:sz w:val="18"/>
              </w:rPr>
              <w:t xml:space="preserve"> </w:t>
            </w:r>
            <w:r>
              <w:rPr>
                <w:sz w:val="18"/>
              </w:rPr>
              <w:t>IP</w:t>
            </w:r>
            <w:r>
              <w:rPr>
                <w:spacing w:val="-31"/>
                <w:sz w:val="18"/>
              </w:rPr>
              <w:t xml:space="preserve"> </w:t>
            </w:r>
            <w:r>
              <w:rPr>
                <w:spacing w:val="-31"/>
                <w:sz w:val="18"/>
              </w:rPr>
              <w:t>地</w:t>
            </w:r>
            <w:r>
              <w:rPr>
                <w:sz w:val="18"/>
              </w:rPr>
              <w:t>址</w:t>
            </w:r>
          </w:p>
        </w:tc>
        <w:tc>
          <w:tcPr>
            <w:tcW w:w="1655" w:type="dxa"/>
            <w:tcBorders>
              <w:bottom w:val="single" w:sz="6" w:space="0" w:color="000000"/>
            </w:tcBorders>
          </w:tcPr>
          <w:p w:rsidR="00F55565" w:rsidRDefault="00970F3D">
            <w:pPr>
              <w:pStyle w:val="TableParagraph"/>
              <w:spacing w:before="118"/>
              <w:ind w:left="86" w:right="75"/>
              <w:jc w:val="center"/>
              <w:rPr>
                <w:sz w:val="18"/>
              </w:rPr>
            </w:pPr>
            <w:r>
              <w:rPr>
                <w:sz w:val="18"/>
              </w:rPr>
              <w:t>STRING</w:t>
            </w:r>
          </w:p>
        </w:tc>
        <w:tc>
          <w:tcPr>
            <w:tcW w:w="4394" w:type="dxa"/>
            <w:tcBorders>
              <w:bottom w:val="single" w:sz="6" w:space="0" w:color="000000"/>
            </w:tcBorders>
          </w:tcPr>
          <w:p w:rsidR="00F55565" w:rsidRDefault="00970F3D">
            <w:pPr>
              <w:pStyle w:val="TableParagraph"/>
              <w:spacing w:before="118"/>
              <w:ind w:left="107"/>
              <w:rPr>
                <w:sz w:val="18"/>
              </w:rPr>
            </w:pPr>
            <w:r>
              <w:rPr>
                <w:sz w:val="18"/>
              </w:rPr>
              <w:t>服务器</w:t>
            </w:r>
            <w:r>
              <w:rPr>
                <w:sz w:val="18"/>
              </w:rPr>
              <w:t xml:space="preserve"> IP </w:t>
            </w:r>
            <w:r>
              <w:rPr>
                <w:sz w:val="18"/>
              </w:rPr>
              <w:t>地址</w:t>
            </w:r>
          </w:p>
        </w:tc>
      </w:tr>
      <w:tr w:rsidR="00F55565">
        <w:trPr>
          <w:trHeight w:val="461"/>
        </w:trPr>
        <w:tc>
          <w:tcPr>
            <w:tcW w:w="1655" w:type="dxa"/>
            <w:tcBorders>
              <w:top w:val="single" w:sz="6" w:space="0" w:color="000000"/>
              <w:bottom w:val="single" w:sz="6" w:space="0" w:color="000000"/>
            </w:tcBorders>
          </w:tcPr>
          <w:p w:rsidR="00F55565" w:rsidRDefault="00970F3D">
            <w:pPr>
              <w:pStyle w:val="TableParagraph"/>
              <w:spacing w:before="116"/>
              <w:ind w:left="86" w:right="77"/>
              <w:jc w:val="center"/>
              <w:rPr>
                <w:sz w:val="18"/>
              </w:rPr>
            </w:pPr>
            <w:r>
              <w:rPr>
                <w:sz w:val="18"/>
              </w:rPr>
              <w:t>1+k</w:t>
            </w:r>
          </w:p>
        </w:tc>
        <w:tc>
          <w:tcPr>
            <w:tcW w:w="1655" w:type="dxa"/>
            <w:tcBorders>
              <w:top w:val="single" w:sz="6" w:space="0" w:color="000000"/>
              <w:bottom w:val="single" w:sz="6" w:space="0" w:color="000000"/>
            </w:tcBorders>
          </w:tcPr>
          <w:p w:rsidR="00F55565" w:rsidRDefault="00970F3D">
            <w:pPr>
              <w:pStyle w:val="TableParagraph"/>
              <w:spacing w:before="1"/>
              <w:ind w:left="86" w:right="78"/>
              <w:jc w:val="center"/>
              <w:rPr>
                <w:sz w:val="18"/>
              </w:rPr>
            </w:pPr>
            <w:r>
              <w:rPr>
                <w:sz w:val="18"/>
              </w:rPr>
              <w:t>附件服务器端口</w:t>
            </w:r>
          </w:p>
          <w:p w:rsidR="00F55565" w:rsidRDefault="00970F3D">
            <w:pPr>
              <w:pStyle w:val="TableParagraph"/>
              <w:spacing w:before="2" w:line="208" w:lineRule="exact"/>
              <w:ind w:left="86" w:right="78"/>
              <w:jc w:val="center"/>
              <w:rPr>
                <w:sz w:val="18"/>
              </w:rPr>
            </w:pPr>
            <w:r>
              <w:rPr>
                <w:sz w:val="18"/>
              </w:rPr>
              <w:t>（</w:t>
            </w:r>
            <w:r>
              <w:rPr>
                <w:sz w:val="18"/>
              </w:rPr>
              <w:t>TCP</w:t>
            </w:r>
            <w:r>
              <w:rPr>
                <w:sz w:val="18"/>
              </w:rPr>
              <w:t>）</w:t>
            </w:r>
          </w:p>
        </w:tc>
        <w:tc>
          <w:tcPr>
            <w:tcW w:w="1655" w:type="dxa"/>
            <w:tcBorders>
              <w:top w:val="single" w:sz="6" w:space="0" w:color="000000"/>
              <w:bottom w:val="single" w:sz="6" w:space="0" w:color="000000"/>
            </w:tcBorders>
          </w:tcPr>
          <w:p w:rsidR="00F55565" w:rsidRDefault="00970F3D">
            <w:pPr>
              <w:pStyle w:val="TableParagraph"/>
              <w:spacing w:before="116"/>
              <w:ind w:left="86" w:right="78"/>
              <w:jc w:val="center"/>
              <w:rPr>
                <w:sz w:val="18"/>
              </w:rPr>
            </w:pPr>
            <w:r>
              <w:rPr>
                <w:sz w:val="18"/>
              </w:rPr>
              <w:t>WORD</w:t>
            </w:r>
          </w:p>
        </w:tc>
        <w:tc>
          <w:tcPr>
            <w:tcW w:w="4394" w:type="dxa"/>
            <w:tcBorders>
              <w:top w:val="single" w:sz="6" w:space="0" w:color="000000"/>
              <w:bottom w:val="single" w:sz="6" w:space="0" w:color="000000"/>
            </w:tcBorders>
          </w:tcPr>
          <w:p w:rsidR="00F55565" w:rsidRDefault="00970F3D">
            <w:pPr>
              <w:pStyle w:val="TableParagraph"/>
              <w:spacing w:before="116"/>
              <w:ind w:left="107"/>
              <w:rPr>
                <w:sz w:val="18"/>
              </w:rPr>
            </w:pPr>
            <w:r>
              <w:rPr>
                <w:sz w:val="18"/>
              </w:rPr>
              <w:t>使用</w:t>
            </w:r>
            <w:r>
              <w:rPr>
                <w:sz w:val="18"/>
              </w:rPr>
              <w:t xml:space="preserve"> TCP </w:t>
            </w:r>
            <w:r>
              <w:rPr>
                <w:sz w:val="18"/>
              </w:rPr>
              <w:t>传输时服务器端口号</w:t>
            </w:r>
          </w:p>
        </w:tc>
      </w:tr>
      <w:tr w:rsidR="00F55565">
        <w:trPr>
          <w:trHeight w:val="462"/>
        </w:trPr>
        <w:tc>
          <w:tcPr>
            <w:tcW w:w="1655" w:type="dxa"/>
            <w:tcBorders>
              <w:top w:val="single" w:sz="6" w:space="0" w:color="000000"/>
              <w:bottom w:val="single" w:sz="6" w:space="0" w:color="000000"/>
            </w:tcBorders>
          </w:tcPr>
          <w:p w:rsidR="00F55565" w:rsidRDefault="00970F3D">
            <w:pPr>
              <w:pStyle w:val="TableParagraph"/>
              <w:spacing w:before="117"/>
              <w:ind w:left="86" w:right="77"/>
              <w:jc w:val="center"/>
              <w:rPr>
                <w:sz w:val="18"/>
              </w:rPr>
            </w:pPr>
            <w:r>
              <w:rPr>
                <w:sz w:val="18"/>
              </w:rPr>
              <w:t>3+k</w:t>
            </w:r>
          </w:p>
        </w:tc>
        <w:tc>
          <w:tcPr>
            <w:tcW w:w="1655" w:type="dxa"/>
            <w:tcBorders>
              <w:top w:val="single" w:sz="6" w:space="0" w:color="000000"/>
              <w:bottom w:val="single" w:sz="6" w:space="0" w:color="000000"/>
            </w:tcBorders>
          </w:tcPr>
          <w:p w:rsidR="00F55565" w:rsidRDefault="00970F3D">
            <w:pPr>
              <w:pStyle w:val="TableParagraph"/>
              <w:spacing w:line="230" w:lineRule="exact"/>
              <w:ind w:left="86" w:right="78"/>
              <w:jc w:val="center"/>
              <w:rPr>
                <w:sz w:val="18"/>
              </w:rPr>
            </w:pPr>
            <w:r>
              <w:rPr>
                <w:sz w:val="18"/>
              </w:rPr>
              <w:t>附件服务器端口</w:t>
            </w:r>
          </w:p>
          <w:p w:rsidR="00F55565" w:rsidRDefault="00970F3D">
            <w:pPr>
              <w:pStyle w:val="TableParagraph"/>
              <w:spacing w:before="2" w:line="210" w:lineRule="exact"/>
              <w:ind w:left="86" w:right="78"/>
              <w:jc w:val="center"/>
              <w:rPr>
                <w:sz w:val="18"/>
              </w:rPr>
            </w:pPr>
            <w:r>
              <w:rPr>
                <w:sz w:val="18"/>
              </w:rPr>
              <w:t>（</w:t>
            </w:r>
            <w:r>
              <w:rPr>
                <w:sz w:val="18"/>
              </w:rPr>
              <w:t>UDP</w:t>
            </w:r>
            <w:r>
              <w:rPr>
                <w:sz w:val="18"/>
              </w:rPr>
              <w:t>）</w:t>
            </w:r>
          </w:p>
        </w:tc>
        <w:tc>
          <w:tcPr>
            <w:tcW w:w="1655" w:type="dxa"/>
            <w:tcBorders>
              <w:top w:val="single" w:sz="6" w:space="0" w:color="000000"/>
              <w:bottom w:val="single" w:sz="6" w:space="0" w:color="000000"/>
            </w:tcBorders>
          </w:tcPr>
          <w:p w:rsidR="00F55565" w:rsidRDefault="00970F3D">
            <w:pPr>
              <w:pStyle w:val="TableParagraph"/>
              <w:spacing w:before="117"/>
              <w:ind w:left="86" w:right="78"/>
              <w:jc w:val="center"/>
              <w:rPr>
                <w:sz w:val="18"/>
              </w:rPr>
            </w:pPr>
            <w:r>
              <w:rPr>
                <w:sz w:val="18"/>
              </w:rPr>
              <w:t>WORD</w:t>
            </w:r>
          </w:p>
        </w:tc>
        <w:tc>
          <w:tcPr>
            <w:tcW w:w="4394" w:type="dxa"/>
            <w:tcBorders>
              <w:top w:val="single" w:sz="6" w:space="0" w:color="000000"/>
              <w:bottom w:val="single" w:sz="6" w:space="0" w:color="000000"/>
            </w:tcBorders>
          </w:tcPr>
          <w:p w:rsidR="00F55565" w:rsidRDefault="00970F3D">
            <w:pPr>
              <w:pStyle w:val="TableParagraph"/>
              <w:spacing w:before="117"/>
              <w:ind w:left="107"/>
              <w:rPr>
                <w:sz w:val="18"/>
              </w:rPr>
            </w:pPr>
            <w:r>
              <w:rPr>
                <w:sz w:val="18"/>
              </w:rPr>
              <w:t>使用</w:t>
            </w:r>
            <w:r>
              <w:rPr>
                <w:sz w:val="18"/>
              </w:rPr>
              <w:t xml:space="preserve"> UDP </w:t>
            </w:r>
            <w:r>
              <w:rPr>
                <w:sz w:val="18"/>
              </w:rPr>
              <w:t>传输时服务器端口号</w:t>
            </w:r>
          </w:p>
        </w:tc>
      </w:tr>
      <w:tr w:rsidR="00F55565">
        <w:trPr>
          <w:trHeight w:val="231"/>
        </w:trPr>
        <w:tc>
          <w:tcPr>
            <w:tcW w:w="1655" w:type="dxa"/>
            <w:tcBorders>
              <w:top w:val="single" w:sz="6" w:space="0" w:color="000000"/>
            </w:tcBorders>
          </w:tcPr>
          <w:p w:rsidR="00F55565" w:rsidRDefault="00970F3D">
            <w:pPr>
              <w:pStyle w:val="TableParagraph"/>
              <w:spacing w:line="211" w:lineRule="exact"/>
              <w:ind w:left="86" w:right="77"/>
              <w:jc w:val="center"/>
              <w:rPr>
                <w:sz w:val="18"/>
              </w:rPr>
            </w:pPr>
            <w:r>
              <w:rPr>
                <w:sz w:val="18"/>
              </w:rPr>
              <w:t>5+k</w:t>
            </w:r>
          </w:p>
        </w:tc>
        <w:tc>
          <w:tcPr>
            <w:tcW w:w="1655" w:type="dxa"/>
            <w:tcBorders>
              <w:top w:val="single" w:sz="6" w:space="0" w:color="000000"/>
            </w:tcBorders>
          </w:tcPr>
          <w:p w:rsidR="00F55565" w:rsidRDefault="00970F3D">
            <w:pPr>
              <w:pStyle w:val="TableParagraph"/>
              <w:spacing w:line="211" w:lineRule="exact"/>
              <w:ind w:left="86" w:right="78"/>
              <w:jc w:val="center"/>
              <w:rPr>
                <w:sz w:val="18"/>
              </w:rPr>
            </w:pPr>
            <w:r>
              <w:rPr>
                <w:sz w:val="18"/>
              </w:rPr>
              <w:t>报警标识号</w:t>
            </w:r>
          </w:p>
        </w:tc>
        <w:tc>
          <w:tcPr>
            <w:tcW w:w="1655" w:type="dxa"/>
            <w:tcBorders>
              <w:top w:val="single" w:sz="6" w:space="0" w:color="000000"/>
            </w:tcBorders>
          </w:tcPr>
          <w:p w:rsidR="00F55565" w:rsidRDefault="00970F3D">
            <w:pPr>
              <w:pStyle w:val="TableParagraph"/>
              <w:spacing w:line="211" w:lineRule="exact"/>
              <w:ind w:left="86" w:right="78"/>
              <w:jc w:val="center"/>
              <w:rPr>
                <w:sz w:val="18"/>
              </w:rPr>
            </w:pPr>
            <w:r>
              <w:rPr>
                <w:sz w:val="18"/>
              </w:rPr>
              <w:t>BYTE[16]</w:t>
            </w:r>
          </w:p>
        </w:tc>
        <w:tc>
          <w:tcPr>
            <w:tcW w:w="4394" w:type="dxa"/>
            <w:tcBorders>
              <w:top w:val="single" w:sz="6" w:space="0" w:color="000000"/>
            </w:tcBorders>
          </w:tcPr>
          <w:p w:rsidR="00F55565" w:rsidRDefault="00970F3D">
            <w:pPr>
              <w:pStyle w:val="TableParagraph"/>
              <w:spacing w:line="211" w:lineRule="exact"/>
              <w:ind w:left="107"/>
              <w:rPr>
                <w:sz w:val="18"/>
              </w:rPr>
            </w:pPr>
            <w:r>
              <w:rPr>
                <w:sz w:val="18"/>
              </w:rPr>
              <w:t>报警标识号定义见表</w:t>
            </w:r>
            <w:r>
              <w:rPr>
                <w:sz w:val="18"/>
              </w:rPr>
              <w:t xml:space="preserve"> 19</w:t>
            </w:r>
          </w:p>
        </w:tc>
      </w:tr>
      <w:tr w:rsidR="00F55565">
        <w:trPr>
          <w:trHeight w:val="232"/>
        </w:trPr>
        <w:tc>
          <w:tcPr>
            <w:tcW w:w="1655" w:type="dxa"/>
          </w:tcPr>
          <w:p w:rsidR="00F55565" w:rsidRDefault="00970F3D">
            <w:pPr>
              <w:pStyle w:val="TableParagraph"/>
              <w:spacing w:before="1" w:line="212" w:lineRule="exact"/>
              <w:ind w:left="86" w:right="77"/>
              <w:jc w:val="center"/>
              <w:rPr>
                <w:sz w:val="18"/>
              </w:rPr>
            </w:pPr>
            <w:r>
              <w:rPr>
                <w:sz w:val="18"/>
              </w:rPr>
              <w:t>21+k</w:t>
            </w:r>
          </w:p>
        </w:tc>
        <w:tc>
          <w:tcPr>
            <w:tcW w:w="1655" w:type="dxa"/>
          </w:tcPr>
          <w:p w:rsidR="00F55565" w:rsidRDefault="00970F3D">
            <w:pPr>
              <w:pStyle w:val="TableParagraph"/>
              <w:spacing w:before="1" w:line="212" w:lineRule="exact"/>
              <w:ind w:left="86" w:right="76"/>
              <w:jc w:val="center"/>
              <w:rPr>
                <w:sz w:val="18"/>
              </w:rPr>
            </w:pPr>
            <w:r>
              <w:rPr>
                <w:sz w:val="18"/>
              </w:rPr>
              <w:t>报警编号</w:t>
            </w:r>
          </w:p>
        </w:tc>
        <w:tc>
          <w:tcPr>
            <w:tcW w:w="1655" w:type="dxa"/>
          </w:tcPr>
          <w:p w:rsidR="00F55565" w:rsidRDefault="00970F3D">
            <w:pPr>
              <w:pStyle w:val="TableParagraph"/>
              <w:spacing w:before="1" w:line="212" w:lineRule="exact"/>
              <w:ind w:left="86" w:right="78"/>
              <w:jc w:val="center"/>
              <w:rPr>
                <w:sz w:val="18"/>
              </w:rPr>
            </w:pPr>
            <w:r>
              <w:rPr>
                <w:sz w:val="18"/>
              </w:rPr>
              <w:t>BYTE[32]</w:t>
            </w:r>
          </w:p>
        </w:tc>
        <w:tc>
          <w:tcPr>
            <w:tcW w:w="4394" w:type="dxa"/>
          </w:tcPr>
          <w:p w:rsidR="00F55565" w:rsidRDefault="00970F3D">
            <w:pPr>
              <w:pStyle w:val="TableParagraph"/>
              <w:spacing w:before="1" w:line="212" w:lineRule="exact"/>
              <w:ind w:left="107"/>
              <w:rPr>
                <w:sz w:val="18"/>
              </w:rPr>
            </w:pPr>
            <w:r>
              <w:rPr>
                <w:sz w:val="18"/>
              </w:rPr>
              <w:t>平台给报警分配的唯一编号</w:t>
            </w:r>
          </w:p>
        </w:tc>
      </w:tr>
      <w:tr w:rsidR="00F55565">
        <w:trPr>
          <w:trHeight w:val="232"/>
        </w:trPr>
        <w:tc>
          <w:tcPr>
            <w:tcW w:w="1655" w:type="dxa"/>
          </w:tcPr>
          <w:p w:rsidR="00F55565" w:rsidRDefault="00970F3D">
            <w:pPr>
              <w:pStyle w:val="TableParagraph"/>
              <w:spacing w:before="3" w:line="210" w:lineRule="exact"/>
              <w:ind w:left="86" w:right="77"/>
              <w:jc w:val="center"/>
              <w:rPr>
                <w:sz w:val="18"/>
              </w:rPr>
            </w:pPr>
            <w:r>
              <w:rPr>
                <w:sz w:val="18"/>
              </w:rPr>
              <w:t>53+k</w:t>
            </w:r>
          </w:p>
        </w:tc>
        <w:tc>
          <w:tcPr>
            <w:tcW w:w="1655" w:type="dxa"/>
          </w:tcPr>
          <w:p w:rsidR="00F55565" w:rsidRDefault="00970F3D">
            <w:pPr>
              <w:pStyle w:val="TableParagraph"/>
              <w:spacing w:before="3" w:line="210" w:lineRule="exact"/>
              <w:ind w:left="86" w:right="76"/>
              <w:jc w:val="center"/>
              <w:rPr>
                <w:sz w:val="18"/>
              </w:rPr>
            </w:pPr>
            <w:r>
              <w:rPr>
                <w:sz w:val="18"/>
              </w:rPr>
              <w:t>预留</w:t>
            </w:r>
          </w:p>
        </w:tc>
        <w:tc>
          <w:tcPr>
            <w:tcW w:w="1655" w:type="dxa"/>
          </w:tcPr>
          <w:p w:rsidR="00F55565" w:rsidRDefault="00970F3D">
            <w:pPr>
              <w:pStyle w:val="TableParagraph"/>
              <w:spacing w:before="3" w:line="210" w:lineRule="exact"/>
              <w:ind w:left="86" w:right="78"/>
              <w:jc w:val="center"/>
              <w:rPr>
                <w:sz w:val="18"/>
              </w:rPr>
            </w:pPr>
            <w:r>
              <w:rPr>
                <w:sz w:val="18"/>
              </w:rPr>
              <w:t>BYTE[16]</w:t>
            </w:r>
          </w:p>
        </w:tc>
        <w:tc>
          <w:tcPr>
            <w:tcW w:w="4394" w:type="dxa"/>
          </w:tcPr>
          <w:p w:rsidR="00F55565" w:rsidRDefault="00F55565">
            <w:pPr>
              <w:pStyle w:val="TableParagraph"/>
              <w:rPr>
                <w:rFonts w:ascii="Times New Roman"/>
                <w:sz w:val="16"/>
              </w:rPr>
            </w:pPr>
          </w:p>
        </w:tc>
      </w:tr>
    </w:tbl>
    <w:p w:rsidR="00F55565" w:rsidRDefault="00970F3D">
      <w:pPr>
        <w:pStyle w:val="a3"/>
        <w:spacing w:before="23"/>
        <w:ind w:left="1100"/>
      </w:pPr>
      <w:r>
        <w:t>终端收到平台下发的报警附件上传指令后，向平台发送通用应答消息。</w:t>
      </w:r>
    </w:p>
    <w:p w:rsidR="00F55565" w:rsidRDefault="00F55565">
      <w:pPr>
        <w:pStyle w:val="a3"/>
        <w:spacing w:before="6"/>
        <w:rPr>
          <w:sz w:val="15"/>
        </w:rPr>
      </w:pPr>
    </w:p>
    <w:p w:rsidR="00F55565" w:rsidRDefault="00970F3D">
      <w:pPr>
        <w:pStyle w:val="a4"/>
        <w:numPr>
          <w:ilvl w:val="1"/>
          <w:numId w:val="1"/>
        </w:numPr>
        <w:tabs>
          <w:tab w:val="left" w:pos="1205"/>
          <w:tab w:val="left" w:pos="1206"/>
        </w:tabs>
        <w:spacing w:before="1"/>
        <w:rPr>
          <w:rFonts w:ascii="黑体" w:eastAsia="黑体"/>
          <w:sz w:val="21"/>
        </w:rPr>
      </w:pPr>
      <w:r>
        <w:rPr>
          <w:rFonts w:ascii="黑体" w:eastAsia="黑体" w:hint="eastAsia"/>
          <w:sz w:val="21"/>
        </w:rPr>
        <w:t>报警附件上传</w:t>
      </w:r>
    </w:p>
    <w:p w:rsidR="00F55565" w:rsidRDefault="00F55565">
      <w:pPr>
        <w:pStyle w:val="a3"/>
        <w:spacing w:before="6"/>
        <w:rPr>
          <w:rFonts w:ascii="黑体"/>
          <w:sz w:val="15"/>
        </w:rPr>
      </w:pPr>
    </w:p>
    <w:p w:rsidR="00F55565" w:rsidRDefault="00970F3D">
      <w:pPr>
        <w:pStyle w:val="a4"/>
        <w:numPr>
          <w:ilvl w:val="2"/>
          <w:numId w:val="5"/>
        </w:numPr>
        <w:tabs>
          <w:tab w:val="left" w:pos="1414"/>
          <w:tab w:val="left" w:pos="1415"/>
        </w:tabs>
        <w:rPr>
          <w:rFonts w:ascii="黑体" w:eastAsia="黑体"/>
          <w:sz w:val="21"/>
        </w:rPr>
      </w:pPr>
      <w:r>
        <w:rPr>
          <w:rFonts w:ascii="黑体" w:eastAsia="黑体" w:hint="eastAsia"/>
          <w:sz w:val="21"/>
        </w:rPr>
        <w:t>车辆状态数据记录文件</w:t>
      </w:r>
    </w:p>
    <w:p w:rsidR="00F55565" w:rsidRDefault="00F55565">
      <w:pPr>
        <w:pStyle w:val="a3"/>
        <w:spacing w:before="7"/>
        <w:rPr>
          <w:rFonts w:ascii="黑体"/>
          <w:sz w:val="15"/>
        </w:rPr>
      </w:pPr>
    </w:p>
    <w:p w:rsidR="00F55565" w:rsidRDefault="00970F3D">
      <w:pPr>
        <w:pStyle w:val="a3"/>
        <w:spacing w:line="278" w:lineRule="auto"/>
        <w:ind w:left="680" w:right="779" w:firstLine="420"/>
      </w:pPr>
      <w:r>
        <w:rPr>
          <w:spacing w:val="-5"/>
          <w:w w:val="95"/>
        </w:rPr>
        <w:t>车辆状态数据记录文件为二进制文件，以连续数据块的形式记录车辆状态数据，数据块</w:t>
      </w:r>
      <w:r>
        <w:rPr>
          <w:spacing w:val="-5"/>
          <w:w w:val="95"/>
        </w:rPr>
        <w:t xml:space="preserve">  </w:t>
      </w:r>
      <w:r>
        <w:rPr>
          <w:spacing w:val="-12"/>
        </w:rPr>
        <w:t>数据格式见表</w:t>
      </w:r>
      <w:r>
        <w:rPr>
          <w:spacing w:val="-12"/>
        </w:rPr>
        <w:t xml:space="preserve"> </w:t>
      </w:r>
      <w:r>
        <w:t>26</w:t>
      </w:r>
      <w:r>
        <w:t>。</w:t>
      </w:r>
    </w:p>
    <w:p w:rsidR="00F55565" w:rsidRDefault="00970F3D">
      <w:pPr>
        <w:pStyle w:val="a3"/>
        <w:tabs>
          <w:tab w:val="left" w:pos="681"/>
        </w:tabs>
        <w:spacing w:before="156"/>
        <w:ind w:right="99"/>
        <w:jc w:val="center"/>
        <w:rPr>
          <w:rFonts w:ascii="黑体" w:eastAsia="黑体"/>
        </w:rPr>
      </w:pPr>
      <w:r>
        <w:rPr>
          <w:rFonts w:ascii="黑体" w:eastAsia="黑体" w:hint="eastAsia"/>
        </w:rPr>
        <w:t>表</w:t>
      </w:r>
      <w:r>
        <w:rPr>
          <w:rFonts w:ascii="黑体" w:eastAsia="黑体" w:hint="eastAsia"/>
        </w:rPr>
        <w:t>26</w:t>
      </w:r>
      <w:r>
        <w:rPr>
          <w:rFonts w:ascii="黑体" w:eastAsia="黑体" w:hint="eastAsia"/>
        </w:rPr>
        <w:tab/>
      </w:r>
      <w:r>
        <w:rPr>
          <w:rFonts w:ascii="黑体" w:eastAsia="黑体" w:hint="eastAsia"/>
        </w:rPr>
        <w:t>车辆状态数据块数据格式</w:t>
      </w:r>
    </w:p>
    <w:p w:rsidR="00F55565" w:rsidRDefault="00F55565">
      <w:pPr>
        <w:pStyle w:val="a3"/>
        <w:spacing w:before="10" w:after="1"/>
        <w:rPr>
          <w:rFonts w:ascii="黑体"/>
          <w:sz w:val="13"/>
        </w:rPr>
      </w:pPr>
    </w:p>
    <w:tbl>
      <w:tblPr>
        <w:tblW w:w="8973" w:type="dxa"/>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54"/>
        <w:gridCol w:w="1654"/>
        <w:gridCol w:w="1654"/>
        <w:gridCol w:w="4011"/>
      </w:tblGrid>
      <w:tr w:rsidR="00F55565">
        <w:trPr>
          <w:trHeight w:val="312"/>
        </w:trPr>
        <w:tc>
          <w:tcPr>
            <w:tcW w:w="1654" w:type="dxa"/>
          </w:tcPr>
          <w:p w:rsidR="00F55565" w:rsidRDefault="00970F3D">
            <w:pPr>
              <w:pStyle w:val="TableParagraph"/>
              <w:spacing w:before="21"/>
              <w:ind w:left="530"/>
              <w:rPr>
                <w:b/>
                <w:sz w:val="21"/>
              </w:rPr>
            </w:pPr>
            <w:r>
              <w:rPr>
                <w:b/>
                <w:sz w:val="21"/>
              </w:rPr>
              <w:t>起始字节</w:t>
            </w:r>
          </w:p>
        </w:tc>
        <w:tc>
          <w:tcPr>
            <w:tcW w:w="1654" w:type="dxa"/>
          </w:tcPr>
          <w:p w:rsidR="00F55565" w:rsidRDefault="00970F3D">
            <w:pPr>
              <w:pStyle w:val="TableParagraph"/>
              <w:spacing w:before="21"/>
              <w:ind w:left="529"/>
              <w:rPr>
                <w:b/>
                <w:sz w:val="21"/>
              </w:rPr>
            </w:pPr>
            <w:r>
              <w:rPr>
                <w:b/>
                <w:sz w:val="21"/>
              </w:rPr>
              <w:t>字段</w:t>
            </w:r>
          </w:p>
        </w:tc>
        <w:tc>
          <w:tcPr>
            <w:tcW w:w="1654" w:type="dxa"/>
          </w:tcPr>
          <w:p w:rsidR="00F55565" w:rsidRDefault="00970F3D">
            <w:pPr>
              <w:pStyle w:val="TableParagraph"/>
              <w:spacing w:before="21"/>
              <w:ind w:left="529"/>
              <w:rPr>
                <w:b/>
                <w:sz w:val="21"/>
              </w:rPr>
            </w:pPr>
            <w:r>
              <w:rPr>
                <w:b/>
                <w:sz w:val="21"/>
              </w:rPr>
              <w:t>数据类型</w:t>
            </w:r>
          </w:p>
        </w:tc>
        <w:tc>
          <w:tcPr>
            <w:tcW w:w="4011" w:type="dxa"/>
          </w:tcPr>
          <w:p w:rsidR="00F55565" w:rsidRDefault="00970F3D">
            <w:pPr>
              <w:pStyle w:val="TableParagraph"/>
              <w:spacing w:before="21"/>
              <w:ind w:left="528"/>
              <w:rPr>
                <w:b/>
                <w:sz w:val="21"/>
              </w:rPr>
            </w:pPr>
            <w:r>
              <w:rPr>
                <w:b/>
                <w:sz w:val="21"/>
              </w:rPr>
              <w:t>描述及要求</w:t>
            </w:r>
          </w:p>
        </w:tc>
      </w:tr>
      <w:tr w:rsidR="00F55565">
        <w:trPr>
          <w:trHeight w:val="311"/>
        </w:trPr>
        <w:tc>
          <w:tcPr>
            <w:tcW w:w="1654" w:type="dxa"/>
          </w:tcPr>
          <w:p w:rsidR="00F55565" w:rsidRDefault="00970F3D">
            <w:pPr>
              <w:pStyle w:val="TableParagraph"/>
              <w:spacing w:before="41"/>
              <w:ind w:left="10"/>
              <w:jc w:val="center"/>
              <w:rPr>
                <w:sz w:val="18"/>
              </w:rPr>
            </w:pPr>
            <w:r>
              <w:rPr>
                <w:sz w:val="18"/>
              </w:rPr>
              <w:t>0</w:t>
            </w:r>
          </w:p>
        </w:tc>
        <w:tc>
          <w:tcPr>
            <w:tcW w:w="1654" w:type="dxa"/>
          </w:tcPr>
          <w:p w:rsidR="00F55565" w:rsidRDefault="00970F3D">
            <w:pPr>
              <w:pStyle w:val="TableParagraph"/>
              <w:spacing w:before="41"/>
              <w:ind w:left="287"/>
              <w:rPr>
                <w:sz w:val="18"/>
              </w:rPr>
            </w:pPr>
            <w:r>
              <w:rPr>
                <w:sz w:val="18"/>
              </w:rPr>
              <w:t>数据块总数量</w:t>
            </w:r>
          </w:p>
        </w:tc>
        <w:tc>
          <w:tcPr>
            <w:tcW w:w="1654" w:type="dxa"/>
          </w:tcPr>
          <w:p w:rsidR="00F55565" w:rsidRDefault="00970F3D">
            <w:pPr>
              <w:pStyle w:val="TableParagraph"/>
              <w:spacing w:before="41"/>
              <w:ind w:left="176" w:right="168"/>
              <w:jc w:val="center"/>
              <w:rPr>
                <w:sz w:val="18"/>
              </w:rPr>
            </w:pPr>
            <w:r>
              <w:rPr>
                <w:sz w:val="18"/>
              </w:rPr>
              <w:t>DWORD</w:t>
            </w:r>
          </w:p>
        </w:tc>
        <w:tc>
          <w:tcPr>
            <w:tcW w:w="4011" w:type="dxa"/>
          </w:tcPr>
          <w:p w:rsidR="00F55565" w:rsidRDefault="00970F3D">
            <w:pPr>
              <w:pStyle w:val="TableParagraph"/>
              <w:spacing w:before="41"/>
              <w:ind w:left="106"/>
              <w:rPr>
                <w:sz w:val="18"/>
              </w:rPr>
            </w:pPr>
            <w:r>
              <w:rPr>
                <w:sz w:val="18"/>
              </w:rPr>
              <w:t>记录文件中数据块的总数量</w:t>
            </w:r>
          </w:p>
        </w:tc>
      </w:tr>
      <w:tr w:rsidR="00F55565">
        <w:trPr>
          <w:trHeight w:val="312"/>
        </w:trPr>
        <w:tc>
          <w:tcPr>
            <w:tcW w:w="1654" w:type="dxa"/>
          </w:tcPr>
          <w:p w:rsidR="00F55565" w:rsidRDefault="00970F3D">
            <w:pPr>
              <w:pStyle w:val="TableParagraph"/>
              <w:spacing w:before="41"/>
              <w:ind w:left="10"/>
              <w:jc w:val="center"/>
              <w:rPr>
                <w:sz w:val="18"/>
              </w:rPr>
            </w:pPr>
            <w:r>
              <w:rPr>
                <w:sz w:val="18"/>
              </w:rPr>
              <w:t>4</w:t>
            </w:r>
          </w:p>
        </w:tc>
        <w:tc>
          <w:tcPr>
            <w:tcW w:w="1654" w:type="dxa"/>
          </w:tcPr>
          <w:p w:rsidR="00F55565" w:rsidRDefault="00970F3D">
            <w:pPr>
              <w:pStyle w:val="TableParagraph"/>
              <w:spacing w:before="41"/>
              <w:ind w:left="196"/>
              <w:rPr>
                <w:sz w:val="18"/>
              </w:rPr>
            </w:pPr>
            <w:r>
              <w:rPr>
                <w:sz w:val="18"/>
              </w:rPr>
              <w:t>当前数据块序号</w:t>
            </w:r>
          </w:p>
        </w:tc>
        <w:tc>
          <w:tcPr>
            <w:tcW w:w="1654" w:type="dxa"/>
          </w:tcPr>
          <w:p w:rsidR="00F55565" w:rsidRDefault="00970F3D">
            <w:pPr>
              <w:pStyle w:val="TableParagraph"/>
              <w:spacing w:before="41"/>
              <w:ind w:left="176" w:right="168"/>
              <w:jc w:val="center"/>
              <w:rPr>
                <w:sz w:val="18"/>
              </w:rPr>
            </w:pPr>
            <w:r>
              <w:rPr>
                <w:sz w:val="18"/>
              </w:rPr>
              <w:t>DWORD</w:t>
            </w:r>
          </w:p>
        </w:tc>
        <w:tc>
          <w:tcPr>
            <w:tcW w:w="4011" w:type="dxa"/>
          </w:tcPr>
          <w:p w:rsidR="00F55565" w:rsidRDefault="00970F3D">
            <w:pPr>
              <w:pStyle w:val="TableParagraph"/>
              <w:spacing w:before="41"/>
              <w:ind w:left="106"/>
              <w:rPr>
                <w:sz w:val="18"/>
              </w:rPr>
            </w:pPr>
            <w:r>
              <w:rPr>
                <w:sz w:val="18"/>
              </w:rPr>
              <w:t>当前数据块在记录文件中的序号</w:t>
            </w:r>
          </w:p>
        </w:tc>
      </w:tr>
      <w:tr w:rsidR="00F55565">
        <w:trPr>
          <w:trHeight w:val="623"/>
        </w:trPr>
        <w:tc>
          <w:tcPr>
            <w:tcW w:w="1654" w:type="dxa"/>
          </w:tcPr>
          <w:p w:rsidR="00F55565" w:rsidRDefault="00F55565">
            <w:pPr>
              <w:pStyle w:val="TableParagraph"/>
              <w:spacing w:before="4"/>
              <w:rPr>
                <w:rFonts w:ascii="黑体"/>
                <w:sz w:val="15"/>
              </w:rPr>
            </w:pPr>
          </w:p>
          <w:p w:rsidR="00F55565" w:rsidRDefault="00970F3D">
            <w:pPr>
              <w:pStyle w:val="TableParagraph"/>
              <w:ind w:left="10"/>
              <w:jc w:val="center"/>
              <w:rPr>
                <w:sz w:val="18"/>
              </w:rPr>
            </w:pPr>
            <w:r>
              <w:rPr>
                <w:sz w:val="18"/>
              </w:rPr>
              <w:t>8</w:t>
            </w:r>
          </w:p>
        </w:tc>
        <w:tc>
          <w:tcPr>
            <w:tcW w:w="1654" w:type="dxa"/>
          </w:tcPr>
          <w:p w:rsidR="00F55565" w:rsidRDefault="00F55565">
            <w:pPr>
              <w:pStyle w:val="TableParagraph"/>
              <w:spacing w:before="4"/>
              <w:rPr>
                <w:rFonts w:ascii="黑体"/>
                <w:sz w:val="15"/>
              </w:rPr>
            </w:pPr>
          </w:p>
          <w:p w:rsidR="00F55565" w:rsidRDefault="00970F3D">
            <w:pPr>
              <w:pStyle w:val="TableParagraph"/>
              <w:ind w:left="467"/>
              <w:rPr>
                <w:sz w:val="18"/>
              </w:rPr>
            </w:pPr>
            <w:r>
              <w:rPr>
                <w:sz w:val="18"/>
              </w:rPr>
              <w:t>报警标志</w:t>
            </w:r>
          </w:p>
        </w:tc>
        <w:tc>
          <w:tcPr>
            <w:tcW w:w="1654" w:type="dxa"/>
          </w:tcPr>
          <w:p w:rsidR="00F55565" w:rsidRDefault="00F55565">
            <w:pPr>
              <w:pStyle w:val="TableParagraph"/>
              <w:spacing w:before="4"/>
              <w:rPr>
                <w:rFonts w:ascii="黑体"/>
                <w:sz w:val="15"/>
              </w:rPr>
            </w:pPr>
          </w:p>
          <w:p w:rsidR="00F55565" w:rsidRDefault="00970F3D">
            <w:pPr>
              <w:pStyle w:val="TableParagraph"/>
              <w:ind w:left="176" w:right="168"/>
              <w:jc w:val="center"/>
              <w:rPr>
                <w:sz w:val="18"/>
              </w:rPr>
            </w:pPr>
            <w:r>
              <w:rPr>
                <w:sz w:val="18"/>
              </w:rPr>
              <w:t>DWORD</w:t>
            </w:r>
          </w:p>
        </w:tc>
        <w:tc>
          <w:tcPr>
            <w:tcW w:w="4011" w:type="dxa"/>
          </w:tcPr>
          <w:p w:rsidR="00F55565" w:rsidRDefault="00970F3D">
            <w:pPr>
              <w:pStyle w:val="TableParagraph"/>
              <w:spacing w:before="41"/>
              <w:ind w:left="106"/>
              <w:rPr>
                <w:sz w:val="18"/>
              </w:rPr>
            </w:pPr>
            <w:r>
              <w:rPr>
                <w:sz w:val="18"/>
              </w:rPr>
              <w:t>参考《道路运输车辆卫星定位系统</w:t>
            </w:r>
            <w:r>
              <w:rPr>
                <w:sz w:val="18"/>
              </w:rPr>
              <w:t xml:space="preserve"> </w:t>
            </w:r>
            <w:r>
              <w:rPr>
                <w:sz w:val="18"/>
              </w:rPr>
              <w:t>北斗兼容车载</w:t>
            </w:r>
          </w:p>
          <w:p w:rsidR="00F55565" w:rsidRDefault="00970F3D">
            <w:pPr>
              <w:pStyle w:val="TableParagraph"/>
              <w:spacing w:before="81"/>
              <w:ind w:left="106"/>
              <w:rPr>
                <w:sz w:val="18"/>
              </w:rPr>
            </w:pPr>
            <w:r>
              <w:rPr>
                <w:sz w:val="18"/>
              </w:rPr>
              <w:t>终端通讯协议技术规范》中表</w:t>
            </w:r>
            <w:r>
              <w:rPr>
                <w:sz w:val="18"/>
              </w:rPr>
              <w:t xml:space="preserve"> 24 </w:t>
            </w:r>
            <w:r>
              <w:rPr>
                <w:sz w:val="18"/>
              </w:rPr>
              <w:t>定义</w:t>
            </w:r>
          </w:p>
        </w:tc>
      </w:tr>
      <w:tr w:rsidR="00F55565">
        <w:trPr>
          <w:trHeight w:val="623"/>
        </w:trPr>
        <w:tc>
          <w:tcPr>
            <w:tcW w:w="1654" w:type="dxa"/>
          </w:tcPr>
          <w:p w:rsidR="00F55565" w:rsidRDefault="00F55565">
            <w:pPr>
              <w:pStyle w:val="TableParagraph"/>
              <w:spacing w:before="4"/>
              <w:rPr>
                <w:rFonts w:ascii="黑体"/>
                <w:sz w:val="15"/>
              </w:rPr>
            </w:pPr>
          </w:p>
          <w:p w:rsidR="00F55565" w:rsidRDefault="00970F3D">
            <w:pPr>
              <w:pStyle w:val="TableParagraph"/>
              <w:ind w:left="176" w:right="166"/>
              <w:jc w:val="center"/>
              <w:rPr>
                <w:sz w:val="18"/>
              </w:rPr>
            </w:pPr>
            <w:r>
              <w:rPr>
                <w:sz w:val="18"/>
              </w:rPr>
              <w:t>12</w:t>
            </w:r>
          </w:p>
        </w:tc>
        <w:tc>
          <w:tcPr>
            <w:tcW w:w="1654" w:type="dxa"/>
          </w:tcPr>
          <w:p w:rsidR="00F55565" w:rsidRDefault="00F55565">
            <w:pPr>
              <w:pStyle w:val="TableParagraph"/>
              <w:spacing w:before="4"/>
              <w:rPr>
                <w:rFonts w:ascii="黑体"/>
                <w:sz w:val="15"/>
              </w:rPr>
            </w:pPr>
          </w:p>
          <w:p w:rsidR="00F55565" w:rsidRDefault="00970F3D">
            <w:pPr>
              <w:pStyle w:val="TableParagraph"/>
              <w:ind w:left="467"/>
              <w:rPr>
                <w:sz w:val="18"/>
              </w:rPr>
            </w:pPr>
            <w:r>
              <w:rPr>
                <w:sz w:val="18"/>
              </w:rPr>
              <w:t>车辆状态</w:t>
            </w:r>
          </w:p>
        </w:tc>
        <w:tc>
          <w:tcPr>
            <w:tcW w:w="1654" w:type="dxa"/>
          </w:tcPr>
          <w:p w:rsidR="00F55565" w:rsidRDefault="00F55565">
            <w:pPr>
              <w:pStyle w:val="TableParagraph"/>
              <w:spacing w:before="4"/>
              <w:rPr>
                <w:rFonts w:ascii="黑体"/>
                <w:sz w:val="15"/>
              </w:rPr>
            </w:pPr>
          </w:p>
          <w:p w:rsidR="00F55565" w:rsidRDefault="00970F3D">
            <w:pPr>
              <w:pStyle w:val="TableParagraph"/>
              <w:ind w:left="176" w:right="168"/>
              <w:jc w:val="center"/>
              <w:rPr>
                <w:sz w:val="18"/>
              </w:rPr>
            </w:pPr>
            <w:r>
              <w:rPr>
                <w:sz w:val="18"/>
              </w:rPr>
              <w:t>DWORD</w:t>
            </w:r>
          </w:p>
        </w:tc>
        <w:tc>
          <w:tcPr>
            <w:tcW w:w="4011" w:type="dxa"/>
          </w:tcPr>
          <w:p w:rsidR="00F55565" w:rsidRDefault="00970F3D">
            <w:pPr>
              <w:pStyle w:val="TableParagraph"/>
              <w:spacing w:before="40"/>
              <w:ind w:left="106"/>
              <w:rPr>
                <w:sz w:val="18"/>
              </w:rPr>
            </w:pPr>
            <w:r>
              <w:rPr>
                <w:sz w:val="18"/>
              </w:rPr>
              <w:t>参考《道路运输车辆卫星定位系统</w:t>
            </w:r>
            <w:r>
              <w:rPr>
                <w:sz w:val="18"/>
              </w:rPr>
              <w:t xml:space="preserve"> </w:t>
            </w:r>
            <w:r>
              <w:rPr>
                <w:sz w:val="18"/>
              </w:rPr>
              <w:t>北斗兼容车载</w:t>
            </w:r>
          </w:p>
          <w:p w:rsidR="00F55565" w:rsidRDefault="00970F3D">
            <w:pPr>
              <w:pStyle w:val="TableParagraph"/>
              <w:spacing w:before="81"/>
              <w:ind w:left="106"/>
              <w:rPr>
                <w:sz w:val="18"/>
              </w:rPr>
            </w:pPr>
            <w:r>
              <w:rPr>
                <w:sz w:val="18"/>
              </w:rPr>
              <w:t>终端通讯协议技术规范》</w:t>
            </w:r>
            <w:r>
              <w:rPr>
                <w:sz w:val="18"/>
              </w:rPr>
              <w:t xml:space="preserve"> </w:t>
            </w:r>
            <w:r>
              <w:rPr>
                <w:sz w:val="18"/>
              </w:rPr>
              <w:t>中表</w:t>
            </w:r>
            <w:r>
              <w:rPr>
                <w:sz w:val="18"/>
              </w:rPr>
              <w:t xml:space="preserve"> 25 </w:t>
            </w:r>
            <w:r>
              <w:rPr>
                <w:sz w:val="18"/>
              </w:rPr>
              <w:t>定义</w:t>
            </w:r>
          </w:p>
        </w:tc>
      </w:tr>
      <w:tr w:rsidR="00F55565">
        <w:trPr>
          <w:trHeight w:val="624"/>
        </w:trPr>
        <w:tc>
          <w:tcPr>
            <w:tcW w:w="1654" w:type="dxa"/>
          </w:tcPr>
          <w:p w:rsidR="00F55565" w:rsidRDefault="00F55565">
            <w:pPr>
              <w:pStyle w:val="TableParagraph"/>
              <w:spacing w:before="3"/>
              <w:rPr>
                <w:rFonts w:ascii="黑体"/>
                <w:sz w:val="15"/>
              </w:rPr>
            </w:pPr>
          </w:p>
          <w:p w:rsidR="00F55565" w:rsidRDefault="00970F3D">
            <w:pPr>
              <w:pStyle w:val="TableParagraph"/>
              <w:spacing w:before="1"/>
              <w:ind w:left="176" w:right="166"/>
              <w:jc w:val="center"/>
              <w:rPr>
                <w:sz w:val="18"/>
              </w:rPr>
            </w:pPr>
            <w:r>
              <w:rPr>
                <w:sz w:val="18"/>
              </w:rPr>
              <w:t>16</w:t>
            </w:r>
          </w:p>
        </w:tc>
        <w:tc>
          <w:tcPr>
            <w:tcW w:w="1654" w:type="dxa"/>
          </w:tcPr>
          <w:p w:rsidR="00F55565" w:rsidRDefault="00F55565">
            <w:pPr>
              <w:pStyle w:val="TableParagraph"/>
              <w:spacing w:before="3"/>
              <w:rPr>
                <w:rFonts w:ascii="黑体"/>
                <w:sz w:val="15"/>
              </w:rPr>
            </w:pPr>
          </w:p>
          <w:p w:rsidR="00F55565" w:rsidRDefault="00970F3D">
            <w:pPr>
              <w:pStyle w:val="TableParagraph"/>
              <w:spacing w:before="1"/>
              <w:ind w:left="176" w:right="166"/>
              <w:jc w:val="center"/>
              <w:rPr>
                <w:sz w:val="18"/>
              </w:rPr>
            </w:pPr>
            <w:r>
              <w:rPr>
                <w:sz w:val="18"/>
              </w:rPr>
              <w:t>纬度</w:t>
            </w:r>
          </w:p>
        </w:tc>
        <w:tc>
          <w:tcPr>
            <w:tcW w:w="1654" w:type="dxa"/>
          </w:tcPr>
          <w:p w:rsidR="00F55565" w:rsidRDefault="00F55565">
            <w:pPr>
              <w:pStyle w:val="TableParagraph"/>
              <w:spacing w:before="3"/>
              <w:rPr>
                <w:rFonts w:ascii="黑体"/>
                <w:sz w:val="15"/>
              </w:rPr>
            </w:pPr>
          </w:p>
          <w:p w:rsidR="00F55565" w:rsidRDefault="00970F3D">
            <w:pPr>
              <w:pStyle w:val="TableParagraph"/>
              <w:spacing w:before="1"/>
              <w:ind w:left="176" w:right="168"/>
              <w:jc w:val="center"/>
              <w:rPr>
                <w:sz w:val="18"/>
              </w:rPr>
            </w:pPr>
            <w:r>
              <w:rPr>
                <w:sz w:val="18"/>
              </w:rPr>
              <w:t>DWORD</w:t>
            </w:r>
          </w:p>
        </w:tc>
        <w:tc>
          <w:tcPr>
            <w:tcW w:w="4011" w:type="dxa"/>
          </w:tcPr>
          <w:p w:rsidR="00F55565" w:rsidRDefault="00970F3D">
            <w:pPr>
              <w:pStyle w:val="TableParagraph"/>
              <w:spacing w:before="40"/>
              <w:ind w:left="106"/>
              <w:rPr>
                <w:sz w:val="18"/>
              </w:rPr>
            </w:pPr>
            <w:r>
              <w:rPr>
                <w:spacing w:val="-4"/>
                <w:sz w:val="18"/>
              </w:rPr>
              <w:t>以度为单位的纬度值乘以</w:t>
            </w:r>
            <w:r>
              <w:rPr>
                <w:spacing w:val="-4"/>
                <w:sz w:val="18"/>
              </w:rPr>
              <w:t xml:space="preserve"> </w:t>
            </w:r>
            <w:r>
              <w:rPr>
                <w:sz w:val="18"/>
              </w:rPr>
              <w:t>10</w:t>
            </w:r>
            <w:r>
              <w:rPr>
                <w:spacing w:val="-31"/>
                <w:sz w:val="18"/>
              </w:rPr>
              <w:t xml:space="preserve"> </w:t>
            </w:r>
            <w:r>
              <w:rPr>
                <w:spacing w:val="-31"/>
                <w:sz w:val="18"/>
              </w:rPr>
              <w:t>的</w:t>
            </w:r>
            <w:r>
              <w:rPr>
                <w:spacing w:val="-31"/>
                <w:sz w:val="18"/>
              </w:rPr>
              <w:t xml:space="preserve"> </w:t>
            </w:r>
            <w:r>
              <w:rPr>
                <w:sz w:val="18"/>
              </w:rPr>
              <w:t>6</w:t>
            </w:r>
            <w:r>
              <w:rPr>
                <w:spacing w:val="-16"/>
                <w:sz w:val="18"/>
              </w:rPr>
              <w:t xml:space="preserve"> </w:t>
            </w:r>
            <w:r>
              <w:rPr>
                <w:spacing w:val="-16"/>
                <w:sz w:val="18"/>
              </w:rPr>
              <w:t>次方，精确到百</w:t>
            </w:r>
          </w:p>
          <w:p w:rsidR="00F55565" w:rsidRDefault="00970F3D">
            <w:pPr>
              <w:pStyle w:val="TableParagraph"/>
              <w:spacing w:before="81"/>
              <w:ind w:left="106"/>
              <w:rPr>
                <w:sz w:val="18"/>
              </w:rPr>
            </w:pPr>
            <w:r>
              <w:rPr>
                <w:sz w:val="18"/>
              </w:rPr>
              <w:t>万分之一度</w:t>
            </w:r>
          </w:p>
        </w:tc>
      </w:tr>
      <w:tr w:rsidR="00F55565">
        <w:trPr>
          <w:trHeight w:val="623"/>
        </w:trPr>
        <w:tc>
          <w:tcPr>
            <w:tcW w:w="1654" w:type="dxa"/>
          </w:tcPr>
          <w:p w:rsidR="00F55565" w:rsidRDefault="00F55565">
            <w:pPr>
              <w:pStyle w:val="TableParagraph"/>
              <w:spacing w:before="5"/>
              <w:rPr>
                <w:rFonts w:ascii="黑体"/>
                <w:sz w:val="15"/>
              </w:rPr>
            </w:pPr>
          </w:p>
          <w:p w:rsidR="00F55565" w:rsidRDefault="00970F3D">
            <w:pPr>
              <w:pStyle w:val="TableParagraph"/>
              <w:spacing w:before="1"/>
              <w:ind w:left="176" w:right="166"/>
              <w:jc w:val="center"/>
              <w:rPr>
                <w:sz w:val="18"/>
              </w:rPr>
            </w:pPr>
            <w:r>
              <w:rPr>
                <w:sz w:val="18"/>
              </w:rPr>
              <w:t>20</w:t>
            </w:r>
          </w:p>
        </w:tc>
        <w:tc>
          <w:tcPr>
            <w:tcW w:w="1654" w:type="dxa"/>
          </w:tcPr>
          <w:p w:rsidR="00F55565" w:rsidRDefault="00F55565">
            <w:pPr>
              <w:pStyle w:val="TableParagraph"/>
              <w:spacing w:before="5"/>
              <w:rPr>
                <w:rFonts w:ascii="黑体"/>
                <w:sz w:val="15"/>
              </w:rPr>
            </w:pPr>
          </w:p>
          <w:p w:rsidR="00F55565" w:rsidRDefault="00970F3D">
            <w:pPr>
              <w:pStyle w:val="TableParagraph"/>
              <w:spacing w:before="1"/>
              <w:ind w:left="176" w:right="166"/>
              <w:jc w:val="center"/>
              <w:rPr>
                <w:sz w:val="18"/>
              </w:rPr>
            </w:pPr>
            <w:r>
              <w:rPr>
                <w:sz w:val="18"/>
              </w:rPr>
              <w:t>经度</w:t>
            </w:r>
          </w:p>
        </w:tc>
        <w:tc>
          <w:tcPr>
            <w:tcW w:w="1654" w:type="dxa"/>
          </w:tcPr>
          <w:p w:rsidR="00F55565" w:rsidRDefault="00F55565">
            <w:pPr>
              <w:pStyle w:val="TableParagraph"/>
              <w:spacing w:before="5"/>
              <w:rPr>
                <w:rFonts w:ascii="黑体"/>
                <w:sz w:val="15"/>
              </w:rPr>
            </w:pPr>
          </w:p>
          <w:p w:rsidR="00F55565" w:rsidRDefault="00970F3D">
            <w:pPr>
              <w:pStyle w:val="TableParagraph"/>
              <w:spacing w:before="1"/>
              <w:ind w:left="176" w:right="168"/>
              <w:jc w:val="center"/>
              <w:rPr>
                <w:sz w:val="18"/>
              </w:rPr>
            </w:pPr>
            <w:r>
              <w:rPr>
                <w:sz w:val="18"/>
              </w:rPr>
              <w:t>DWORD</w:t>
            </w:r>
          </w:p>
        </w:tc>
        <w:tc>
          <w:tcPr>
            <w:tcW w:w="4011" w:type="dxa"/>
          </w:tcPr>
          <w:p w:rsidR="00F55565" w:rsidRDefault="00970F3D">
            <w:pPr>
              <w:pStyle w:val="TableParagraph"/>
              <w:spacing w:before="42"/>
              <w:ind w:left="106"/>
              <w:rPr>
                <w:sz w:val="18"/>
              </w:rPr>
            </w:pPr>
            <w:r>
              <w:rPr>
                <w:spacing w:val="-4"/>
                <w:sz w:val="18"/>
              </w:rPr>
              <w:t>以度为单位的纬度值乘以</w:t>
            </w:r>
            <w:r>
              <w:rPr>
                <w:spacing w:val="-4"/>
                <w:sz w:val="18"/>
              </w:rPr>
              <w:t xml:space="preserve"> </w:t>
            </w:r>
            <w:r>
              <w:rPr>
                <w:sz w:val="18"/>
              </w:rPr>
              <w:t>10</w:t>
            </w:r>
            <w:r>
              <w:rPr>
                <w:spacing w:val="-31"/>
                <w:sz w:val="18"/>
              </w:rPr>
              <w:t xml:space="preserve"> </w:t>
            </w:r>
            <w:r>
              <w:rPr>
                <w:spacing w:val="-31"/>
                <w:sz w:val="18"/>
              </w:rPr>
              <w:t>的</w:t>
            </w:r>
            <w:r>
              <w:rPr>
                <w:spacing w:val="-31"/>
                <w:sz w:val="18"/>
              </w:rPr>
              <w:t xml:space="preserve"> </w:t>
            </w:r>
            <w:r>
              <w:rPr>
                <w:sz w:val="18"/>
              </w:rPr>
              <w:t>6</w:t>
            </w:r>
            <w:r>
              <w:rPr>
                <w:spacing w:val="-16"/>
                <w:sz w:val="18"/>
              </w:rPr>
              <w:t xml:space="preserve"> </w:t>
            </w:r>
            <w:r>
              <w:rPr>
                <w:spacing w:val="-16"/>
                <w:sz w:val="18"/>
              </w:rPr>
              <w:t>次方，精确到百</w:t>
            </w:r>
          </w:p>
          <w:p w:rsidR="00F55565" w:rsidRDefault="00970F3D">
            <w:pPr>
              <w:pStyle w:val="TableParagraph"/>
              <w:spacing w:before="81"/>
              <w:ind w:left="106"/>
              <w:rPr>
                <w:sz w:val="18"/>
              </w:rPr>
            </w:pPr>
            <w:r>
              <w:rPr>
                <w:sz w:val="18"/>
              </w:rPr>
              <w:t>万分之一度</w:t>
            </w:r>
          </w:p>
        </w:tc>
      </w:tr>
      <w:tr w:rsidR="00F55565">
        <w:trPr>
          <w:trHeight w:val="311"/>
        </w:trPr>
        <w:tc>
          <w:tcPr>
            <w:tcW w:w="1654" w:type="dxa"/>
          </w:tcPr>
          <w:p w:rsidR="00F55565" w:rsidRDefault="00970F3D">
            <w:pPr>
              <w:pStyle w:val="TableParagraph"/>
              <w:spacing w:before="41"/>
              <w:ind w:left="176" w:right="166"/>
              <w:jc w:val="center"/>
              <w:rPr>
                <w:sz w:val="18"/>
              </w:rPr>
            </w:pPr>
            <w:r>
              <w:rPr>
                <w:sz w:val="18"/>
              </w:rPr>
              <w:t>24</w:t>
            </w:r>
          </w:p>
        </w:tc>
        <w:tc>
          <w:tcPr>
            <w:tcW w:w="1654" w:type="dxa"/>
          </w:tcPr>
          <w:p w:rsidR="00F55565" w:rsidRDefault="00970F3D">
            <w:pPr>
              <w:pStyle w:val="TableParagraph"/>
              <w:spacing w:before="41"/>
              <w:ind w:left="467"/>
              <w:rPr>
                <w:sz w:val="18"/>
              </w:rPr>
            </w:pPr>
            <w:r>
              <w:rPr>
                <w:sz w:val="18"/>
              </w:rPr>
              <w:t>卫星高程</w:t>
            </w:r>
          </w:p>
        </w:tc>
        <w:tc>
          <w:tcPr>
            <w:tcW w:w="1654" w:type="dxa"/>
          </w:tcPr>
          <w:p w:rsidR="00F55565" w:rsidRDefault="00970F3D">
            <w:pPr>
              <w:pStyle w:val="TableParagraph"/>
              <w:spacing w:before="41"/>
              <w:ind w:left="176" w:right="165"/>
              <w:jc w:val="center"/>
              <w:rPr>
                <w:sz w:val="18"/>
              </w:rPr>
            </w:pPr>
            <w:r>
              <w:rPr>
                <w:sz w:val="18"/>
              </w:rPr>
              <w:t>WORD</w:t>
            </w:r>
          </w:p>
        </w:tc>
        <w:tc>
          <w:tcPr>
            <w:tcW w:w="4011" w:type="dxa"/>
          </w:tcPr>
          <w:p w:rsidR="00F55565" w:rsidRDefault="00970F3D">
            <w:pPr>
              <w:pStyle w:val="TableParagraph"/>
              <w:spacing w:before="41"/>
              <w:ind w:left="106"/>
              <w:rPr>
                <w:sz w:val="18"/>
              </w:rPr>
            </w:pPr>
            <w:r>
              <w:rPr>
                <w:sz w:val="18"/>
              </w:rPr>
              <w:t>卫星海拔高度，单位为米（</w:t>
            </w:r>
            <w:r>
              <w:rPr>
                <w:sz w:val="18"/>
              </w:rPr>
              <w:t>m</w:t>
            </w:r>
            <w:r>
              <w:rPr>
                <w:sz w:val="18"/>
              </w:rPr>
              <w:t>）</w:t>
            </w:r>
          </w:p>
        </w:tc>
      </w:tr>
      <w:tr w:rsidR="00F55565">
        <w:trPr>
          <w:trHeight w:val="312"/>
        </w:trPr>
        <w:tc>
          <w:tcPr>
            <w:tcW w:w="1654" w:type="dxa"/>
          </w:tcPr>
          <w:p w:rsidR="00F55565" w:rsidRDefault="00970F3D">
            <w:pPr>
              <w:pStyle w:val="TableParagraph"/>
              <w:spacing w:before="41"/>
              <w:ind w:left="176" w:right="166"/>
              <w:jc w:val="center"/>
              <w:rPr>
                <w:sz w:val="18"/>
              </w:rPr>
            </w:pPr>
            <w:r>
              <w:rPr>
                <w:sz w:val="18"/>
              </w:rPr>
              <w:t>26</w:t>
            </w:r>
          </w:p>
        </w:tc>
        <w:tc>
          <w:tcPr>
            <w:tcW w:w="1654" w:type="dxa"/>
          </w:tcPr>
          <w:p w:rsidR="00F55565" w:rsidRDefault="00970F3D">
            <w:pPr>
              <w:pStyle w:val="TableParagraph"/>
              <w:spacing w:before="41"/>
              <w:ind w:left="467"/>
              <w:rPr>
                <w:sz w:val="18"/>
              </w:rPr>
            </w:pPr>
            <w:r>
              <w:rPr>
                <w:sz w:val="18"/>
              </w:rPr>
              <w:t>卫星速度</w:t>
            </w:r>
          </w:p>
        </w:tc>
        <w:tc>
          <w:tcPr>
            <w:tcW w:w="1654" w:type="dxa"/>
          </w:tcPr>
          <w:p w:rsidR="00F55565" w:rsidRDefault="00970F3D">
            <w:pPr>
              <w:pStyle w:val="TableParagraph"/>
              <w:spacing w:before="41"/>
              <w:ind w:left="176" w:right="165"/>
              <w:jc w:val="center"/>
              <w:rPr>
                <w:sz w:val="18"/>
              </w:rPr>
            </w:pPr>
            <w:r>
              <w:rPr>
                <w:sz w:val="18"/>
              </w:rPr>
              <w:t>WORD</w:t>
            </w:r>
          </w:p>
        </w:tc>
        <w:tc>
          <w:tcPr>
            <w:tcW w:w="4011" w:type="dxa"/>
          </w:tcPr>
          <w:p w:rsidR="00F55565" w:rsidRDefault="00970F3D">
            <w:pPr>
              <w:pStyle w:val="TableParagraph"/>
              <w:spacing w:before="41"/>
              <w:ind w:left="106"/>
              <w:rPr>
                <w:sz w:val="18"/>
              </w:rPr>
            </w:pPr>
            <w:r>
              <w:rPr>
                <w:sz w:val="18"/>
              </w:rPr>
              <w:t>1/10km/h</w:t>
            </w:r>
          </w:p>
        </w:tc>
      </w:tr>
      <w:tr w:rsidR="00F55565">
        <w:trPr>
          <w:trHeight w:val="312"/>
        </w:trPr>
        <w:tc>
          <w:tcPr>
            <w:tcW w:w="1654" w:type="dxa"/>
          </w:tcPr>
          <w:p w:rsidR="00F55565" w:rsidRDefault="00970F3D">
            <w:pPr>
              <w:pStyle w:val="TableParagraph"/>
              <w:spacing w:before="41"/>
              <w:ind w:left="176" w:right="166"/>
              <w:jc w:val="center"/>
              <w:rPr>
                <w:sz w:val="18"/>
              </w:rPr>
            </w:pPr>
            <w:r>
              <w:rPr>
                <w:sz w:val="18"/>
              </w:rPr>
              <w:t>28</w:t>
            </w:r>
          </w:p>
        </w:tc>
        <w:tc>
          <w:tcPr>
            <w:tcW w:w="1654" w:type="dxa"/>
          </w:tcPr>
          <w:p w:rsidR="00F55565" w:rsidRDefault="00970F3D">
            <w:pPr>
              <w:pStyle w:val="TableParagraph"/>
              <w:spacing w:before="41"/>
              <w:ind w:left="467"/>
              <w:rPr>
                <w:sz w:val="18"/>
              </w:rPr>
            </w:pPr>
            <w:r>
              <w:rPr>
                <w:sz w:val="18"/>
              </w:rPr>
              <w:t>卫星方向</w:t>
            </w:r>
          </w:p>
        </w:tc>
        <w:tc>
          <w:tcPr>
            <w:tcW w:w="1654" w:type="dxa"/>
          </w:tcPr>
          <w:p w:rsidR="00F55565" w:rsidRDefault="00970F3D">
            <w:pPr>
              <w:pStyle w:val="TableParagraph"/>
              <w:spacing w:before="41"/>
              <w:ind w:left="176" w:right="165"/>
              <w:jc w:val="center"/>
              <w:rPr>
                <w:sz w:val="18"/>
              </w:rPr>
            </w:pPr>
            <w:r>
              <w:rPr>
                <w:sz w:val="18"/>
              </w:rPr>
              <w:t>WORD</w:t>
            </w:r>
          </w:p>
        </w:tc>
        <w:tc>
          <w:tcPr>
            <w:tcW w:w="4011" w:type="dxa"/>
          </w:tcPr>
          <w:p w:rsidR="00F55565" w:rsidRDefault="00970F3D">
            <w:pPr>
              <w:pStyle w:val="TableParagraph"/>
              <w:spacing w:before="41"/>
              <w:ind w:left="106"/>
              <w:rPr>
                <w:sz w:val="18"/>
              </w:rPr>
            </w:pPr>
            <w:r>
              <w:rPr>
                <w:sz w:val="18"/>
              </w:rPr>
              <w:t>0-359</w:t>
            </w:r>
            <w:r>
              <w:rPr>
                <w:sz w:val="18"/>
              </w:rPr>
              <w:t>，正北为</w:t>
            </w:r>
            <w:r>
              <w:rPr>
                <w:sz w:val="18"/>
              </w:rPr>
              <w:t xml:space="preserve"> 0</w:t>
            </w:r>
            <w:r>
              <w:rPr>
                <w:sz w:val="18"/>
              </w:rPr>
              <w:t>，顺时针</w:t>
            </w:r>
          </w:p>
        </w:tc>
      </w:tr>
      <w:tr w:rsidR="00F55565">
        <w:trPr>
          <w:trHeight w:val="311"/>
        </w:trPr>
        <w:tc>
          <w:tcPr>
            <w:tcW w:w="1654" w:type="dxa"/>
          </w:tcPr>
          <w:p w:rsidR="00F55565" w:rsidRDefault="00970F3D">
            <w:pPr>
              <w:pStyle w:val="TableParagraph"/>
              <w:spacing w:before="40"/>
              <w:ind w:left="176" w:right="166"/>
              <w:jc w:val="center"/>
              <w:rPr>
                <w:sz w:val="18"/>
              </w:rPr>
            </w:pPr>
            <w:r>
              <w:rPr>
                <w:sz w:val="18"/>
              </w:rPr>
              <w:t>30</w:t>
            </w:r>
          </w:p>
        </w:tc>
        <w:tc>
          <w:tcPr>
            <w:tcW w:w="1654" w:type="dxa"/>
          </w:tcPr>
          <w:p w:rsidR="00F55565" w:rsidRDefault="00970F3D">
            <w:pPr>
              <w:pStyle w:val="TableParagraph"/>
              <w:spacing w:before="40"/>
              <w:ind w:left="176" w:right="166"/>
              <w:jc w:val="center"/>
              <w:rPr>
                <w:sz w:val="18"/>
              </w:rPr>
            </w:pPr>
            <w:r>
              <w:rPr>
                <w:sz w:val="18"/>
              </w:rPr>
              <w:t>时间</w:t>
            </w:r>
          </w:p>
        </w:tc>
        <w:tc>
          <w:tcPr>
            <w:tcW w:w="1654" w:type="dxa"/>
          </w:tcPr>
          <w:p w:rsidR="00F55565" w:rsidRDefault="00970F3D">
            <w:pPr>
              <w:pStyle w:val="TableParagraph"/>
              <w:spacing w:before="40"/>
              <w:ind w:left="555"/>
              <w:rPr>
                <w:sz w:val="18"/>
              </w:rPr>
            </w:pPr>
            <w:r>
              <w:rPr>
                <w:sz w:val="18"/>
              </w:rPr>
              <w:t>BCD[6]</w:t>
            </w:r>
          </w:p>
        </w:tc>
        <w:tc>
          <w:tcPr>
            <w:tcW w:w="4011" w:type="dxa"/>
          </w:tcPr>
          <w:p w:rsidR="00F55565" w:rsidRDefault="00970F3D">
            <w:pPr>
              <w:pStyle w:val="TableParagraph"/>
              <w:spacing w:before="40"/>
              <w:ind w:left="106"/>
              <w:rPr>
                <w:sz w:val="18"/>
              </w:rPr>
            </w:pPr>
            <w:r>
              <w:rPr>
                <w:sz w:val="18"/>
              </w:rPr>
              <w:t>YY-MM-DD-hh-mm-ss</w:t>
            </w:r>
            <w:r>
              <w:rPr>
                <w:sz w:val="18"/>
              </w:rPr>
              <w:t>（</w:t>
            </w:r>
            <w:r>
              <w:rPr>
                <w:sz w:val="18"/>
              </w:rPr>
              <w:t xml:space="preserve">GMT+8 </w:t>
            </w:r>
            <w:r>
              <w:rPr>
                <w:sz w:val="18"/>
              </w:rPr>
              <w:t>时间）</w:t>
            </w:r>
          </w:p>
        </w:tc>
      </w:tr>
      <w:tr w:rsidR="00F55565">
        <w:trPr>
          <w:trHeight w:val="312"/>
        </w:trPr>
        <w:tc>
          <w:tcPr>
            <w:tcW w:w="1654" w:type="dxa"/>
          </w:tcPr>
          <w:p w:rsidR="00F55565" w:rsidRDefault="00970F3D">
            <w:pPr>
              <w:pStyle w:val="TableParagraph"/>
              <w:spacing w:before="40"/>
              <w:ind w:left="176" w:right="166"/>
              <w:jc w:val="center"/>
              <w:rPr>
                <w:sz w:val="18"/>
              </w:rPr>
            </w:pPr>
            <w:r>
              <w:rPr>
                <w:sz w:val="18"/>
              </w:rPr>
              <w:t>36</w:t>
            </w:r>
          </w:p>
        </w:tc>
        <w:tc>
          <w:tcPr>
            <w:tcW w:w="1654" w:type="dxa"/>
          </w:tcPr>
          <w:p w:rsidR="00F55565" w:rsidRDefault="00970F3D">
            <w:pPr>
              <w:pStyle w:val="TableParagraph"/>
              <w:spacing w:before="40"/>
              <w:ind w:left="397"/>
              <w:rPr>
                <w:sz w:val="18"/>
              </w:rPr>
            </w:pPr>
            <w:r>
              <w:rPr>
                <w:sz w:val="18"/>
              </w:rPr>
              <w:t xml:space="preserve">X </w:t>
            </w:r>
            <w:r>
              <w:rPr>
                <w:sz w:val="18"/>
              </w:rPr>
              <w:t>轴加速度</w:t>
            </w:r>
          </w:p>
        </w:tc>
        <w:tc>
          <w:tcPr>
            <w:tcW w:w="1654" w:type="dxa"/>
          </w:tcPr>
          <w:p w:rsidR="00F55565" w:rsidRDefault="00970F3D">
            <w:pPr>
              <w:pStyle w:val="TableParagraph"/>
              <w:spacing w:before="40"/>
              <w:ind w:left="176" w:right="165"/>
              <w:jc w:val="center"/>
              <w:rPr>
                <w:sz w:val="18"/>
              </w:rPr>
            </w:pPr>
            <w:r>
              <w:rPr>
                <w:sz w:val="18"/>
              </w:rPr>
              <w:t>WORD</w:t>
            </w:r>
          </w:p>
        </w:tc>
        <w:tc>
          <w:tcPr>
            <w:tcW w:w="4011" w:type="dxa"/>
          </w:tcPr>
          <w:p w:rsidR="00F55565" w:rsidRDefault="00970F3D">
            <w:pPr>
              <w:pStyle w:val="TableParagraph"/>
              <w:spacing w:before="40"/>
              <w:ind w:left="106"/>
              <w:rPr>
                <w:sz w:val="18"/>
              </w:rPr>
            </w:pPr>
            <w:r>
              <w:rPr>
                <w:spacing w:val="-23"/>
                <w:sz w:val="18"/>
              </w:rPr>
              <w:t>以</w:t>
            </w:r>
            <w:r>
              <w:rPr>
                <w:spacing w:val="-23"/>
                <w:sz w:val="18"/>
              </w:rPr>
              <w:t xml:space="preserve"> </w:t>
            </w:r>
            <w:r>
              <w:rPr>
                <w:sz w:val="18"/>
              </w:rPr>
              <w:t>g</w:t>
            </w:r>
            <w:r>
              <w:rPr>
                <w:spacing w:val="-15"/>
                <w:sz w:val="18"/>
              </w:rPr>
              <w:t xml:space="preserve"> </w:t>
            </w:r>
            <w:r>
              <w:rPr>
                <w:spacing w:val="-15"/>
                <w:sz w:val="18"/>
              </w:rPr>
              <w:t>为单位乘以</w:t>
            </w:r>
            <w:r>
              <w:rPr>
                <w:spacing w:val="-15"/>
                <w:sz w:val="18"/>
              </w:rPr>
              <w:t xml:space="preserve"> </w:t>
            </w:r>
            <w:r>
              <w:rPr>
                <w:sz w:val="18"/>
              </w:rPr>
              <w:t>10</w:t>
            </w:r>
            <w:r>
              <w:rPr>
                <w:spacing w:val="-31"/>
                <w:sz w:val="18"/>
              </w:rPr>
              <w:t xml:space="preserve"> </w:t>
            </w:r>
            <w:r>
              <w:rPr>
                <w:spacing w:val="-31"/>
                <w:sz w:val="18"/>
              </w:rPr>
              <w:t>的</w:t>
            </w:r>
            <w:r>
              <w:rPr>
                <w:spacing w:val="-31"/>
                <w:sz w:val="18"/>
              </w:rPr>
              <w:t xml:space="preserve"> </w:t>
            </w:r>
            <w:r>
              <w:rPr>
                <w:sz w:val="18"/>
              </w:rPr>
              <w:t>2</w:t>
            </w:r>
            <w:r>
              <w:rPr>
                <w:spacing w:val="-12"/>
                <w:sz w:val="18"/>
              </w:rPr>
              <w:t xml:space="preserve"> </w:t>
            </w:r>
            <w:r>
              <w:rPr>
                <w:spacing w:val="-12"/>
                <w:sz w:val="18"/>
              </w:rPr>
              <w:t>次方，精确到百分之一</w:t>
            </w:r>
            <w:r>
              <w:rPr>
                <w:spacing w:val="-12"/>
                <w:sz w:val="18"/>
              </w:rPr>
              <w:t xml:space="preserve"> </w:t>
            </w:r>
            <w:r>
              <w:rPr>
                <w:sz w:val="18"/>
              </w:rPr>
              <w:t>g</w:t>
            </w:r>
          </w:p>
        </w:tc>
      </w:tr>
      <w:tr w:rsidR="00F55565">
        <w:trPr>
          <w:trHeight w:val="311"/>
        </w:trPr>
        <w:tc>
          <w:tcPr>
            <w:tcW w:w="1654" w:type="dxa"/>
          </w:tcPr>
          <w:p w:rsidR="00F55565" w:rsidRDefault="00970F3D">
            <w:pPr>
              <w:pStyle w:val="TableParagraph"/>
              <w:spacing w:before="42"/>
              <w:ind w:left="176" w:right="166"/>
              <w:jc w:val="center"/>
              <w:rPr>
                <w:sz w:val="18"/>
              </w:rPr>
            </w:pPr>
            <w:r>
              <w:rPr>
                <w:sz w:val="18"/>
              </w:rPr>
              <w:t>38</w:t>
            </w:r>
          </w:p>
        </w:tc>
        <w:tc>
          <w:tcPr>
            <w:tcW w:w="1654" w:type="dxa"/>
          </w:tcPr>
          <w:p w:rsidR="00F55565" w:rsidRDefault="00970F3D">
            <w:pPr>
              <w:pStyle w:val="TableParagraph"/>
              <w:spacing w:before="42"/>
              <w:ind w:left="397"/>
              <w:rPr>
                <w:sz w:val="18"/>
              </w:rPr>
            </w:pPr>
            <w:r>
              <w:rPr>
                <w:sz w:val="18"/>
              </w:rPr>
              <w:t xml:space="preserve">Y </w:t>
            </w:r>
            <w:r>
              <w:rPr>
                <w:sz w:val="18"/>
              </w:rPr>
              <w:t>轴加速度</w:t>
            </w:r>
          </w:p>
        </w:tc>
        <w:tc>
          <w:tcPr>
            <w:tcW w:w="1654" w:type="dxa"/>
          </w:tcPr>
          <w:p w:rsidR="00F55565" w:rsidRDefault="00970F3D">
            <w:pPr>
              <w:pStyle w:val="TableParagraph"/>
              <w:spacing w:before="42"/>
              <w:ind w:left="176" w:right="165"/>
              <w:jc w:val="center"/>
              <w:rPr>
                <w:sz w:val="18"/>
              </w:rPr>
            </w:pPr>
            <w:r>
              <w:rPr>
                <w:sz w:val="18"/>
              </w:rPr>
              <w:t>WORD</w:t>
            </w:r>
          </w:p>
        </w:tc>
        <w:tc>
          <w:tcPr>
            <w:tcW w:w="4011" w:type="dxa"/>
          </w:tcPr>
          <w:p w:rsidR="00F55565" w:rsidRDefault="00970F3D">
            <w:pPr>
              <w:pStyle w:val="TableParagraph"/>
              <w:spacing w:before="42"/>
              <w:ind w:left="106"/>
              <w:rPr>
                <w:sz w:val="18"/>
              </w:rPr>
            </w:pPr>
            <w:r>
              <w:rPr>
                <w:spacing w:val="-23"/>
                <w:sz w:val="18"/>
              </w:rPr>
              <w:t>以</w:t>
            </w:r>
            <w:r>
              <w:rPr>
                <w:spacing w:val="-23"/>
                <w:sz w:val="18"/>
              </w:rPr>
              <w:t xml:space="preserve"> </w:t>
            </w:r>
            <w:r>
              <w:rPr>
                <w:sz w:val="18"/>
              </w:rPr>
              <w:t>g</w:t>
            </w:r>
            <w:r>
              <w:rPr>
                <w:spacing w:val="-15"/>
                <w:sz w:val="18"/>
              </w:rPr>
              <w:t xml:space="preserve"> </w:t>
            </w:r>
            <w:r>
              <w:rPr>
                <w:spacing w:val="-15"/>
                <w:sz w:val="18"/>
              </w:rPr>
              <w:t>为单位乘以</w:t>
            </w:r>
            <w:r>
              <w:rPr>
                <w:spacing w:val="-15"/>
                <w:sz w:val="18"/>
              </w:rPr>
              <w:t xml:space="preserve"> </w:t>
            </w:r>
            <w:r>
              <w:rPr>
                <w:sz w:val="18"/>
              </w:rPr>
              <w:t>10</w:t>
            </w:r>
            <w:r>
              <w:rPr>
                <w:spacing w:val="-31"/>
                <w:sz w:val="18"/>
              </w:rPr>
              <w:t xml:space="preserve"> </w:t>
            </w:r>
            <w:r>
              <w:rPr>
                <w:spacing w:val="-31"/>
                <w:sz w:val="18"/>
              </w:rPr>
              <w:t>的</w:t>
            </w:r>
            <w:r>
              <w:rPr>
                <w:spacing w:val="-31"/>
                <w:sz w:val="18"/>
              </w:rPr>
              <w:t xml:space="preserve"> </w:t>
            </w:r>
            <w:r>
              <w:rPr>
                <w:sz w:val="18"/>
              </w:rPr>
              <w:t>2</w:t>
            </w:r>
            <w:r>
              <w:rPr>
                <w:spacing w:val="-12"/>
                <w:sz w:val="18"/>
              </w:rPr>
              <w:t xml:space="preserve"> </w:t>
            </w:r>
            <w:r>
              <w:rPr>
                <w:spacing w:val="-12"/>
                <w:sz w:val="18"/>
              </w:rPr>
              <w:t>次方，精确到百分之一</w:t>
            </w:r>
            <w:r>
              <w:rPr>
                <w:spacing w:val="-12"/>
                <w:sz w:val="18"/>
              </w:rPr>
              <w:t xml:space="preserve"> </w:t>
            </w:r>
            <w:r>
              <w:rPr>
                <w:sz w:val="18"/>
              </w:rPr>
              <w:t>g</w:t>
            </w:r>
          </w:p>
        </w:tc>
      </w:tr>
      <w:tr w:rsidR="00F55565">
        <w:trPr>
          <w:trHeight w:val="311"/>
        </w:trPr>
        <w:tc>
          <w:tcPr>
            <w:tcW w:w="1654" w:type="dxa"/>
          </w:tcPr>
          <w:p w:rsidR="00F55565" w:rsidRDefault="00970F3D">
            <w:pPr>
              <w:pStyle w:val="TableParagraph"/>
              <w:spacing w:before="41"/>
              <w:ind w:left="176" w:right="166"/>
              <w:jc w:val="center"/>
              <w:rPr>
                <w:sz w:val="18"/>
              </w:rPr>
            </w:pPr>
            <w:r>
              <w:rPr>
                <w:sz w:val="18"/>
              </w:rPr>
              <w:t>40</w:t>
            </w:r>
          </w:p>
        </w:tc>
        <w:tc>
          <w:tcPr>
            <w:tcW w:w="1654" w:type="dxa"/>
          </w:tcPr>
          <w:p w:rsidR="00F55565" w:rsidRDefault="00970F3D">
            <w:pPr>
              <w:pStyle w:val="TableParagraph"/>
              <w:spacing w:before="41"/>
              <w:ind w:left="397"/>
              <w:rPr>
                <w:sz w:val="18"/>
              </w:rPr>
            </w:pPr>
            <w:r>
              <w:rPr>
                <w:sz w:val="18"/>
              </w:rPr>
              <w:t xml:space="preserve">Z </w:t>
            </w:r>
            <w:r>
              <w:rPr>
                <w:sz w:val="18"/>
              </w:rPr>
              <w:t>轴加速度</w:t>
            </w:r>
          </w:p>
        </w:tc>
        <w:tc>
          <w:tcPr>
            <w:tcW w:w="1654" w:type="dxa"/>
          </w:tcPr>
          <w:p w:rsidR="00F55565" w:rsidRDefault="00970F3D">
            <w:pPr>
              <w:pStyle w:val="TableParagraph"/>
              <w:spacing w:before="41"/>
              <w:ind w:left="176" w:right="165"/>
              <w:jc w:val="center"/>
              <w:rPr>
                <w:sz w:val="18"/>
              </w:rPr>
            </w:pPr>
            <w:r>
              <w:rPr>
                <w:sz w:val="18"/>
              </w:rPr>
              <w:t>WORD</w:t>
            </w:r>
          </w:p>
        </w:tc>
        <w:tc>
          <w:tcPr>
            <w:tcW w:w="4011" w:type="dxa"/>
          </w:tcPr>
          <w:p w:rsidR="00F55565" w:rsidRDefault="00970F3D">
            <w:pPr>
              <w:pStyle w:val="TableParagraph"/>
              <w:spacing w:before="41"/>
              <w:ind w:left="106"/>
              <w:rPr>
                <w:sz w:val="18"/>
              </w:rPr>
            </w:pPr>
            <w:r>
              <w:rPr>
                <w:spacing w:val="-23"/>
                <w:sz w:val="18"/>
              </w:rPr>
              <w:t>以</w:t>
            </w:r>
            <w:r>
              <w:rPr>
                <w:spacing w:val="-23"/>
                <w:sz w:val="18"/>
              </w:rPr>
              <w:t xml:space="preserve"> </w:t>
            </w:r>
            <w:r>
              <w:rPr>
                <w:sz w:val="18"/>
              </w:rPr>
              <w:t>g</w:t>
            </w:r>
            <w:r>
              <w:rPr>
                <w:spacing w:val="-15"/>
                <w:sz w:val="18"/>
              </w:rPr>
              <w:t xml:space="preserve"> </w:t>
            </w:r>
            <w:r>
              <w:rPr>
                <w:spacing w:val="-15"/>
                <w:sz w:val="18"/>
              </w:rPr>
              <w:t>为单位乘以</w:t>
            </w:r>
            <w:r>
              <w:rPr>
                <w:spacing w:val="-15"/>
                <w:sz w:val="18"/>
              </w:rPr>
              <w:t xml:space="preserve"> </w:t>
            </w:r>
            <w:r>
              <w:rPr>
                <w:sz w:val="18"/>
              </w:rPr>
              <w:t>10</w:t>
            </w:r>
            <w:r>
              <w:rPr>
                <w:spacing w:val="-31"/>
                <w:sz w:val="18"/>
              </w:rPr>
              <w:t xml:space="preserve"> </w:t>
            </w:r>
            <w:r>
              <w:rPr>
                <w:spacing w:val="-31"/>
                <w:sz w:val="18"/>
              </w:rPr>
              <w:t>的</w:t>
            </w:r>
            <w:r>
              <w:rPr>
                <w:spacing w:val="-31"/>
                <w:sz w:val="18"/>
              </w:rPr>
              <w:t xml:space="preserve"> </w:t>
            </w:r>
            <w:r>
              <w:rPr>
                <w:sz w:val="18"/>
              </w:rPr>
              <w:t>2</w:t>
            </w:r>
            <w:r>
              <w:rPr>
                <w:spacing w:val="-12"/>
                <w:sz w:val="18"/>
              </w:rPr>
              <w:t xml:space="preserve"> </w:t>
            </w:r>
            <w:r>
              <w:rPr>
                <w:spacing w:val="-12"/>
                <w:sz w:val="18"/>
              </w:rPr>
              <w:t>次方，精确到百分之一</w:t>
            </w:r>
            <w:r>
              <w:rPr>
                <w:spacing w:val="-12"/>
                <w:sz w:val="18"/>
              </w:rPr>
              <w:t xml:space="preserve"> </w:t>
            </w:r>
            <w:r>
              <w:rPr>
                <w:sz w:val="18"/>
              </w:rPr>
              <w:t>g</w:t>
            </w:r>
          </w:p>
        </w:tc>
      </w:tr>
      <w:tr w:rsidR="00F55565">
        <w:trPr>
          <w:trHeight w:val="623"/>
        </w:trPr>
        <w:tc>
          <w:tcPr>
            <w:tcW w:w="1654" w:type="dxa"/>
          </w:tcPr>
          <w:p w:rsidR="00F55565" w:rsidRDefault="00F55565">
            <w:pPr>
              <w:pStyle w:val="TableParagraph"/>
              <w:spacing w:before="5"/>
              <w:rPr>
                <w:rFonts w:ascii="黑体"/>
                <w:sz w:val="15"/>
              </w:rPr>
            </w:pPr>
          </w:p>
          <w:p w:rsidR="00F55565" w:rsidRDefault="00970F3D">
            <w:pPr>
              <w:pStyle w:val="TableParagraph"/>
              <w:ind w:left="176" w:right="166"/>
              <w:jc w:val="center"/>
              <w:rPr>
                <w:sz w:val="18"/>
              </w:rPr>
            </w:pPr>
            <w:r>
              <w:rPr>
                <w:sz w:val="18"/>
              </w:rPr>
              <w:t>42</w:t>
            </w:r>
          </w:p>
        </w:tc>
        <w:tc>
          <w:tcPr>
            <w:tcW w:w="1654" w:type="dxa"/>
          </w:tcPr>
          <w:p w:rsidR="00F55565" w:rsidRDefault="00F55565">
            <w:pPr>
              <w:pStyle w:val="TableParagraph"/>
              <w:spacing w:before="5"/>
              <w:rPr>
                <w:rFonts w:ascii="黑体"/>
                <w:sz w:val="15"/>
              </w:rPr>
            </w:pPr>
          </w:p>
          <w:p w:rsidR="00F55565" w:rsidRDefault="00970F3D">
            <w:pPr>
              <w:pStyle w:val="TableParagraph"/>
              <w:ind w:left="397"/>
              <w:rPr>
                <w:sz w:val="18"/>
              </w:rPr>
            </w:pPr>
            <w:r>
              <w:rPr>
                <w:sz w:val="18"/>
              </w:rPr>
              <w:t xml:space="preserve">X </w:t>
            </w:r>
            <w:r>
              <w:rPr>
                <w:sz w:val="18"/>
              </w:rPr>
              <w:t>轴角速度</w:t>
            </w:r>
          </w:p>
        </w:tc>
        <w:tc>
          <w:tcPr>
            <w:tcW w:w="1654" w:type="dxa"/>
          </w:tcPr>
          <w:p w:rsidR="00F55565" w:rsidRDefault="00F55565">
            <w:pPr>
              <w:pStyle w:val="TableParagraph"/>
              <w:spacing w:before="5"/>
              <w:rPr>
                <w:rFonts w:ascii="黑体"/>
                <w:sz w:val="15"/>
              </w:rPr>
            </w:pPr>
          </w:p>
          <w:p w:rsidR="00F55565" w:rsidRDefault="00970F3D">
            <w:pPr>
              <w:pStyle w:val="TableParagraph"/>
              <w:ind w:left="176" w:right="165"/>
              <w:jc w:val="center"/>
              <w:rPr>
                <w:sz w:val="18"/>
              </w:rPr>
            </w:pPr>
            <w:r>
              <w:rPr>
                <w:sz w:val="18"/>
              </w:rPr>
              <w:t>WORD</w:t>
            </w:r>
          </w:p>
        </w:tc>
        <w:tc>
          <w:tcPr>
            <w:tcW w:w="4011" w:type="dxa"/>
          </w:tcPr>
          <w:p w:rsidR="00F55565" w:rsidRDefault="00970F3D">
            <w:pPr>
              <w:pStyle w:val="TableParagraph"/>
              <w:spacing w:before="41"/>
              <w:ind w:left="106"/>
              <w:rPr>
                <w:sz w:val="18"/>
              </w:rPr>
            </w:pPr>
            <w:r>
              <w:rPr>
                <w:spacing w:val="-5"/>
                <w:sz w:val="18"/>
              </w:rPr>
              <w:t>以度每秒为单位乘以</w:t>
            </w:r>
            <w:r>
              <w:rPr>
                <w:spacing w:val="-5"/>
                <w:sz w:val="18"/>
              </w:rPr>
              <w:t xml:space="preserve"> </w:t>
            </w:r>
            <w:r>
              <w:rPr>
                <w:sz w:val="18"/>
              </w:rPr>
              <w:t>10</w:t>
            </w:r>
            <w:r>
              <w:rPr>
                <w:spacing w:val="-31"/>
                <w:sz w:val="18"/>
              </w:rPr>
              <w:t xml:space="preserve"> </w:t>
            </w:r>
            <w:r>
              <w:rPr>
                <w:spacing w:val="-31"/>
                <w:sz w:val="18"/>
              </w:rPr>
              <w:t>的</w:t>
            </w:r>
            <w:r>
              <w:rPr>
                <w:spacing w:val="-31"/>
                <w:sz w:val="18"/>
              </w:rPr>
              <w:t xml:space="preserve"> </w:t>
            </w:r>
            <w:r>
              <w:rPr>
                <w:sz w:val="18"/>
              </w:rPr>
              <w:t>2</w:t>
            </w:r>
            <w:r>
              <w:rPr>
                <w:spacing w:val="-14"/>
                <w:sz w:val="18"/>
              </w:rPr>
              <w:t xml:space="preserve"> </w:t>
            </w:r>
            <w:r>
              <w:rPr>
                <w:spacing w:val="-14"/>
                <w:sz w:val="18"/>
              </w:rPr>
              <w:t>次方，精确到百分之</w:t>
            </w:r>
          </w:p>
          <w:p w:rsidR="00F55565" w:rsidRDefault="00970F3D">
            <w:pPr>
              <w:pStyle w:val="TableParagraph"/>
              <w:spacing w:before="81"/>
              <w:ind w:left="106"/>
              <w:rPr>
                <w:sz w:val="18"/>
              </w:rPr>
            </w:pPr>
            <w:r>
              <w:rPr>
                <w:sz w:val="18"/>
              </w:rPr>
              <w:t>一度每秒</w:t>
            </w:r>
          </w:p>
        </w:tc>
      </w:tr>
      <w:tr w:rsidR="00F55565">
        <w:trPr>
          <w:trHeight w:val="624"/>
        </w:trPr>
        <w:tc>
          <w:tcPr>
            <w:tcW w:w="1654" w:type="dxa"/>
          </w:tcPr>
          <w:p w:rsidR="00F55565" w:rsidRDefault="00F55565">
            <w:pPr>
              <w:pStyle w:val="TableParagraph"/>
              <w:spacing w:before="4"/>
              <w:rPr>
                <w:rFonts w:ascii="黑体"/>
                <w:sz w:val="15"/>
              </w:rPr>
            </w:pPr>
          </w:p>
          <w:p w:rsidR="00F55565" w:rsidRDefault="00970F3D">
            <w:pPr>
              <w:pStyle w:val="TableParagraph"/>
              <w:ind w:left="176" w:right="166"/>
              <w:jc w:val="center"/>
              <w:rPr>
                <w:sz w:val="18"/>
              </w:rPr>
            </w:pPr>
            <w:r>
              <w:rPr>
                <w:sz w:val="18"/>
              </w:rPr>
              <w:t>44</w:t>
            </w:r>
          </w:p>
        </w:tc>
        <w:tc>
          <w:tcPr>
            <w:tcW w:w="1654" w:type="dxa"/>
          </w:tcPr>
          <w:p w:rsidR="00F55565" w:rsidRDefault="00F55565">
            <w:pPr>
              <w:pStyle w:val="TableParagraph"/>
              <w:spacing w:before="4"/>
              <w:rPr>
                <w:rFonts w:ascii="黑体"/>
                <w:sz w:val="15"/>
              </w:rPr>
            </w:pPr>
          </w:p>
          <w:p w:rsidR="00F55565" w:rsidRDefault="00970F3D">
            <w:pPr>
              <w:pStyle w:val="TableParagraph"/>
              <w:ind w:left="397"/>
              <w:rPr>
                <w:sz w:val="18"/>
              </w:rPr>
            </w:pPr>
            <w:r>
              <w:rPr>
                <w:sz w:val="18"/>
              </w:rPr>
              <w:t xml:space="preserve">Y </w:t>
            </w:r>
            <w:r>
              <w:rPr>
                <w:sz w:val="18"/>
              </w:rPr>
              <w:t>轴角速度</w:t>
            </w:r>
          </w:p>
        </w:tc>
        <w:tc>
          <w:tcPr>
            <w:tcW w:w="1654" w:type="dxa"/>
          </w:tcPr>
          <w:p w:rsidR="00F55565" w:rsidRDefault="00F55565">
            <w:pPr>
              <w:pStyle w:val="TableParagraph"/>
              <w:spacing w:before="4"/>
              <w:rPr>
                <w:rFonts w:ascii="黑体"/>
                <w:sz w:val="15"/>
              </w:rPr>
            </w:pPr>
          </w:p>
          <w:p w:rsidR="00F55565" w:rsidRDefault="00970F3D">
            <w:pPr>
              <w:pStyle w:val="TableParagraph"/>
              <w:ind w:left="176" w:right="165"/>
              <w:jc w:val="center"/>
              <w:rPr>
                <w:sz w:val="18"/>
              </w:rPr>
            </w:pPr>
            <w:r>
              <w:rPr>
                <w:sz w:val="18"/>
              </w:rPr>
              <w:t>WORD</w:t>
            </w:r>
          </w:p>
        </w:tc>
        <w:tc>
          <w:tcPr>
            <w:tcW w:w="4011" w:type="dxa"/>
          </w:tcPr>
          <w:p w:rsidR="00F55565" w:rsidRDefault="00970F3D">
            <w:pPr>
              <w:pStyle w:val="TableParagraph"/>
              <w:spacing w:before="40"/>
              <w:ind w:left="106"/>
              <w:rPr>
                <w:sz w:val="18"/>
              </w:rPr>
            </w:pPr>
            <w:r>
              <w:rPr>
                <w:spacing w:val="-5"/>
                <w:sz w:val="18"/>
              </w:rPr>
              <w:t>以度每秒为单位乘以</w:t>
            </w:r>
            <w:r>
              <w:rPr>
                <w:spacing w:val="-5"/>
                <w:sz w:val="18"/>
              </w:rPr>
              <w:t xml:space="preserve"> </w:t>
            </w:r>
            <w:r>
              <w:rPr>
                <w:sz w:val="18"/>
              </w:rPr>
              <w:t>10</w:t>
            </w:r>
            <w:r>
              <w:rPr>
                <w:spacing w:val="-31"/>
                <w:sz w:val="18"/>
              </w:rPr>
              <w:t xml:space="preserve"> </w:t>
            </w:r>
            <w:r>
              <w:rPr>
                <w:spacing w:val="-31"/>
                <w:sz w:val="18"/>
              </w:rPr>
              <w:t>的</w:t>
            </w:r>
            <w:r>
              <w:rPr>
                <w:spacing w:val="-31"/>
                <w:sz w:val="18"/>
              </w:rPr>
              <w:t xml:space="preserve"> </w:t>
            </w:r>
            <w:r>
              <w:rPr>
                <w:sz w:val="18"/>
              </w:rPr>
              <w:t>2</w:t>
            </w:r>
            <w:r>
              <w:rPr>
                <w:spacing w:val="-14"/>
                <w:sz w:val="18"/>
              </w:rPr>
              <w:t xml:space="preserve"> </w:t>
            </w:r>
            <w:r>
              <w:rPr>
                <w:spacing w:val="-14"/>
                <w:sz w:val="18"/>
              </w:rPr>
              <w:t>次方，精确到百分之</w:t>
            </w:r>
          </w:p>
          <w:p w:rsidR="00F55565" w:rsidRDefault="00970F3D">
            <w:pPr>
              <w:pStyle w:val="TableParagraph"/>
              <w:spacing w:before="82"/>
              <w:ind w:left="106"/>
              <w:rPr>
                <w:sz w:val="18"/>
              </w:rPr>
            </w:pPr>
            <w:r>
              <w:rPr>
                <w:sz w:val="18"/>
              </w:rPr>
              <w:t>一度每秒</w:t>
            </w:r>
          </w:p>
        </w:tc>
      </w:tr>
      <w:tr w:rsidR="00F55565">
        <w:trPr>
          <w:trHeight w:val="623"/>
        </w:trPr>
        <w:tc>
          <w:tcPr>
            <w:tcW w:w="1654" w:type="dxa"/>
          </w:tcPr>
          <w:p w:rsidR="00F55565" w:rsidRDefault="00F55565">
            <w:pPr>
              <w:pStyle w:val="TableParagraph"/>
              <w:spacing w:before="4"/>
              <w:rPr>
                <w:rFonts w:ascii="黑体"/>
                <w:sz w:val="15"/>
              </w:rPr>
            </w:pPr>
          </w:p>
          <w:p w:rsidR="00F55565" w:rsidRDefault="00970F3D">
            <w:pPr>
              <w:pStyle w:val="TableParagraph"/>
              <w:ind w:left="176" w:right="166"/>
              <w:jc w:val="center"/>
              <w:rPr>
                <w:sz w:val="18"/>
              </w:rPr>
            </w:pPr>
            <w:r>
              <w:rPr>
                <w:sz w:val="18"/>
              </w:rPr>
              <w:t>46</w:t>
            </w:r>
          </w:p>
        </w:tc>
        <w:tc>
          <w:tcPr>
            <w:tcW w:w="1654" w:type="dxa"/>
          </w:tcPr>
          <w:p w:rsidR="00F55565" w:rsidRDefault="00F55565">
            <w:pPr>
              <w:pStyle w:val="TableParagraph"/>
              <w:spacing w:before="4"/>
              <w:rPr>
                <w:rFonts w:ascii="黑体"/>
                <w:sz w:val="15"/>
              </w:rPr>
            </w:pPr>
          </w:p>
          <w:p w:rsidR="00F55565" w:rsidRDefault="00970F3D">
            <w:pPr>
              <w:pStyle w:val="TableParagraph"/>
              <w:ind w:left="397"/>
              <w:rPr>
                <w:sz w:val="18"/>
              </w:rPr>
            </w:pPr>
            <w:r>
              <w:rPr>
                <w:sz w:val="18"/>
              </w:rPr>
              <w:t xml:space="preserve">Z </w:t>
            </w:r>
            <w:r>
              <w:rPr>
                <w:sz w:val="18"/>
              </w:rPr>
              <w:t>轴角速度</w:t>
            </w:r>
          </w:p>
        </w:tc>
        <w:tc>
          <w:tcPr>
            <w:tcW w:w="1654" w:type="dxa"/>
          </w:tcPr>
          <w:p w:rsidR="00F55565" w:rsidRDefault="00F55565">
            <w:pPr>
              <w:pStyle w:val="TableParagraph"/>
              <w:spacing w:before="4"/>
              <w:rPr>
                <w:rFonts w:ascii="黑体"/>
                <w:sz w:val="15"/>
              </w:rPr>
            </w:pPr>
          </w:p>
          <w:p w:rsidR="00F55565" w:rsidRDefault="00970F3D">
            <w:pPr>
              <w:pStyle w:val="TableParagraph"/>
              <w:ind w:left="176" w:right="165"/>
              <w:jc w:val="center"/>
              <w:rPr>
                <w:sz w:val="18"/>
              </w:rPr>
            </w:pPr>
            <w:r>
              <w:rPr>
                <w:sz w:val="18"/>
              </w:rPr>
              <w:t>WORD</w:t>
            </w:r>
          </w:p>
        </w:tc>
        <w:tc>
          <w:tcPr>
            <w:tcW w:w="4011" w:type="dxa"/>
          </w:tcPr>
          <w:p w:rsidR="00F55565" w:rsidRDefault="00970F3D">
            <w:pPr>
              <w:pStyle w:val="TableParagraph"/>
              <w:spacing w:before="40"/>
              <w:ind w:left="106"/>
              <w:rPr>
                <w:sz w:val="18"/>
              </w:rPr>
            </w:pPr>
            <w:r>
              <w:rPr>
                <w:spacing w:val="-5"/>
                <w:sz w:val="18"/>
              </w:rPr>
              <w:t>以度每秒为单位乘以</w:t>
            </w:r>
            <w:r>
              <w:rPr>
                <w:spacing w:val="-5"/>
                <w:sz w:val="18"/>
              </w:rPr>
              <w:t xml:space="preserve"> </w:t>
            </w:r>
            <w:r>
              <w:rPr>
                <w:sz w:val="18"/>
              </w:rPr>
              <w:t>10</w:t>
            </w:r>
            <w:r>
              <w:rPr>
                <w:spacing w:val="-31"/>
                <w:sz w:val="18"/>
              </w:rPr>
              <w:t xml:space="preserve"> </w:t>
            </w:r>
            <w:r>
              <w:rPr>
                <w:spacing w:val="-31"/>
                <w:sz w:val="18"/>
              </w:rPr>
              <w:t>的</w:t>
            </w:r>
            <w:r>
              <w:rPr>
                <w:spacing w:val="-31"/>
                <w:sz w:val="18"/>
              </w:rPr>
              <w:t xml:space="preserve"> </w:t>
            </w:r>
            <w:r>
              <w:rPr>
                <w:sz w:val="18"/>
              </w:rPr>
              <w:t>2</w:t>
            </w:r>
            <w:r>
              <w:rPr>
                <w:spacing w:val="-14"/>
                <w:sz w:val="18"/>
              </w:rPr>
              <w:t xml:space="preserve"> </w:t>
            </w:r>
            <w:r>
              <w:rPr>
                <w:spacing w:val="-14"/>
                <w:sz w:val="18"/>
              </w:rPr>
              <w:t>次方，精确到百分之</w:t>
            </w:r>
          </w:p>
          <w:p w:rsidR="00F55565" w:rsidRDefault="00970F3D">
            <w:pPr>
              <w:pStyle w:val="TableParagraph"/>
              <w:spacing w:before="81"/>
              <w:ind w:left="106"/>
              <w:rPr>
                <w:sz w:val="18"/>
              </w:rPr>
            </w:pPr>
            <w:r>
              <w:rPr>
                <w:sz w:val="18"/>
              </w:rPr>
              <w:t>一度每秒</w:t>
            </w:r>
          </w:p>
        </w:tc>
      </w:tr>
      <w:tr w:rsidR="00F55565">
        <w:trPr>
          <w:trHeight w:val="312"/>
        </w:trPr>
        <w:tc>
          <w:tcPr>
            <w:tcW w:w="1654" w:type="dxa"/>
          </w:tcPr>
          <w:p w:rsidR="00F55565" w:rsidRDefault="00970F3D">
            <w:pPr>
              <w:pStyle w:val="TableParagraph"/>
              <w:spacing w:before="40"/>
              <w:ind w:left="176" w:right="166"/>
              <w:jc w:val="center"/>
              <w:rPr>
                <w:sz w:val="18"/>
              </w:rPr>
            </w:pPr>
            <w:r>
              <w:rPr>
                <w:sz w:val="18"/>
              </w:rPr>
              <w:t>48</w:t>
            </w:r>
          </w:p>
        </w:tc>
        <w:tc>
          <w:tcPr>
            <w:tcW w:w="1654" w:type="dxa"/>
          </w:tcPr>
          <w:p w:rsidR="00F55565" w:rsidRDefault="00970F3D">
            <w:pPr>
              <w:pStyle w:val="TableParagraph"/>
              <w:spacing w:before="40"/>
              <w:ind w:left="467"/>
              <w:rPr>
                <w:sz w:val="18"/>
              </w:rPr>
            </w:pPr>
            <w:r>
              <w:rPr>
                <w:sz w:val="18"/>
              </w:rPr>
              <w:t>脉冲速度</w:t>
            </w:r>
          </w:p>
        </w:tc>
        <w:tc>
          <w:tcPr>
            <w:tcW w:w="1654" w:type="dxa"/>
          </w:tcPr>
          <w:p w:rsidR="00F55565" w:rsidRDefault="00970F3D">
            <w:pPr>
              <w:pStyle w:val="TableParagraph"/>
              <w:spacing w:before="40"/>
              <w:ind w:left="176" w:right="165"/>
              <w:jc w:val="center"/>
              <w:rPr>
                <w:sz w:val="18"/>
              </w:rPr>
            </w:pPr>
            <w:r>
              <w:rPr>
                <w:sz w:val="18"/>
              </w:rPr>
              <w:t>WORD</w:t>
            </w:r>
          </w:p>
        </w:tc>
        <w:tc>
          <w:tcPr>
            <w:tcW w:w="4011" w:type="dxa"/>
          </w:tcPr>
          <w:p w:rsidR="00F55565" w:rsidRDefault="00970F3D">
            <w:pPr>
              <w:pStyle w:val="TableParagraph"/>
              <w:spacing w:before="40"/>
              <w:ind w:left="106"/>
              <w:rPr>
                <w:sz w:val="18"/>
              </w:rPr>
            </w:pPr>
            <w:r>
              <w:rPr>
                <w:sz w:val="18"/>
              </w:rPr>
              <w:t>1/10km/h</w:t>
            </w:r>
          </w:p>
        </w:tc>
      </w:tr>
      <w:tr w:rsidR="00F55565">
        <w:trPr>
          <w:trHeight w:val="311"/>
        </w:trPr>
        <w:tc>
          <w:tcPr>
            <w:tcW w:w="1654" w:type="dxa"/>
          </w:tcPr>
          <w:p w:rsidR="00F55565" w:rsidRDefault="00970F3D">
            <w:pPr>
              <w:pStyle w:val="TableParagraph"/>
              <w:spacing w:before="42"/>
              <w:ind w:left="176" w:right="166"/>
              <w:jc w:val="center"/>
              <w:rPr>
                <w:sz w:val="18"/>
              </w:rPr>
            </w:pPr>
            <w:r>
              <w:rPr>
                <w:sz w:val="18"/>
              </w:rPr>
              <w:t>50</w:t>
            </w:r>
          </w:p>
        </w:tc>
        <w:tc>
          <w:tcPr>
            <w:tcW w:w="1654" w:type="dxa"/>
          </w:tcPr>
          <w:p w:rsidR="00F55565" w:rsidRDefault="00970F3D">
            <w:pPr>
              <w:pStyle w:val="TableParagraph"/>
              <w:spacing w:before="42"/>
              <w:ind w:left="488"/>
              <w:rPr>
                <w:sz w:val="18"/>
              </w:rPr>
            </w:pPr>
            <w:r>
              <w:rPr>
                <w:sz w:val="18"/>
              </w:rPr>
              <w:t xml:space="preserve">OBD </w:t>
            </w:r>
            <w:r>
              <w:rPr>
                <w:sz w:val="18"/>
              </w:rPr>
              <w:t>速度</w:t>
            </w:r>
          </w:p>
        </w:tc>
        <w:tc>
          <w:tcPr>
            <w:tcW w:w="1654" w:type="dxa"/>
          </w:tcPr>
          <w:p w:rsidR="00F55565" w:rsidRDefault="00970F3D">
            <w:pPr>
              <w:pStyle w:val="TableParagraph"/>
              <w:spacing w:before="42"/>
              <w:ind w:left="176" w:right="165"/>
              <w:jc w:val="center"/>
              <w:rPr>
                <w:sz w:val="18"/>
              </w:rPr>
            </w:pPr>
            <w:r>
              <w:rPr>
                <w:sz w:val="18"/>
              </w:rPr>
              <w:t>WORD</w:t>
            </w:r>
          </w:p>
        </w:tc>
        <w:tc>
          <w:tcPr>
            <w:tcW w:w="4011" w:type="dxa"/>
          </w:tcPr>
          <w:p w:rsidR="00F55565" w:rsidRDefault="00970F3D">
            <w:pPr>
              <w:pStyle w:val="TableParagraph"/>
              <w:spacing w:before="42"/>
              <w:ind w:left="106"/>
              <w:rPr>
                <w:sz w:val="18"/>
              </w:rPr>
            </w:pPr>
            <w:r>
              <w:rPr>
                <w:sz w:val="18"/>
              </w:rPr>
              <w:t>1/10km/h</w:t>
            </w:r>
          </w:p>
        </w:tc>
      </w:tr>
      <w:tr w:rsidR="00F55565">
        <w:trPr>
          <w:trHeight w:val="311"/>
        </w:trPr>
        <w:tc>
          <w:tcPr>
            <w:tcW w:w="1654" w:type="dxa"/>
          </w:tcPr>
          <w:p w:rsidR="00F55565" w:rsidRDefault="00970F3D">
            <w:pPr>
              <w:pStyle w:val="TableParagraph"/>
              <w:spacing w:before="41"/>
              <w:ind w:left="176" w:right="166"/>
              <w:jc w:val="center"/>
              <w:rPr>
                <w:sz w:val="18"/>
              </w:rPr>
            </w:pPr>
            <w:r>
              <w:rPr>
                <w:sz w:val="18"/>
              </w:rPr>
              <w:t>52</w:t>
            </w:r>
          </w:p>
        </w:tc>
        <w:tc>
          <w:tcPr>
            <w:tcW w:w="1654" w:type="dxa"/>
          </w:tcPr>
          <w:p w:rsidR="00F55565" w:rsidRDefault="00970F3D">
            <w:pPr>
              <w:pStyle w:val="TableParagraph"/>
              <w:spacing w:before="41"/>
              <w:ind w:left="467"/>
              <w:rPr>
                <w:sz w:val="18"/>
              </w:rPr>
            </w:pPr>
            <w:r>
              <w:rPr>
                <w:sz w:val="18"/>
              </w:rPr>
              <w:t>档位状态</w:t>
            </w:r>
          </w:p>
        </w:tc>
        <w:tc>
          <w:tcPr>
            <w:tcW w:w="1654" w:type="dxa"/>
          </w:tcPr>
          <w:p w:rsidR="00F55565" w:rsidRDefault="00970F3D">
            <w:pPr>
              <w:pStyle w:val="TableParagraph"/>
              <w:spacing w:before="41"/>
              <w:ind w:left="176" w:right="165"/>
              <w:jc w:val="center"/>
              <w:rPr>
                <w:sz w:val="18"/>
              </w:rPr>
            </w:pPr>
            <w:r>
              <w:rPr>
                <w:sz w:val="18"/>
              </w:rPr>
              <w:t>BYTE</w:t>
            </w:r>
          </w:p>
        </w:tc>
        <w:tc>
          <w:tcPr>
            <w:tcW w:w="4011" w:type="dxa"/>
          </w:tcPr>
          <w:p w:rsidR="00F55565" w:rsidRDefault="00970F3D">
            <w:pPr>
              <w:pStyle w:val="TableParagraph"/>
              <w:spacing w:before="41"/>
              <w:ind w:left="106"/>
              <w:rPr>
                <w:sz w:val="18"/>
              </w:rPr>
            </w:pPr>
            <w:r>
              <w:rPr>
                <w:sz w:val="18"/>
              </w:rPr>
              <w:t>0</w:t>
            </w:r>
            <w:r>
              <w:rPr>
                <w:sz w:val="18"/>
              </w:rPr>
              <w:t>：空挡</w:t>
            </w:r>
          </w:p>
        </w:tc>
      </w:tr>
    </w:tbl>
    <w:p w:rsidR="00F55565" w:rsidRDefault="00F55565">
      <w:pPr>
        <w:rPr>
          <w:sz w:val="18"/>
        </w:rPr>
        <w:sectPr w:rsidR="00F55565">
          <w:pgSz w:w="11910" w:h="16840"/>
          <w:pgMar w:top="1420" w:right="1020" w:bottom="280" w:left="1120" w:header="720" w:footer="720" w:gutter="0"/>
          <w:cols w:space="720"/>
        </w:sectPr>
      </w:pPr>
    </w:p>
    <w:tbl>
      <w:tblPr>
        <w:tblW w:w="8973" w:type="dxa"/>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54"/>
        <w:gridCol w:w="1654"/>
        <w:gridCol w:w="1654"/>
        <w:gridCol w:w="4011"/>
      </w:tblGrid>
      <w:tr w:rsidR="00F55565">
        <w:trPr>
          <w:trHeight w:val="935"/>
        </w:trPr>
        <w:tc>
          <w:tcPr>
            <w:tcW w:w="1654" w:type="dxa"/>
          </w:tcPr>
          <w:p w:rsidR="00F55565" w:rsidRDefault="00F55565">
            <w:pPr>
              <w:pStyle w:val="TableParagraph"/>
              <w:rPr>
                <w:rFonts w:ascii="Times New Roman"/>
                <w:sz w:val="18"/>
              </w:rPr>
            </w:pPr>
          </w:p>
        </w:tc>
        <w:tc>
          <w:tcPr>
            <w:tcW w:w="1654" w:type="dxa"/>
          </w:tcPr>
          <w:p w:rsidR="00F55565" w:rsidRDefault="00F55565">
            <w:pPr>
              <w:pStyle w:val="TableParagraph"/>
              <w:rPr>
                <w:rFonts w:ascii="Times New Roman"/>
                <w:sz w:val="18"/>
              </w:rPr>
            </w:pPr>
          </w:p>
        </w:tc>
        <w:tc>
          <w:tcPr>
            <w:tcW w:w="1654" w:type="dxa"/>
          </w:tcPr>
          <w:p w:rsidR="00F55565" w:rsidRDefault="00F55565">
            <w:pPr>
              <w:pStyle w:val="TableParagraph"/>
              <w:rPr>
                <w:rFonts w:ascii="Times New Roman"/>
                <w:sz w:val="18"/>
              </w:rPr>
            </w:pPr>
          </w:p>
        </w:tc>
        <w:tc>
          <w:tcPr>
            <w:tcW w:w="4011" w:type="dxa"/>
          </w:tcPr>
          <w:p w:rsidR="00F55565" w:rsidRDefault="00970F3D">
            <w:pPr>
              <w:pStyle w:val="TableParagraph"/>
              <w:spacing w:before="41"/>
              <w:ind w:left="106"/>
              <w:rPr>
                <w:sz w:val="18"/>
              </w:rPr>
            </w:pPr>
            <w:r>
              <w:rPr>
                <w:sz w:val="18"/>
              </w:rPr>
              <w:t>1-9</w:t>
            </w:r>
            <w:r>
              <w:rPr>
                <w:sz w:val="18"/>
              </w:rPr>
              <w:t>：档位</w:t>
            </w:r>
          </w:p>
          <w:p w:rsidR="00F55565" w:rsidRDefault="00970F3D">
            <w:pPr>
              <w:pStyle w:val="TableParagraph"/>
              <w:spacing w:before="82"/>
              <w:ind w:left="106"/>
              <w:rPr>
                <w:sz w:val="18"/>
              </w:rPr>
            </w:pPr>
            <w:r>
              <w:rPr>
                <w:sz w:val="18"/>
              </w:rPr>
              <w:t>10</w:t>
            </w:r>
            <w:r>
              <w:rPr>
                <w:sz w:val="18"/>
              </w:rPr>
              <w:t>：倒挡</w:t>
            </w:r>
          </w:p>
          <w:p w:rsidR="00F55565" w:rsidRDefault="00970F3D">
            <w:pPr>
              <w:pStyle w:val="TableParagraph"/>
              <w:spacing w:before="81"/>
              <w:ind w:left="106"/>
              <w:rPr>
                <w:sz w:val="18"/>
              </w:rPr>
            </w:pPr>
            <w:r>
              <w:rPr>
                <w:sz w:val="18"/>
              </w:rPr>
              <w:t>11</w:t>
            </w:r>
            <w:r>
              <w:rPr>
                <w:sz w:val="18"/>
              </w:rPr>
              <w:t>：驻车档</w:t>
            </w:r>
          </w:p>
        </w:tc>
      </w:tr>
      <w:tr w:rsidR="00F55565">
        <w:trPr>
          <w:trHeight w:val="312"/>
        </w:trPr>
        <w:tc>
          <w:tcPr>
            <w:tcW w:w="1654" w:type="dxa"/>
          </w:tcPr>
          <w:p w:rsidR="00F55565" w:rsidRDefault="00970F3D">
            <w:pPr>
              <w:pStyle w:val="TableParagraph"/>
              <w:spacing w:before="41"/>
              <w:ind w:left="176" w:right="166"/>
              <w:jc w:val="center"/>
              <w:rPr>
                <w:sz w:val="18"/>
              </w:rPr>
            </w:pPr>
            <w:r>
              <w:rPr>
                <w:sz w:val="18"/>
              </w:rPr>
              <w:t>53</w:t>
            </w:r>
          </w:p>
        </w:tc>
        <w:tc>
          <w:tcPr>
            <w:tcW w:w="1654" w:type="dxa"/>
          </w:tcPr>
          <w:p w:rsidR="00F55565" w:rsidRDefault="00970F3D">
            <w:pPr>
              <w:pStyle w:val="TableParagraph"/>
              <w:spacing w:before="41"/>
              <w:ind w:left="176" w:right="168"/>
              <w:jc w:val="center"/>
              <w:rPr>
                <w:sz w:val="18"/>
              </w:rPr>
            </w:pPr>
            <w:r>
              <w:rPr>
                <w:sz w:val="18"/>
              </w:rPr>
              <w:t>加速踏板行程值</w:t>
            </w:r>
          </w:p>
        </w:tc>
        <w:tc>
          <w:tcPr>
            <w:tcW w:w="1654" w:type="dxa"/>
          </w:tcPr>
          <w:p w:rsidR="00F55565" w:rsidRDefault="00970F3D">
            <w:pPr>
              <w:pStyle w:val="TableParagraph"/>
              <w:spacing w:before="41"/>
              <w:ind w:left="176" w:right="165"/>
              <w:jc w:val="center"/>
              <w:rPr>
                <w:sz w:val="18"/>
              </w:rPr>
            </w:pPr>
            <w:r>
              <w:rPr>
                <w:sz w:val="18"/>
              </w:rPr>
              <w:t>BYTE</w:t>
            </w:r>
          </w:p>
        </w:tc>
        <w:tc>
          <w:tcPr>
            <w:tcW w:w="4011" w:type="dxa"/>
          </w:tcPr>
          <w:p w:rsidR="00F55565" w:rsidRDefault="00970F3D">
            <w:pPr>
              <w:pStyle w:val="TableParagraph"/>
              <w:spacing w:before="41"/>
              <w:ind w:left="106"/>
              <w:rPr>
                <w:sz w:val="18"/>
              </w:rPr>
            </w:pPr>
            <w:r>
              <w:rPr>
                <w:sz w:val="18"/>
              </w:rPr>
              <w:t>范围</w:t>
            </w:r>
            <w:r>
              <w:rPr>
                <w:sz w:val="18"/>
              </w:rPr>
              <w:t xml:space="preserve"> 1-100</w:t>
            </w:r>
            <w:r>
              <w:rPr>
                <w:sz w:val="18"/>
              </w:rPr>
              <w:t>，单位</w:t>
            </w:r>
            <w:r>
              <w:rPr>
                <w:sz w:val="18"/>
              </w:rPr>
              <w:t>%</w:t>
            </w:r>
          </w:p>
        </w:tc>
      </w:tr>
      <w:tr w:rsidR="00F55565">
        <w:trPr>
          <w:trHeight w:val="312"/>
        </w:trPr>
        <w:tc>
          <w:tcPr>
            <w:tcW w:w="1654" w:type="dxa"/>
          </w:tcPr>
          <w:p w:rsidR="00F55565" w:rsidRDefault="00970F3D">
            <w:pPr>
              <w:pStyle w:val="TableParagraph"/>
              <w:spacing w:before="41"/>
              <w:ind w:left="176" w:right="166"/>
              <w:jc w:val="center"/>
              <w:rPr>
                <w:sz w:val="18"/>
              </w:rPr>
            </w:pPr>
            <w:r>
              <w:rPr>
                <w:sz w:val="18"/>
              </w:rPr>
              <w:t>54</w:t>
            </w:r>
          </w:p>
        </w:tc>
        <w:tc>
          <w:tcPr>
            <w:tcW w:w="1654" w:type="dxa"/>
          </w:tcPr>
          <w:p w:rsidR="00F55565" w:rsidRDefault="00970F3D">
            <w:pPr>
              <w:pStyle w:val="TableParagraph"/>
              <w:spacing w:before="41"/>
              <w:ind w:left="176" w:right="168"/>
              <w:jc w:val="center"/>
              <w:rPr>
                <w:sz w:val="18"/>
              </w:rPr>
            </w:pPr>
            <w:r>
              <w:rPr>
                <w:sz w:val="18"/>
              </w:rPr>
              <w:t>制动踏板行程值</w:t>
            </w:r>
          </w:p>
        </w:tc>
        <w:tc>
          <w:tcPr>
            <w:tcW w:w="1654" w:type="dxa"/>
          </w:tcPr>
          <w:p w:rsidR="00F55565" w:rsidRDefault="00970F3D">
            <w:pPr>
              <w:pStyle w:val="TableParagraph"/>
              <w:spacing w:before="41"/>
              <w:ind w:left="176" w:right="165"/>
              <w:jc w:val="center"/>
              <w:rPr>
                <w:sz w:val="18"/>
              </w:rPr>
            </w:pPr>
            <w:r>
              <w:rPr>
                <w:sz w:val="18"/>
              </w:rPr>
              <w:t>BYTE</w:t>
            </w:r>
          </w:p>
        </w:tc>
        <w:tc>
          <w:tcPr>
            <w:tcW w:w="4011" w:type="dxa"/>
          </w:tcPr>
          <w:p w:rsidR="00F55565" w:rsidRDefault="00970F3D">
            <w:pPr>
              <w:pStyle w:val="TableParagraph"/>
              <w:spacing w:before="41"/>
              <w:ind w:left="106"/>
              <w:rPr>
                <w:sz w:val="18"/>
              </w:rPr>
            </w:pPr>
            <w:r>
              <w:rPr>
                <w:sz w:val="18"/>
              </w:rPr>
              <w:t>范围</w:t>
            </w:r>
            <w:r>
              <w:rPr>
                <w:sz w:val="18"/>
              </w:rPr>
              <w:t xml:space="preserve"> 1-100</w:t>
            </w:r>
            <w:r>
              <w:rPr>
                <w:sz w:val="18"/>
              </w:rPr>
              <w:t>，单位</w:t>
            </w:r>
            <w:r>
              <w:rPr>
                <w:sz w:val="18"/>
              </w:rPr>
              <w:t>%</w:t>
            </w:r>
          </w:p>
        </w:tc>
      </w:tr>
      <w:tr w:rsidR="00F55565">
        <w:trPr>
          <w:trHeight w:val="623"/>
        </w:trPr>
        <w:tc>
          <w:tcPr>
            <w:tcW w:w="1654" w:type="dxa"/>
          </w:tcPr>
          <w:p w:rsidR="00F55565" w:rsidRDefault="00F55565">
            <w:pPr>
              <w:pStyle w:val="TableParagraph"/>
              <w:spacing w:before="4"/>
              <w:rPr>
                <w:rFonts w:ascii="黑体"/>
                <w:sz w:val="15"/>
              </w:rPr>
            </w:pPr>
          </w:p>
          <w:p w:rsidR="00F55565" w:rsidRDefault="00970F3D">
            <w:pPr>
              <w:pStyle w:val="TableParagraph"/>
              <w:ind w:left="176" w:right="166"/>
              <w:jc w:val="center"/>
              <w:rPr>
                <w:sz w:val="18"/>
              </w:rPr>
            </w:pPr>
            <w:r>
              <w:rPr>
                <w:sz w:val="18"/>
              </w:rPr>
              <w:t>55</w:t>
            </w:r>
          </w:p>
        </w:tc>
        <w:tc>
          <w:tcPr>
            <w:tcW w:w="1654" w:type="dxa"/>
          </w:tcPr>
          <w:p w:rsidR="00F55565" w:rsidRDefault="00F55565">
            <w:pPr>
              <w:pStyle w:val="TableParagraph"/>
              <w:spacing w:before="4"/>
              <w:rPr>
                <w:rFonts w:ascii="黑体"/>
                <w:sz w:val="15"/>
              </w:rPr>
            </w:pPr>
          </w:p>
          <w:p w:rsidR="00F55565" w:rsidRDefault="00970F3D">
            <w:pPr>
              <w:pStyle w:val="TableParagraph"/>
              <w:ind w:left="176" w:right="166"/>
              <w:jc w:val="center"/>
              <w:rPr>
                <w:sz w:val="18"/>
              </w:rPr>
            </w:pPr>
            <w:r>
              <w:rPr>
                <w:sz w:val="18"/>
              </w:rPr>
              <w:t>制动状态</w:t>
            </w:r>
          </w:p>
        </w:tc>
        <w:tc>
          <w:tcPr>
            <w:tcW w:w="1654" w:type="dxa"/>
          </w:tcPr>
          <w:p w:rsidR="00F55565" w:rsidRDefault="00F55565">
            <w:pPr>
              <w:pStyle w:val="TableParagraph"/>
              <w:spacing w:before="4"/>
              <w:rPr>
                <w:rFonts w:ascii="黑体"/>
                <w:sz w:val="15"/>
              </w:rPr>
            </w:pPr>
          </w:p>
          <w:p w:rsidR="00F55565" w:rsidRDefault="00970F3D">
            <w:pPr>
              <w:pStyle w:val="TableParagraph"/>
              <w:ind w:left="176" w:right="165"/>
              <w:jc w:val="center"/>
              <w:rPr>
                <w:sz w:val="18"/>
              </w:rPr>
            </w:pPr>
            <w:r>
              <w:rPr>
                <w:sz w:val="18"/>
              </w:rPr>
              <w:t>BYTE</w:t>
            </w:r>
          </w:p>
        </w:tc>
        <w:tc>
          <w:tcPr>
            <w:tcW w:w="4011" w:type="dxa"/>
          </w:tcPr>
          <w:p w:rsidR="00F55565" w:rsidRDefault="00970F3D">
            <w:pPr>
              <w:pStyle w:val="TableParagraph"/>
              <w:spacing w:before="40"/>
              <w:ind w:left="106"/>
              <w:rPr>
                <w:sz w:val="18"/>
              </w:rPr>
            </w:pPr>
            <w:r>
              <w:rPr>
                <w:sz w:val="18"/>
              </w:rPr>
              <w:t>0</w:t>
            </w:r>
            <w:r>
              <w:rPr>
                <w:sz w:val="18"/>
              </w:rPr>
              <w:t>：无制动</w:t>
            </w:r>
          </w:p>
          <w:p w:rsidR="00F55565" w:rsidRDefault="00970F3D">
            <w:pPr>
              <w:pStyle w:val="TableParagraph"/>
              <w:spacing w:before="81"/>
              <w:ind w:left="106"/>
              <w:rPr>
                <w:sz w:val="18"/>
              </w:rPr>
            </w:pPr>
            <w:r>
              <w:rPr>
                <w:sz w:val="18"/>
              </w:rPr>
              <w:t>1</w:t>
            </w:r>
            <w:r>
              <w:rPr>
                <w:sz w:val="18"/>
              </w:rPr>
              <w:t>：制动</w:t>
            </w:r>
          </w:p>
        </w:tc>
      </w:tr>
      <w:tr w:rsidR="00F55565">
        <w:trPr>
          <w:trHeight w:val="312"/>
        </w:trPr>
        <w:tc>
          <w:tcPr>
            <w:tcW w:w="1654" w:type="dxa"/>
          </w:tcPr>
          <w:p w:rsidR="00F55565" w:rsidRDefault="00970F3D">
            <w:pPr>
              <w:pStyle w:val="TableParagraph"/>
              <w:spacing w:before="40"/>
              <w:ind w:left="176" w:right="166"/>
              <w:jc w:val="center"/>
              <w:rPr>
                <w:sz w:val="18"/>
              </w:rPr>
            </w:pPr>
            <w:r>
              <w:rPr>
                <w:sz w:val="18"/>
              </w:rPr>
              <w:t>56</w:t>
            </w:r>
          </w:p>
        </w:tc>
        <w:tc>
          <w:tcPr>
            <w:tcW w:w="1654" w:type="dxa"/>
          </w:tcPr>
          <w:p w:rsidR="00F55565" w:rsidRDefault="00970F3D">
            <w:pPr>
              <w:pStyle w:val="TableParagraph"/>
              <w:spacing w:before="40"/>
              <w:ind w:left="176" w:right="168"/>
              <w:jc w:val="center"/>
              <w:rPr>
                <w:sz w:val="18"/>
              </w:rPr>
            </w:pPr>
            <w:r>
              <w:rPr>
                <w:sz w:val="18"/>
              </w:rPr>
              <w:t>发送机转速</w:t>
            </w:r>
          </w:p>
        </w:tc>
        <w:tc>
          <w:tcPr>
            <w:tcW w:w="1654" w:type="dxa"/>
          </w:tcPr>
          <w:p w:rsidR="00F55565" w:rsidRDefault="00970F3D">
            <w:pPr>
              <w:pStyle w:val="TableParagraph"/>
              <w:spacing w:before="40"/>
              <w:ind w:left="176" w:right="165"/>
              <w:jc w:val="center"/>
              <w:rPr>
                <w:sz w:val="18"/>
              </w:rPr>
            </w:pPr>
            <w:r>
              <w:rPr>
                <w:sz w:val="18"/>
              </w:rPr>
              <w:t>WORD</w:t>
            </w:r>
          </w:p>
        </w:tc>
        <w:tc>
          <w:tcPr>
            <w:tcW w:w="4011" w:type="dxa"/>
          </w:tcPr>
          <w:p w:rsidR="00F55565" w:rsidRDefault="00970F3D">
            <w:pPr>
              <w:pStyle w:val="TableParagraph"/>
              <w:spacing w:before="40"/>
              <w:ind w:left="106"/>
              <w:rPr>
                <w:sz w:val="18"/>
              </w:rPr>
            </w:pPr>
            <w:r>
              <w:rPr>
                <w:sz w:val="18"/>
              </w:rPr>
              <w:t>单位</w:t>
            </w:r>
            <w:r>
              <w:rPr>
                <w:sz w:val="18"/>
              </w:rPr>
              <w:t xml:space="preserve"> RPM</w:t>
            </w:r>
          </w:p>
        </w:tc>
      </w:tr>
      <w:tr w:rsidR="00F55565">
        <w:trPr>
          <w:trHeight w:val="312"/>
        </w:trPr>
        <w:tc>
          <w:tcPr>
            <w:tcW w:w="1654" w:type="dxa"/>
          </w:tcPr>
          <w:p w:rsidR="00F55565" w:rsidRDefault="00970F3D">
            <w:pPr>
              <w:pStyle w:val="TableParagraph"/>
              <w:spacing w:before="42"/>
              <w:ind w:left="176" w:right="166"/>
              <w:jc w:val="center"/>
              <w:rPr>
                <w:sz w:val="18"/>
              </w:rPr>
            </w:pPr>
            <w:r>
              <w:rPr>
                <w:sz w:val="18"/>
              </w:rPr>
              <w:t>58</w:t>
            </w:r>
          </w:p>
        </w:tc>
        <w:tc>
          <w:tcPr>
            <w:tcW w:w="1654" w:type="dxa"/>
          </w:tcPr>
          <w:p w:rsidR="00F55565" w:rsidRDefault="00970F3D">
            <w:pPr>
              <w:pStyle w:val="TableParagraph"/>
              <w:spacing w:before="42"/>
              <w:ind w:left="176" w:right="168"/>
              <w:jc w:val="center"/>
              <w:rPr>
                <w:sz w:val="18"/>
              </w:rPr>
            </w:pPr>
            <w:r>
              <w:rPr>
                <w:sz w:val="18"/>
              </w:rPr>
              <w:t>方向盘角度</w:t>
            </w:r>
          </w:p>
        </w:tc>
        <w:tc>
          <w:tcPr>
            <w:tcW w:w="1654" w:type="dxa"/>
          </w:tcPr>
          <w:p w:rsidR="00F55565" w:rsidRDefault="00970F3D">
            <w:pPr>
              <w:pStyle w:val="TableParagraph"/>
              <w:spacing w:before="42"/>
              <w:ind w:left="176" w:right="165"/>
              <w:jc w:val="center"/>
              <w:rPr>
                <w:sz w:val="18"/>
              </w:rPr>
            </w:pPr>
            <w:r>
              <w:rPr>
                <w:sz w:val="18"/>
              </w:rPr>
              <w:t>WORD</w:t>
            </w:r>
          </w:p>
        </w:tc>
        <w:tc>
          <w:tcPr>
            <w:tcW w:w="4011" w:type="dxa"/>
          </w:tcPr>
          <w:p w:rsidR="00F55565" w:rsidRDefault="00970F3D">
            <w:pPr>
              <w:pStyle w:val="TableParagraph"/>
              <w:spacing w:before="42"/>
              <w:ind w:left="106"/>
              <w:rPr>
                <w:sz w:val="18"/>
              </w:rPr>
            </w:pPr>
            <w:r>
              <w:rPr>
                <w:sz w:val="18"/>
              </w:rPr>
              <w:t>方向盘转过的角度，顺时针为正，逆时针为负。</w:t>
            </w:r>
          </w:p>
        </w:tc>
      </w:tr>
      <w:tr w:rsidR="00F55565">
        <w:trPr>
          <w:trHeight w:val="935"/>
        </w:trPr>
        <w:tc>
          <w:tcPr>
            <w:tcW w:w="1654" w:type="dxa"/>
          </w:tcPr>
          <w:p w:rsidR="00F55565" w:rsidRDefault="00F55565">
            <w:pPr>
              <w:pStyle w:val="TableParagraph"/>
              <w:rPr>
                <w:rFonts w:ascii="黑体"/>
                <w:sz w:val="18"/>
              </w:rPr>
            </w:pPr>
          </w:p>
          <w:p w:rsidR="00F55565" w:rsidRDefault="00970F3D">
            <w:pPr>
              <w:pStyle w:val="TableParagraph"/>
              <w:spacing w:before="123"/>
              <w:ind w:left="176" w:right="166"/>
              <w:jc w:val="center"/>
              <w:rPr>
                <w:sz w:val="18"/>
              </w:rPr>
            </w:pPr>
            <w:r>
              <w:rPr>
                <w:sz w:val="18"/>
              </w:rPr>
              <w:t>60</w:t>
            </w:r>
          </w:p>
        </w:tc>
        <w:tc>
          <w:tcPr>
            <w:tcW w:w="1654" w:type="dxa"/>
          </w:tcPr>
          <w:p w:rsidR="00F55565" w:rsidRDefault="00F55565">
            <w:pPr>
              <w:pStyle w:val="TableParagraph"/>
              <w:rPr>
                <w:rFonts w:ascii="黑体"/>
                <w:sz w:val="18"/>
              </w:rPr>
            </w:pPr>
          </w:p>
          <w:p w:rsidR="00F55565" w:rsidRDefault="00970F3D">
            <w:pPr>
              <w:pStyle w:val="TableParagraph"/>
              <w:spacing w:before="123"/>
              <w:ind w:left="176" w:right="168"/>
              <w:jc w:val="center"/>
              <w:rPr>
                <w:sz w:val="18"/>
              </w:rPr>
            </w:pPr>
            <w:r>
              <w:rPr>
                <w:sz w:val="18"/>
              </w:rPr>
              <w:t>转向灯状态</w:t>
            </w:r>
          </w:p>
        </w:tc>
        <w:tc>
          <w:tcPr>
            <w:tcW w:w="1654" w:type="dxa"/>
          </w:tcPr>
          <w:p w:rsidR="00F55565" w:rsidRDefault="00F55565">
            <w:pPr>
              <w:pStyle w:val="TableParagraph"/>
              <w:rPr>
                <w:rFonts w:ascii="黑体"/>
                <w:sz w:val="18"/>
              </w:rPr>
            </w:pPr>
          </w:p>
          <w:p w:rsidR="00F55565" w:rsidRDefault="00970F3D">
            <w:pPr>
              <w:pStyle w:val="TableParagraph"/>
              <w:spacing w:before="123"/>
              <w:ind w:left="176" w:right="165"/>
              <w:jc w:val="center"/>
              <w:rPr>
                <w:sz w:val="18"/>
              </w:rPr>
            </w:pPr>
            <w:r>
              <w:rPr>
                <w:sz w:val="18"/>
              </w:rPr>
              <w:t>BYTE</w:t>
            </w:r>
          </w:p>
        </w:tc>
        <w:tc>
          <w:tcPr>
            <w:tcW w:w="4011" w:type="dxa"/>
          </w:tcPr>
          <w:p w:rsidR="00F55565" w:rsidRDefault="00970F3D">
            <w:pPr>
              <w:pStyle w:val="TableParagraph"/>
              <w:spacing w:before="41"/>
              <w:ind w:left="106"/>
              <w:rPr>
                <w:sz w:val="18"/>
              </w:rPr>
            </w:pPr>
            <w:r>
              <w:rPr>
                <w:sz w:val="18"/>
              </w:rPr>
              <w:t>0</w:t>
            </w:r>
            <w:r>
              <w:rPr>
                <w:sz w:val="18"/>
              </w:rPr>
              <w:t>：未打方向灯</w:t>
            </w:r>
          </w:p>
          <w:p w:rsidR="00F55565" w:rsidRDefault="00970F3D">
            <w:pPr>
              <w:pStyle w:val="TableParagraph"/>
              <w:spacing w:before="82"/>
              <w:ind w:left="106"/>
              <w:rPr>
                <w:sz w:val="18"/>
              </w:rPr>
            </w:pPr>
            <w:r>
              <w:rPr>
                <w:sz w:val="18"/>
              </w:rPr>
              <w:t>1</w:t>
            </w:r>
            <w:r>
              <w:rPr>
                <w:sz w:val="18"/>
              </w:rPr>
              <w:t>：左转方向灯</w:t>
            </w:r>
          </w:p>
          <w:p w:rsidR="00F55565" w:rsidRDefault="00970F3D">
            <w:pPr>
              <w:pStyle w:val="TableParagraph"/>
              <w:spacing w:before="81"/>
              <w:ind w:left="106"/>
              <w:rPr>
                <w:sz w:val="18"/>
              </w:rPr>
            </w:pPr>
            <w:r>
              <w:rPr>
                <w:sz w:val="18"/>
              </w:rPr>
              <w:t>2</w:t>
            </w:r>
            <w:r>
              <w:rPr>
                <w:sz w:val="18"/>
              </w:rPr>
              <w:t>：右转方向灯</w:t>
            </w:r>
          </w:p>
        </w:tc>
      </w:tr>
      <w:tr w:rsidR="00F55565">
        <w:trPr>
          <w:trHeight w:val="312"/>
        </w:trPr>
        <w:tc>
          <w:tcPr>
            <w:tcW w:w="1654" w:type="dxa"/>
          </w:tcPr>
          <w:p w:rsidR="00F55565" w:rsidRDefault="00970F3D">
            <w:pPr>
              <w:pStyle w:val="TableParagraph"/>
              <w:spacing w:before="41"/>
              <w:ind w:left="176" w:right="166"/>
              <w:jc w:val="center"/>
              <w:rPr>
                <w:sz w:val="18"/>
              </w:rPr>
            </w:pPr>
            <w:r>
              <w:rPr>
                <w:sz w:val="18"/>
              </w:rPr>
              <w:t>61</w:t>
            </w:r>
          </w:p>
        </w:tc>
        <w:tc>
          <w:tcPr>
            <w:tcW w:w="1654" w:type="dxa"/>
          </w:tcPr>
          <w:p w:rsidR="00F55565" w:rsidRDefault="00970F3D">
            <w:pPr>
              <w:pStyle w:val="TableParagraph"/>
              <w:spacing w:before="41"/>
              <w:ind w:left="176" w:right="166"/>
              <w:jc w:val="center"/>
              <w:rPr>
                <w:sz w:val="18"/>
              </w:rPr>
            </w:pPr>
            <w:r>
              <w:rPr>
                <w:sz w:val="18"/>
              </w:rPr>
              <w:t>预留</w:t>
            </w:r>
          </w:p>
        </w:tc>
        <w:tc>
          <w:tcPr>
            <w:tcW w:w="1654" w:type="dxa"/>
          </w:tcPr>
          <w:p w:rsidR="00F55565" w:rsidRDefault="00970F3D">
            <w:pPr>
              <w:pStyle w:val="TableParagraph"/>
              <w:spacing w:before="41"/>
              <w:ind w:left="176" w:right="165"/>
              <w:jc w:val="center"/>
              <w:rPr>
                <w:sz w:val="18"/>
              </w:rPr>
            </w:pPr>
            <w:r>
              <w:rPr>
                <w:sz w:val="18"/>
              </w:rPr>
              <w:t>BYTE[2]</w:t>
            </w:r>
          </w:p>
        </w:tc>
        <w:tc>
          <w:tcPr>
            <w:tcW w:w="4011" w:type="dxa"/>
          </w:tcPr>
          <w:p w:rsidR="00F55565" w:rsidRDefault="00F55565">
            <w:pPr>
              <w:pStyle w:val="TableParagraph"/>
              <w:rPr>
                <w:rFonts w:ascii="Times New Roman"/>
                <w:sz w:val="18"/>
              </w:rPr>
            </w:pPr>
          </w:p>
        </w:tc>
      </w:tr>
      <w:tr w:rsidR="00F55565">
        <w:trPr>
          <w:trHeight w:val="624"/>
        </w:trPr>
        <w:tc>
          <w:tcPr>
            <w:tcW w:w="1654" w:type="dxa"/>
          </w:tcPr>
          <w:p w:rsidR="00F55565" w:rsidRDefault="00F55565">
            <w:pPr>
              <w:pStyle w:val="TableParagraph"/>
              <w:spacing w:before="4"/>
              <w:rPr>
                <w:rFonts w:ascii="黑体"/>
                <w:sz w:val="15"/>
              </w:rPr>
            </w:pPr>
          </w:p>
          <w:p w:rsidR="00F55565" w:rsidRDefault="00970F3D">
            <w:pPr>
              <w:pStyle w:val="TableParagraph"/>
              <w:ind w:left="176" w:right="166"/>
              <w:jc w:val="center"/>
              <w:rPr>
                <w:sz w:val="18"/>
              </w:rPr>
            </w:pPr>
            <w:r>
              <w:rPr>
                <w:sz w:val="18"/>
              </w:rPr>
              <w:t>63</w:t>
            </w:r>
          </w:p>
        </w:tc>
        <w:tc>
          <w:tcPr>
            <w:tcW w:w="1654" w:type="dxa"/>
          </w:tcPr>
          <w:p w:rsidR="00F55565" w:rsidRDefault="00F55565">
            <w:pPr>
              <w:pStyle w:val="TableParagraph"/>
              <w:spacing w:before="4"/>
              <w:rPr>
                <w:rFonts w:ascii="黑体"/>
                <w:sz w:val="15"/>
              </w:rPr>
            </w:pPr>
          </w:p>
          <w:p w:rsidR="00F55565" w:rsidRDefault="00970F3D">
            <w:pPr>
              <w:pStyle w:val="TableParagraph"/>
              <w:ind w:left="176" w:right="168"/>
              <w:jc w:val="center"/>
              <w:rPr>
                <w:sz w:val="18"/>
              </w:rPr>
            </w:pPr>
            <w:r>
              <w:rPr>
                <w:sz w:val="18"/>
              </w:rPr>
              <w:t>校验位</w:t>
            </w:r>
          </w:p>
        </w:tc>
        <w:tc>
          <w:tcPr>
            <w:tcW w:w="1654" w:type="dxa"/>
          </w:tcPr>
          <w:p w:rsidR="00F55565" w:rsidRDefault="00F55565">
            <w:pPr>
              <w:pStyle w:val="TableParagraph"/>
              <w:spacing w:before="4"/>
              <w:rPr>
                <w:rFonts w:ascii="黑体"/>
                <w:sz w:val="15"/>
              </w:rPr>
            </w:pPr>
          </w:p>
          <w:p w:rsidR="00F55565" w:rsidRDefault="00970F3D">
            <w:pPr>
              <w:pStyle w:val="TableParagraph"/>
              <w:ind w:left="176" w:right="165"/>
              <w:jc w:val="center"/>
              <w:rPr>
                <w:sz w:val="18"/>
              </w:rPr>
            </w:pPr>
            <w:r>
              <w:rPr>
                <w:sz w:val="18"/>
              </w:rPr>
              <w:t>BYTE</w:t>
            </w:r>
          </w:p>
        </w:tc>
        <w:tc>
          <w:tcPr>
            <w:tcW w:w="4011" w:type="dxa"/>
          </w:tcPr>
          <w:p w:rsidR="00F55565" w:rsidRDefault="00970F3D">
            <w:pPr>
              <w:pStyle w:val="TableParagraph"/>
              <w:spacing w:before="40"/>
              <w:ind w:left="106"/>
              <w:rPr>
                <w:sz w:val="18"/>
              </w:rPr>
            </w:pPr>
            <w:r>
              <w:rPr>
                <w:sz w:val="18"/>
              </w:rPr>
              <w:t>从第一个字符到校验位前一个字符的累加和，然</w:t>
            </w:r>
          </w:p>
          <w:p w:rsidR="00F55565" w:rsidRDefault="00970F3D">
            <w:pPr>
              <w:pStyle w:val="TableParagraph"/>
              <w:spacing w:before="82"/>
              <w:ind w:left="106"/>
              <w:rPr>
                <w:sz w:val="18"/>
              </w:rPr>
            </w:pPr>
            <w:r>
              <w:rPr>
                <w:sz w:val="18"/>
              </w:rPr>
              <w:t>后取累加的低</w:t>
            </w:r>
            <w:r>
              <w:rPr>
                <w:sz w:val="18"/>
              </w:rPr>
              <w:t xml:space="preserve"> 8 </w:t>
            </w:r>
            <w:r>
              <w:rPr>
                <w:sz w:val="18"/>
              </w:rPr>
              <w:t>位作为校验码</w:t>
            </w:r>
          </w:p>
        </w:tc>
      </w:tr>
    </w:tbl>
    <w:p w:rsidR="00F55565" w:rsidRDefault="00F55565">
      <w:pPr>
        <w:pStyle w:val="a3"/>
        <w:spacing w:before="4"/>
        <w:rPr>
          <w:rFonts w:ascii="黑体"/>
          <w:sz w:val="8"/>
        </w:rPr>
      </w:pPr>
    </w:p>
    <w:p w:rsidR="00F55565" w:rsidRDefault="00970F3D">
      <w:pPr>
        <w:pStyle w:val="a4"/>
        <w:numPr>
          <w:ilvl w:val="2"/>
          <w:numId w:val="5"/>
        </w:numPr>
        <w:tabs>
          <w:tab w:val="left" w:pos="1414"/>
          <w:tab w:val="left" w:pos="1415"/>
        </w:tabs>
        <w:spacing w:before="69"/>
        <w:rPr>
          <w:rFonts w:ascii="黑体" w:eastAsia="黑体"/>
          <w:sz w:val="21"/>
        </w:rPr>
      </w:pPr>
      <w:r>
        <w:rPr>
          <w:rFonts w:ascii="黑体" w:eastAsia="黑体" w:hint="eastAsia"/>
          <w:sz w:val="21"/>
        </w:rPr>
        <w:t>报警附件信息消息</w:t>
      </w:r>
    </w:p>
    <w:p w:rsidR="00F55565" w:rsidRDefault="00F55565">
      <w:pPr>
        <w:pStyle w:val="a3"/>
        <w:spacing w:before="7"/>
        <w:rPr>
          <w:rFonts w:ascii="黑体"/>
          <w:sz w:val="15"/>
        </w:rPr>
      </w:pPr>
    </w:p>
    <w:p w:rsidR="00F55565" w:rsidRDefault="00970F3D">
      <w:pPr>
        <w:pStyle w:val="a3"/>
        <w:ind w:left="1100"/>
      </w:pPr>
      <w:r>
        <w:t>消息</w:t>
      </w:r>
      <w:r>
        <w:t xml:space="preserve"> ID</w:t>
      </w:r>
      <w:r>
        <w:t>：</w:t>
      </w:r>
      <w:r>
        <w:t>0x1210</w:t>
      </w:r>
      <w:r>
        <w:t>。</w:t>
      </w:r>
    </w:p>
    <w:p w:rsidR="00F55565" w:rsidRDefault="00970F3D">
      <w:pPr>
        <w:pStyle w:val="a3"/>
        <w:spacing w:before="43"/>
        <w:ind w:left="1100"/>
      </w:pPr>
      <w:r>
        <w:t>报文类型：信令数据报文。</w:t>
      </w:r>
    </w:p>
    <w:p w:rsidR="00F55565" w:rsidRDefault="00970F3D">
      <w:pPr>
        <w:pStyle w:val="a3"/>
        <w:spacing w:before="43" w:line="278" w:lineRule="auto"/>
        <w:ind w:left="680" w:right="779" w:firstLine="420"/>
      </w:pPr>
      <w:r>
        <w:rPr>
          <w:spacing w:val="-5"/>
          <w:w w:val="95"/>
        </w:rPr>
        <w:t>终端根据附件上传指令连接附件服务器，并向服务器发送报警附件信息消息，消息体数</w:t>
      </w:r>
      <w:r>
        <w:rPr>
          <w:spacing w:val="-5"/>
          <w:w w:val="95"/>
        </w:rPr>
        <w:t xml:space="preserve">  </w:t>
      </w:r>
      <w:r>
        <w:rPr>
          <w:spacing w:val="-14"/>
        </w:rPr>
        <w:t>据格式见表</w:t>
      </w:r>
      <w:r>
        <w:rPr>
          <w:spacing w:val="-14"/>
        </w:rPr>
        <w:t xml:space="preserve"> </w:t>
      </w:r>
      <w:r>
        <w:t>27</w:t>
      </w:r>
      <w:r>
        <w:t>。</w:t>
      </w:r>
    </w:p>
    <w:p w:rsidR="00F55565" w:rsidRDefault="00970F3D">
      <w:pPr>
        <w:pStyle w:val="a3"/>
        <w:tabs>
          <w:tab w:val="left" w:pos="681"/>
        </w:tabs>
        <w:spacing w:before="156"/>
        <w:ind w:right="102"/>
        <w:jc w:val="center"/>
        <w:rPr>
          <w:rFonts w:ascii="黑体" w:eastAsia="黑体"/>
        </w:rPr>
      </w:pPr>
      <w:r>
        <w:rPr>
          <w:rFonts w:ascii="黑体" w:eastAsia="黑体" w:hint="eastAsia"/>
        </w:rPr>
        <w:t>表</w:t>
      </w:r>
      <w:r>
        <w:rPr>
          <w:rFonts w:ascii="黑体" w:eastAsia="黑体" w:hint="eastAsia"/>
        </w:rPr>
        <w:t>27</w:t>
      </w:r>
      <w:r>
        <w:rPr>
          <w:rFonts w:ascii="黑体" w:eastAsia="黑体" w:hint="eastAsia"/>
        </w:rPr>
        <w:tab/>
      </w:r>
      <w:r>
        <w:rPr>
          <w:rFonts w:ascii="黑体" w:eastAsia="黑体" w:hint="eastAsia"/>
        </w:rPr>
        <w:t>报警附件信息消息数据格式</w:t>
      </w:r>
    </w:p>
    <w:p w:rsidR="00F55565" w:rsidRDefault="00F55565">
      <w:pPr>
        <w:pStyle w:val="a3"/>
        <w:spacing w:before="12"/>
        <w:rPr>
          <w:rFonts w:ascii="黑体"/>
          <w:sz w:val="13"/>
        </w:rPr>
      </w:pPr>
    </w:p>
    <w:tbl>
      <w:tblPr>
        <w:tblW w:w="9362" w:type="dxa"/>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55"/>
        <w:gridCol w:w="1655"/>
        <w:gridCol w:w="1656"/>
        <w:gridCol w:w="4396"/>
      </w:tblGrid>
      <w:tr w:rsidR="00F55565">
        <w:trPr>
          <w:trHeight w:val="342"/>
        </w:trPr>
        <w:tc>
          <w:tcPr>
            <w:tcW w:w="1655" w:type="dxa"/>
          </w:tcPr>
          <w:p w:rsidR="00F55565" w:rsidRDefault="00970F3D">
            <w:pPr>
              <w:pStyle w:val="TableParagraph"/>
              <w:spacing w:before="57"/>
              <w:ind w:left="647"/>
              <w:rPr>
                <w:b/>
                <w:sz w:val="18"/>
              </w:rPr>
            </w:pPr>
            <w:r>
              <w:rPr>
                <w:b/>
                <w:sz w:val="18"/>
              </w:rPr>
              <w:t>起始字节</w:t>
            </w:r>
          </w:p>
        </w:tc>
        <w:tc>
          <w:tcPr>
            <w:tcW w:w="1655" w:type="dxa"/>
          </w:tcPr>
          <w:p w:rsidR="00F55565" w:rsidRDefault="00970F3D">
            <w:pPr>
              <w:pStyle w:val="TableParagraph"/>
              <w:spacing w:before="57"/>
              <w:ind w:left="828"/>
              <w:rPr>
                <w:b/>
                <w:sz w:val="18"/>
              </w:rPr>
            </w:pPr>
            <w:r>
              <w:rPr>
                <w:b/>
                <w:sz w:val="18"/>
              </w:rPr>
              <w:t>字段</w:t>
            </w:r>
          </w:p>
        </w:tc>
        <w:tc>
          <w:tcPr>
            <w:tcW w:w="1656" w:type="dxa"/>
          </w:tcPr>
          <w:p w:rsidR="00F55565" w:rsidRDefault="00970F3D">
            <w:pPr>
              <w:pStyle w:val="TableParagraph"/>
              <w:spacing w:before="57"/>
              <w:ind w:left="647"/>
              <w:rPr>
                <w:b/>
                <w:sz w:val="18"/>
              </w:rPr>
            </w:pPr>
            <w:r>
              <w:rPr>
                <w:b/>
                <w:sz w:val="18"/>
              </w:rPr>
              <w:t>数据长度</w:t>
            </w:r>
          </w:p>
        </w:tc>
        <w:tc>
          <w:tcPr>
            <w:tcW w:w="4396" w:type="dxa"/>
          </w:tcPr>
          <w:p w:rsidR="00F55565" w:rsidRDefault="00970F3D">
            <w:pPr>
              <w:pStyle w:val="TableParagraph"/>
              <w:spacing w:before="57"/>
              <w:ind w:left="1905" w:right="1536"/>
              <w:jc w:val="center"/>
              <w:rPr>
                <w:b/>
                <w:sz w:val="18"/>
              </w:rPr>
            </w:pPr>
            <w:r>
              <w:rPr>
                <w:b/>
                <w:sz w:val="18"/>
              </w:rPr>
              <w:t>描述及要求</w:t>
            </w:r>
          </w:p>
        </w:tc>
      </w:tr>
      <w:tr w:rsidR="00F55565">
        <w:trPr>
          <w:trHeight w:val="653"/>
        </w:trPr>
        <w:tc>
          <w:tcPr>
            <w:tcW w:w="1655" w:type="dxa"/>
          </w:tcPr>
          <w:p w:rsidR="00F55565" w:rsidRDefault="00F55565">
            <w:pPr>
              <w:pStyle w:val="TableParagraph"/>
              <w:spacing w:before="6"/>
              <w:rPr>
                <w:rFonts w:ascii="黑体"/>
                <w:sz w:val="16"/>
              </w:rPr>
            </w:pPr>
          </w:p>
          <w:p w:rsidR="00F55565" w:rsidRDefault="00970F3D">
            <w:pPr>
              <w:pStyle w:val="TableParagraph"/>
              <w:ind w:left="9"/>
              <w:jc w:val="center"/>
              <w:rPr>
                <w:sz w:val="18"/>
              </w:rPr>
            </w:pPr>
            <w:r>
              <w:rPr>
                <w:sz w:val="18"/>
              </w:rPr>
              <w:t>0</w:t>
            </w:r>
          </w:p>
        </w:tc>
        <w:tc>
          <w:tcPr>
            <w:tcW w:w="1655" w:type="dxa"/>
          </w:tcPr>
          <w:p w:rsidR="00F55565" w:rsidRDefault="00F55565">
            <w:pPr>
              <w:pStyle w:val="TableParagraph"/>
              <w:spacing w:before="6"/>
              <w:rPr>
                <w:rFonts w:ascii="黑体"/>
                <w:sz w:val="16"/>
              </w:rPr>
            </w:pPr>
          </w:p>
          <w:p w:rsidR="00F55565" w:rsidRDefault="00970F3D">
            <w:pPr>
              <w:pStyle w:val="TableParagraph"/>
              <w:ind w:left="533"/>
              <w:rPr>
                <w:sz w:val="18"/>
              </w:rPr>
            </w:pPr>
            <w:r>
              <w:rPr>
                <w:sz w:val="18"/>
              </w:rPr>
              <w:t>终端</w:t>
            </w:r>
            <w:r>
              <w:rPr>
                <w:sz w:val="18"/>
              </w:rPr>
              <w:t xml:space="preserve"> ID</w:t>
            </w:r>
          </w:p>
        </w:tc>
        <w:tc>
          <w:tcPr>
            <w:tcW w:w="1656" w:type="dxa"/>
          </w:tcPr>
          <w:p w:rsidR="00F55565" w:rsidRDefault="00F55565">
            <w:pPr>
              <w:pStyle w:val="TableParagraph"/>
              <w:spacing w:before="6"/>
              <w:rPr>
                <w:rFonts w:ascii="黑体"/>
                <w:sz w:val="16"/>
              </w:rPr>
            </w:pPr>
          </w:p>
          <w:p w:rsidR="00F55565" w:rsidRDefault="00970F3D">
            <w:pPr>
              <w:pStyle w:val="TableParagraph"/>
              <w:ind w:left="512"/>
              <w:rPr>
                <w:sz w:val="18"/>
              </w:rPr>
            </w:pPr>
            <w:r>
              <w:rPr>
                <w:sz w:val="18"/>
              </w:rPr>
              <w:t>BYTE[7]</w:t>
            </w:r>
          </w:p>
        </w:tc>
        <w:tc>
          <w:tcPr>
            <w:tcW w:w="4396" w:type="dxa"/>
          </w:tcPr>
          <w:p w:rsidR="00F55565" w:rsidRDefault="00970F3D">
            <w:pPr>
              <w:pStyle w:val="TableParagraph"/>
              <w:spacing w:before="55"/>
              <w:ind w:left="28"/>
              <w:rPr>
                <w:sz w:val="18"/>
              </w:rPr>
            </w:pPr>
            <w:r>
              <w:rPr>
                <w:sz w:val="18"/>
              </w:rPr>
              <w:t>7</w:t>
            </w:r>
            <w:r>
              <w:rPr>
                <w:spacing w:val="-10"/>
                <w:sz w:val="18"/>
              </w:rPr>
              <w:t xml:space="preserve"> </w:t>
            </w:r>
            <w:r>
              <w:rPr>
                <w:spacing w:val="-10"/>
                <w:sz w:val="18"/>
              </w:rPr>
              <w:t>个字节，由大写字母和数字组成，此终端</w:t>
            </w:r>
            <w:r>
              <w:rPr>
                <w:spacing w:val="-10"/>
                <w:sz w:val="18"/>
              </w:rPr>
              <w:t xml:space="preserve"> </w:t>
            </w:r>
            <w:r>
              <w:rPr>
                <w:sz w:val="18"/>
              </w:rPr>
              <w:t>ID</w:t>
            </w:r>
            <w:r>
              <w:rPr>
                <w:spacing w:val="-13"/>
                <w:sz w:val="18"/>
              </w:rPr>
              <w:t xml:space="preserve"> </w:t>
            </w:r>
            <w:r>
              <w:rPr>
                <w:spacing w:val="-13"/>
                <w:sz w:val="18"/>
              </w:rPr>
              <w:t>由制造商</w:t>
            </w:r>
          </w:p>
          <w:p w:rsidR="00F55565" w:rsidRDefault="00970F3D">
            <w:pPr>
              <w:pStyle w:val="TableParagraph"/>
              <w:spacing w:before="81"/>
              <w:ind w:left="13"/>
              <w:rPr>
                <w:sz w:val="18"/>
              </w:rPr>
            </w:pPr>
            <w:r>
              <w:rPr>
                <w:sz w:val="18"/>
              </w:rPr>
              <w:t>自行定义，位数不足时，后补</w:t>
            </w:r>
            <w:r>
              <w:rPr>
                <w:sz w:val="18"/>
              </w:rPr>
              <w:t>“0x00”</w:t>
            </w:r>
          </w:p>
        </w:tc>
      </w:tr>
      <w:tr w:rsidR="00F55565">
        <w:trPr>
          <w:trHeight w:val="342"/>
        </w:trPr>
        <w:tc>
          <w:tcPr>
            <w:tcW w:w="1655" w:type="dxa"/>
          </w:tcPr>
          <w:p w:rsidR="00F55565" w:rsidRDefault="00970F3D">
            <w:pPr>
              <w:pStyle w:val="TableParagraph"/>
              <w:spacing w:before="56"/>
              <w:ind w:left="9"/>
              <w:jc w:val="center"/>
              <w:rPr>
                <w:sz w:val="18"/>
              </w:rPr>
            </w:pPr>
            <w:r>
              <w:rPr>
                <w:sz w:val="18"/>
              </w:rPr>
              <w:t>7</w:t>
            </w:r>
          </w:p>
        </w:tc>
        <w:tc>
          <w:tcPr>
            <w:tcW w:w="1655" w:type="dxa"/>
          </w:tcPr>
          <w:p w:rsidR="00F55565" w:rsidRDefault="00970F3D">
            <w:pPr>
              <w:pStyle w:val="TableParagraph"/>
              <w:spacing w:before="56"/>
              <w:ind w:left="377"/>
              <w:rPr>
                <w:sz w:val="18"/>
              </w:rPr>
            </w:pPr>
            <w:r>
              <w:rPr>
                <w:sz w:val="18"/>
              </w:rPr>
              <w:t>报警标识号</w:t>
            </w:r>
          </w:p>
        </w:tc>
        <w:tc>
          <w:tcPr>
            <w:tcW w:w="1656" w:type="dxa"/>
          </w:tcPr>
          <w:p w:rsidR="00F55565" w:rsidRDefault="00970F3D">
            <w:pPr>
              <w:pStyle w:val="TableParagraph"/>
              <w:spacing w:before="56"/>
              <w:ind w:left="467"/>
              <w:rPr>
                <w:sz w:val="18"/>
              </w:rPr>
            </w:pPr>
            <w:r>
              <w:rPr>
                <w:sz w:val="18"/>
              </w:rPr>
              <w:t>BYTE[16]</w:t>
            </w:r>
          </w:p>
        </w:tc>
        <w:tc>
          <w:tcPr>
            <w:tcW w:w="4396" w:type="dxa"/>
          </w:tcPr>
          <w:p w:rsidR="00F55565" w:rsidRDefault="00970F3D">
            <w:pPr>
              <w:pStyle w:val="TableParagraph"/>
              <w:spacing w:before="56"/>
              <w:ind w:left="78"/>
              <w:rPr>
                <w:sz w:val="18"/>
              </w:rPr>
            </w:pPr>
            <w:r>
              <w:rPr>
                <w:sz w:val="18"/>
              </w:rPr>
              <w:t>报警识别号定义见表</w:t>
            </w:r>
            <w:r>
              <w:rPr>
                <w:sz w:val="18"/>
              </w:rPr>
              <w:t xml:space="preserve"> 19</w:t>
            </w:r>
          </w:p>
        </w:tc>
      </w:tr>
      <w:tr w:rsidR="00F55565">
        <w:trPr>
          <w:trHeight w:val="341"/>
        </w:trPr>
        <w:tc>
          <w:tcPr>
            <w:tcW w:w="1655" w:type="dxa"/>
          </w:tcPr>
          <w:p w:rsidR="00F55565" w:rsidRDefault="00970F3D">
            <w:pPr>
              <w:pStyle w:val="TableParagraph"/>
              <w:spacing w:before="57"/>
              <w:ind w:left="86" w:right="77"/>
              <w:jc w:val="center"/>
              <w:rPr>
                <w:sz w:val="18"/>
              </w:rPr>
            </w:pPr>
            <w:r>
              <w:rPr>
                <w:sz w:val="18"/>
              </w:rPr>
              <w:t>23</w:t>
            </w:r>
          </w:p>
        </w:tc>
        <w:tc>
          <w:tcPr>
            <w:tcW w:w="1655" w:type="dxa"/>
          </w:tcPr>
          <w:p w:rsidR="00F55565" w:rsidRDefault="00970F3D">
            <w:pPr>
              <w:pStyle w:val="TableParagraph"/>
              <w:spacing w:before="57"/>
              <w:ind w:left="466"/>
              <w:rPr>
                <w:sz w:val="18"/>
              </w:rPr>
            </w:pPr>
            <w:r>
              <w:rPr>
                <w:sz w:val="18"/>
              </w:rPr>
              <w:t>报警编号</w:t>
            </w:r>
          </w:p>
        </w:tc>
        <w:tc>
          <w:tcPr>
            <w:tcW w:w="1656" w:type="dxa"/>
          </w:tcPr>
          <w:p w:rsidR="00F55565" w:rsidRDefault="00970F3D">
            <w:pPr>
              <w:pStyle w:val="TableParagraph"/>
              <w:spacing w:before="57"/>
              <w:ind w:left="467"/>
              <w:rPr>
                <w:sz w:val="18"/>
              </w:rPr>
            </w:pPr>
            <w:r>
              <w:rPr>
                <w:sz w:val="18"/>
              </w:rPr>
              <w:t>BYTE[32]</w:t>
            </w:r>
          </w:p>
        </w:tc>
        <w:tc>
          <w:tcPr>
            <w:tcW w:w="4396" w:type="dxa"/>
          </w:tcPr>
          <w:p w:rsidR="00F55565" w:rsidRDefault="00970F3D">
            <w:pPr>
              <w:pStyle w:val="TableParagraph"/>
              <w:spacing w:before="57"/>
              <w:ind w:left="78"/>
              <w:rPr>
                <w:sz w:val="18"/>
              </w:rPr>
            </w:pPr>
            <w:r>
              <w:rPr>
                <w:sz w:val="18"/>
              </w:rPr>
              <w:t>平台给报警分配的唯一编号</w:t>
            </w:r>
          </w:p>
        </w:tc>
      </w:tr>
      <w:tr w:rsidR="00F55565">
        <w:trPr>
          <w:trHeight w:val="653"/>
        </w:trPr>
        <w:tc>
          <w:tcPr>
            <w:tcW w:w="1655" w:type="dxa"/>
          </w:tcPr>
          <w:p w:rsidR="00F55565" w:rsidRDefault="00F55565">
            <w:pPr>
              <w:pStyle w:val="TableParagraph"/>
              <w:spacing w:before="6"/>
              <w:rPr>
                <w:rFonts w:ascii="黑体"/>
                <w:sz w:val="16"/>
              </w:rPr>
            </w:pPr>
          </w:p>
          <w:p w:rsidR="00F55565" w:rsidRDefault="00970F3D">
            <w:pPr>
              <w:pStyle w:val="TableParagraph"/>
              <w:ind w:left="86" w:right="77"/>
              <w:jc w:val="center"/>
              <w:rPr>
                <w:sz w:val="18"/>
              </w:rPr>
            </w:pPr>
            <w:r>
              <w:rPr>
                <w:sz w:val="18"/>
              </w:rPr>
              <w:t>55</w:t>
            </w:r>
          </w:p>
        </w:tc>
        <w:tc>
          <w:tcPr>
            <w:tcW w:w="1655" w:type="dxa"/>
          </w:tcPr>
          <w:p w:rsidR="00F55565" w:rsidRDefault="00F55565">
            <w:pPr>
              <w:pStyle w:val="TableParagraph"/>
              <w:spacing w:before="6"/>
              <w:rPr>
                <w:rFonts w:ascii="黑体"/>
                <w:sz w:val="16"/>
              </w:rPr>
            </w:pPr>
          </w:p>
          <w:p w:rsidR="00F55565" w:rsidRDefault="00970F3D">
            <w:pPr>
              <w:pStyle w:val="TableParagraph"/>
              <w:ind w:left="466"/>
              <w:rPr>
                <w:sz w:val="18"/>
              </w:rPr>
            </w:pPr>
            <w:r>
              <w:rPr>
                <w:sz w:val="18"/>
              </w:rPr>
              <w:t>信息类型</w:t>
            </w:r>
          </w:p>
        </w:tc>
        <w:tc>
          <w:tcPr>
            <w:tcW w:w="1656" w:type="dxa"/>
          </w:tcPr>
          <w:p w:rsidR="00F55565" w:rsidRDefault="00F55565">
            <w:pPr>
              <w:pStyle w:val="TableParagraph"/>
              <w:spacing w:before="6"/>
              <w:rPr>
                <w:rFonts w:ascii="黑体"/>
                <w:sz w:val="16"/>
              </w:rPr>
            </w:pPr>
          </w:p>
          <w:p w:rsidR="00F55565" w:rsidRDefault="00970F3D">
            <w:pPr>
              <w:pStyle w:val="TableParagraph"/>
              <w:ind w:left="222" w:right="213"/>
              <w:jc w:val="center"/>
              <w:rPr>
                <w:sz w:val="18"/>
              </w:rPr>
            </w:pPr>
            <w:r>
              <w:rPr>
                <w:sz w:val="18"/>
              </w:rPr>
              <w:t>BYTE</w:t>
            </w:r>
          </w:p>
        </w:tc>
        <w:tc>
          <w:tcPr>
            <w:tcW w:w="4396" w:type="dxa"/>
          </w:tcPr>
          <w:p w:rsidR="00F55565" w:rsidRDefault="00970F3D">
            <w:pPr>
              <w:pStyle w:val="TableParagraph"/>
              <w:spacing w:before="55"/>
              <w:ind w:left="78"/>
              <w:rPr>
                <w:sz w:val="18"/>
              </w:rPr>
            </w:pPr>
            <w:r>
              <w:rPr>
                <w:spacing w:val="-1"/>
                <w:sz w:val="18"/>
              </w:rPr>
              <w:t>0x00</w:t>
            </w:r>
            <w:r>
              <w:rPr>
                <w:spacing w:val="-1"/>
                <w:sz w:val="18"/>
              </w:rPr>
              <w:t>：正常报警文件信息</w:t>
            </w:r>
          </w:p>
          <w:p w:rsidR="00F55565" w:rsidRDefault="00970F3D">
            <w:pPr>
              <w:pStyle w:val="TableParagraph"/>
              <w:spacing w:before="81"/>
              <w:ind w:left="78"/>
              <w:rPr>
                <w:sz w:val="18"/>
              </w:rPr>
            </w:pPr>
            <w:r>
              <w:rPr>
                <w:spacing w:val="-1"/>
                <w:sz w:val="18"/>
              </w:rPr>
              <w:t>0x01</w:t>
            </w:r>
            <w:r>
              <w:rPr>
                <w:spacing w:val="-1"/>
                <w:sz w:val="18"/>
              </w:rPr>
              <w:t>：补传报警文件信息</w:t>
            </w:r>
          </w:p>
        </w:tc>
      </w:tr>
      <w:tr w:rsidR="00F55565">
        <w:trPr>
          <w:trHeight w:val="342"/>
        </w:trPr>
        <w:tc>
          <w:tcPr>
            <w:tcW w:w="1655" w:type="dxa"/>
          </w:tcPr>
          <w:p w:rsidR="00F55565" w:rsidRDefault="00970F3D">
            <w:pPr>
              <w:pStyle w:val="TableParagraph"/>
              <w:spacing w:before="56"/>
              <w:ind w:left="86" w:right="77"/>
              <w:jc w:val="center"/>
              <w:rPr>
                <w:sz w:val="18"/>
              </w:rPr>
            </w:pPr>
            <w:r>
              <w:rPr>
                <w:sz w:val="18"/>
              </w:rPr>
              <w:t>56</w:t>
            </w:r>
          </w:p>
        </w:tc>
        <w:tc>
          <w:tcPr>
            <w:tcW w:w="1655" w:type="dxa"/>
          </w:tcPr>
          <w:p w:rsidR="00F55565" w:rsidRDefault="00970F3D">
            <w:pPr>
              <w:pStyle w:val="TableParagraph"/>
              <w:spacing w:before="56"/>
              <w:ind w:left="466"/>
              <w:rPr>
                <w:sz w:val="18"/>
              </w:rPr>
            </w:pPr>
            <w:r>
              <w:rPr>
                <w:sz w:val="18"/>
              </w:rPr>
              <w:t>附件数量</w:t>
            </w:r>
          </w:p>
        </w:tc>
        <w:tc>
          <w:tcPr>
            <w:tcW w:w="1656" w:type="dxa"/>
          </w:tcPr>
          <w:p w:rsidR="00F55565" w:rsidRDefault="00970F3D">
            <w:pPr>
              <w:pStyle w:val="TableParagraph"/>
              <w:spacing w:before="56"/>
              <w:ind w:left="222" w:right="213"/>
              <w:jc w:val="center"/>
              <w:rPr>
                <w:sz w:val="18"/>
              </w:rPr>
            </w:pPr>
            <w:r>
              <w:rPr>
                <w:sz w:val="18"/>
              </w:rPr>
              <w:t>BYTE</w:t>
            </w:r>
          </w:p>
        </w:tc>
        <w:tc>
          <w:tcPr>
            <w:tcW w:w="4396" w:type="dxa"/>
          </w:tcPr>
          <w:p w:rsidR="00F55565" w:rsidRDefault="00970F3D">
            <w:pPr>
              <w:pStyle w:val="TableParagraph"/>
              <w:spacing w:before="56"/>
              <w:ind w:left="78"/>
              <w:rPr>
                <w:sz w:val="18"/>
              </w:rPr>
            </w:pPr>
            <w:r>
              <w:rPr>
                <w:sz w:val="18"/>
              </w:rPr>
              <w:t>与报警关联的附件数量</w:t>
            </w:r>
          </w:p>
        </w:tc>
      </w:tr>
      <w:tr w:rsidR="00F55565">
        <w:trPr>
          <w:trHeight w:val="341"/>
        </w:trPr>
        <w:tc>
          <w:tcPr>
            <w:tcW w:w="1655" w:type="dxa"/>
          </w:tcPr>
          <w:p w:rsidR="00F55565" w:rsidRDefault="00970F3D">
            <w:pPr>
              <w:pStyle w:val="TableParagraph"/>
              <w:spacing w:before="56"/>
              <w:ind w:left="86" w:right="77"/>
              <w:jc w:val="center"/>
              <w:rPr>
                <w:sz w:val="18"/>
              </w:rPr>
            </w:pPr>
            <w:r>
              <w:rPr>
                <w:sz w:val="18"/>
              </w:rPr>
              <w:t>57</w:t>
            </w:r>
          </w:p>
        </w:tc>
        <w:tc>
          <w:tcPr>
            <w:tcW w:w="1655" w:type="dxa"/>
          </w:tcPr>
          <w:p w:rsidR="00F55565" w:rsidRDefault="00970F3D">
            <w:pPr>
              <w:pStyle w:val="TableParagraph"/>
              <w:spacing w:before="56"/>
              <w:ind w:left="286"/>
              <w:rPr>
                <w:sz w:val="18"/>
              </w:rPr>
            </w:pPr>
            <w:r>
              <w:rPr>
                <w:sz w:val="18"/>
              </w:rPr>
              <w:t>附件信息列表</w:t>
            </w:r>
          </w:p>
        </w:tc>
        <w:tc>
          <w:tcPr>
            <w:tcW w:w="1656" w:type="dxa"/>
          </w:tcPr>
          <w:p w:rsidR="00F55565" w:rsidRDefault="00F55565">
            <w:pPr>
              <w:pStyle w:val="TableParagraph"/>
              <w:rPr>
                <w:rFonts w:ascii="Times New Roman"/>
                <w:sz w:val="18"/>
              </w:rPr>
            </w:pPr>
          </w:p>
        </w:tc>
        <w:tc>
          <w:tcPr>
            <w:tcW w:w="4396" w:type="dxa"/>
          </w:tcPr>
          <w:p w:rsidR="00F55565" w:rsidRDefault="00970F3D">
            <w:pPr>
              <w:pStyle w:val="TableParagraph"/>
              <w:spacing w:before="56"/>
              <w:ind w:left="78"/>
              <w:rPr>
                <w:sz w:val="18"/>
              </w:rPr>
            </w:pPr>
            <w:r>
              <w:rPr>
                <w:sz w:val="18"/>
              </w:rPr>
              <w:t>见表</w:t>
            </w:r>
            <w:r>
              <w:rPr>
                <w:sz w:val="18"/>
              </w:rPr>
              <w:t xml:space="preserve"> 28</w:t>
            </w:r>
          </w:p>
        </w:tc>
      </w:tr>
    </w:tbl>
    <w:p w:rsidR="00F55565" w:rsidRDefault="00970F3D">
      <w:pPr>
        <w:pStyle w:val="a3"/>
        <w:spacing w:before="20" w:line="278" w:lineRule="auto"/>
        <w:ind w:left="680" w:right="779" w:firstLine="420"/>
        <w:jc w:val="both"/>
      </w:pPr>
      <w:r>
        <w:rPr>
          <w:spacing w:val="-4"/>
          <w:w w:val="95"/>
        </w:rPr>
        <w:t>附件服务器接收到终端上传的报警附件信息消息后，向终端发送通用应答消息。如终端</w:t>
      </w:r>
      <w:r>
        <w:rPr>
          <w:spacing w:val="-4"/>
          <w:w w:val="95"/>
        </w:rPr>
        <w:t xml:space="preserve">   </w:t>
      </w:r>
      <w:r>
        <w:rPr>
          <w:spacing w:val="-8"/>
          <w:w w:val="95"/>
        </w:rPr>
        <w:t>在上传报警附件过程中与附件服务器链接异常断开，则恢复链接时需要重新发送报警附件信</w:t>
      </w:r>
      <w:r>
        <w:rPr>
          <w:spacing w:val="-8"/>
          <w:w w:val="95"/>
        </w:rPr>
        <w:t xml:space="preserve">   </w:t>
      </w:r>
      <w:r>
        <w:rPr>
          <w:spacing w:val="-8"/>
        </w:rPr>
        <w:t>息消息，消息中的附件文件为断开前未上传和未完成的附件文件。</w:t>
      </w:r>
    </w:p>
    <w:p w:rsidR="00F55565" w:rsidRDefault="00970F3D">
      <w:pPr>
        <w:pStyle w:val="a3"/>
        <w:tabs>
          <w:tab w:val="left" w:pos="681"/>
        </w:tabs>
        <w:spacing w:before="156"/>
        <w:ind w:right="99"/>
        <w:jc w:val="center"/>
        <w:rPr>
          <w:rFonts w:ascii="黑体" w:eastAsia="黑体"/>
        </w:rPr>
      </w:pPr>
      <w:r>
        <w:rPr>
          <w:rFonts w:ascii="黑体" w:eastAsia="黑体" w:hint="eastAsia"/>
        </w:rPr>
        <w:t>表</w:t>
      </w:r>
      <w:r>
        <w:rPr>
          <w:rFonts w:ascii="黑体" w:eastAsia="黑体" w:hint="eastAsia"/>
        </w:rPr>
        <w:t>28</w:t>
      </w:r>
      <w:r>
        <w:rPr>
          <w:rFonts w:ascii="黑体" w:eastAsia="黑体" w:hint="eastAsia"/>
        </w:rPr>
        <w:tab/>
      </w:r>
      <w:r>
        <w:rPr>
          <w:rFonts w:ascii="黑体" w:eastAsia="黑体" w:hint="eastAsia"/>
        </w:rPr>
        <w:t>报警附件消息数据格式</w:t>
      </w:r>
    </w:p>
    <w:p w:rsidR="00F55565" w:rsidRDefault="00F55565">
      <w:pPr>
        <w:pStyle w:val="a3"/>
        <w:spacing w:before="12"/>
        <w:rPr>
          <w:rFonts w:ascii="黑体"/>
          <w:sz w:val="13"/>
        </w:rPr>
      </w:pPr>
    </w:p>
    <w:tbl>
      <w:tblPr>
        <w:tblW w:w="9365" w:type="dxa"/>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878"/>
        <w:gridCol w:w="1605"/>
        <w:gridCol w:w="1605"/>
        <w:gridCol w:w="4277"/>
      </w:tblGrid>
      <w:tr w:rsidR="00F55565">
        <w:trPr>
          <w:trHeight w:val="341"/>
        </w:trPr>
        <w:tc>
          <w:tcPr>
            <w:tcW w:w="1878" w:type="dxa"/>
          </w:tcPr>
          <w:p w:rsidR="00F55565" w:rsidRDefault="00970F3D">
            <w:pPr>
              <w:pStyle w:val="TableParagraph"/>
              <w:spacing w:before="57"/>
              <w:ind w:left="557" w:right="548"/>
              <w:jc w:val="center"/>
              <w:rPr>
                <w:b/>
                <w:sz w:val="18"/>
              </w:rPr>
            </w:pPr>
            <w:r>
              <w:rPr>
                <w:b/>
                <w:sz w:val="18"/>
              </w:rPr>
              <w:t>起始字节</w:t>
            </w:r>
          </w:p>
        </w:tc>
        <w:tc>
          <w:tcPr>
            <w:tcW w:w="1605" w:type="dxa"/>
          </w:tcPr>
          <w:p w:rsidR="00F55565" w:rsidRDefault="00970F3D">
            <w:pPr>
              <w:pStyle w:val="TableParagraph"/>
              <w:spacing w:before="57"/>
              <w:ind w:left="16" w:right="7"/>
              <w:jc w:val="center"/>
              <w:rPr>
                <w:b/>
                <w:sz w:val="18"/>
              </w:rPr>
            </w:pPr>
            <w:r>
              <w:rPr>
                <w:b/>
                <w:sz w:val="18"/>
              </w:rPr>
              <w:t>字段</w:t>
            </w:r>
          </w:p>
        </w:tc>
        <w:tc>
          <w:tcPr>
            <w:tcW w:w="1605" w:type="dxa"/>
          </w:tcPr>
          <w:p w:rsidR="00F55565" w:rsidRDefault="00970F3D">
            <w:pPr>
              <w:pStyle w:val="TableParagraph"/>
              <w:spacing w:before="57"/>
              <w:ind w:left="16" w:right="4"/>
              <w:jc w:val="center"/>
              <w:rPr>
                <w:b/>
                <w:sz w:val="18"/>
              </w:rPr>
            </w:pPr>
            <w:r>
              <w:rPr>
                <w:b/>
                <w:sz w:val="18"/>
              </w:rPr>
              <w:t>数据长度</w:t>
            </w:r>
          </w:p>
        </w:tc>
        <w:tc>
          <w:tcPr>
            <w:tcW w:w="4277" w:type="dxa"/>
          </w:tcPr>
          <w:p w:rsidR="00F55565" w:rsidRDefault="00970F3D">
            <w:pPr>
              <w:pStyle w:val="TableParagraph"/>
              <w:spacing w:before="57"/>
              <w:ind w:left="1664" w:right="1656"/>
              <w:jc w:val="center"/>
              <w:rPr>
                <w:b/>
                <w:sz w:val="18"/>
              </w:rPr>
            </w:pPr>
            <w:r>
              <w:rPr>
                <w:b/>
                <w:sz w:val="18"/>
              </w:rPr>
              <w:t>描述及要求</w:t>
            </w:r>
          </w:p>
        </w:tc>
      </w:tr>
      <w:tr w:rsidR="00F55565">
        <w:trPr>
          <w:trHeight w:val="342"/>
        </w:trPr>
        <w:tc>
          <w:tcPr>
            <w:tcW w:w="1878" w:type="dxa"/>
          </w:tcPr>
          <w:p w:rsidR="00F55565" w:rsidRDefault="00970F3D">
            <w:pPr>
              <w:pStyle w:val="TableParagraph"/>
              <w:spacing w:before="55"/>
              <w:ind w:left="11"/>
              <w:jc w:val="center"/>
              <w:rPr>
                <w:sz w:val="18"/>
              </w:rPr>
            </w:pPr>
            <w:r>
              <w:rPr>
                <w:sz w:val="18"/>
              </w:rPr>
              <w:t>0</w:t>
            </w:r>
          </w:p>
        </w:tc>
        <w:tc>
          <w:tcPr>
            <w:tcW w:w="1605" w:type="dxa"/>
          </w:tcPr>
          <w:p w:rsidR="00F55565" w:rsidRDefault="00970F3D">
            <w:pPr>
              <w:pStyle w:val="TableParagraph"/>
              <w:spacing w:before="55"/>
              <w:ind w:left="16" w:right="7"/>
              <w:jc w:val="center"/>
              <w:rPr>
                <w:sz w:val="18"/>
              </w:rPr>
            </w:pPr>
            <w:r>
              <w:rPr>
                <w:sz w:val="18"/>
              </w:rPr>
              <w:t>文件名称长度</w:t>
            </w:r>
          </w:p>
        </w:tc>
        <w:tc>
          <w:tcPr>
            <w:tcW w:w="1605" w:type="dxa"/>
          </w:tcPr>
          <w:p w:rsidR="00F55565" w:rsidRDefault="00970F3D">
            <w:pPr>
              <w:pStyle w:val="TableParagraph"/>
              <w:spacing w:before="55"/>
              <w:ind w:left="16" w:right="5"/>
              <w:jc w:val="center"/>
              <w:rPr>
                <w:sz w:val="18"/>
              </w:rPr>
            </w:pPr>
            <w:r>
              <w:rPr>
                <w:sz w:val="18"/>
              </w:rPr>
              <w:t>BYTE</w:t>
            </w:r>
          </w:p>
        </w:tc>
        <w:tc>
          <w:tcPr>
            <w:tcW w:w="4277" w:type="dxa"/>
          </w:tcPr>
          <w:p w:rsidR="00F55565" w:rsidRDefault="00970F3D">
            <w:pPr>
              <w:pStyle w:val="TableParagraph"/>
              <w:spacing w:before="55"/>
              <w:ind w:left="78"/>
              <w:rPr>
                <w:sz w:val="18"/>
              </w:rPr>
            </w:pPr>
            <w:r>
              <w:rPr>
                <w:sz w:val="18"/>
              </w:rPr>
              <w:t>长度</w:t>
            </w:r>
            <w:r>
              <w:rPr>
                <w:sz w:val="18"/>
              </w:rPr>
              <w:t xml:space="preserve"> k</w:t>
            </w:r>
          </w:p>
        </w:tc>
      </w:tr>
      <w:tr w:rsidR="00F55565">
        <w:trPr>
          <w:trHeight w:val="341"/>
        </w:trPr>
        <w:tc>
          <w:tcPr>
            <w:tcW w:w="1878" w:type="dxa"/>
          </w:tcPr>
          <w:p w:rsidR="00F55565" w:rsidRDefault="00970F3D">
            <w:pPr>
              <w:pStyle w:val="TableParagraph"/>
              <w:spacing w:before="56"/>
              <w:ind w:left="11"/>
              <w:jc w:val="center"/>
              <w:rPr>
                <w:sz w:val="18"/>
              </w:rPr>
            </w:pPr>
            <w:r>
              <w:rPr>
                <w:sz w:val="18"/>
              </w:rPr>
              <w:t>1</w:t>
            </w:r>
          </w:p>
        </w:tc>
        <w:tc>
          <w:tcPr>
            <w:tcW w:w="1605" w:type="dxa"/>
          </w:tcPr>
          <w:p w:rsidR="00F55565" w:rsidRDefault="00970F3D">
            <w:pPr>
              <w:pStyle w:val="TableParagraph"/>
              <w:spacing w:before="56"/>
              <w:ind w:left="16" w:right="7"/>
              <w:jc w:val="center"/>
              <w:rPr>
                <w:sz w:val="18"/>
              </w:rPr>
            </w:pPr>
            <w:r>
              <w:rPr>
                <w:sz w:val="18"/>
              </w:rPr>
              <w:t>文件名称</w:t>
            </w:r>
          </w:p>
        </w:tc>
        <w:tc>
          <w:tcPr>
            <w:tcW w:w="1605" w:type="dxa"/>
          </w:tcPr>
          <w:p w:rsidR="00F55565" w:rsidRDefault="00970F3D">
            <w:pPr>
              <w:pStyle w:val="TableParagraph"/>
              <w:spacing w:before="56"/>
              <w:ind w:left="16" w:right="7"/>
              <w:jc w:val="center"/>
              <w:rPr>
                <w:sz w:val="18"/>
              </w:rPr>
            </w:pPr>
            <w:r>
              <w:rPr>
                <w:sz w:val="18"/>
              </w:rPr>
              <w:t>STRING</w:t>
            </w:r>
          </w:p>
        </w:tc>
        <w:tc>
          <w:tcPr>
            <w:tcW w:w="4277" w:type="dxa"/>
          </w:tcPr>
          <w:p w:rsidR="00F55565" w:rsidRDefault="00970F3D">
            <w:pPr>
              <w:pStyle w:val="TableParagraph"/>
              <w:spacing w:before="56"/>
              <w:ind w:left="78"/>
              <w:rPr>
                <w:sz w:val="18"/>
              </w:rPr>
            </w:pPr>
            <w:r>
              <w:rPr>
                <w:sz w:val="18"/>
              </w:rPr>
              <w:t>文件名称字符串</w:t>
            </w:r>
          </w:p>
        </w:tc>
      </w:tr>
      <w:tr w:rsidR="00F55565">
        <w:trPr>
          <w:trHeight w:val="341"/>
        </w:trPr>
        <w:tc>
          <w:tcPr>
            <w:tcW w:w="1878" w:type="dxa"/>
          </w:tcPr>
          <w:p w:rsidR="00F55565" w:rsidRDefault="00970F3D">
            <w:pPr>
              <w:pStyle w:val="TableParagraph"/>
              <w:spacing w:before="57"/>
              <w:ind w:left="556" w:right="548"/>
              <w:jc w:val="center"/>
              <w:rPr>
                <w:sz w:val="18"/>
              </w:rPr>
            </w:pPr>
            <w:r>
              <w:rPr>
                <w:sz w:val="18"/>
              </w:rPr>
              <w:t>1+k</w:t>
            </w:r>
          </w:p>
        </w:tc>
        <w:tc>
          <w:tcPr>
            <w:tcW w:w="1605" w:type="dxa"/>
          </w:tcPr>
          <w:p w:rsidR="00F55565" w:rsidRDefault="00970F3D">
            <w:pPr>
              <w:pStyle w:val="TableParagraph"/>
              <w:spacing w:before="57"/>
              <w:ind w:left="16" w:right="7"/>
              <w:jc w:val="center"/>
              <w:rPr>
                <w:sz w:val="18"/>
              </w:rPr>
            </w:pPr>
            <w:r>
              <w:rPr>
                <w:sz w:val="18"/>
              </w:rPr>
              <w:t>文件大小</w:t>
            </w:r>
          </w:p>
        </w:tc>
        <w:tc>
          <w:tcPr>
            <w:tcW w:w="1605" w:type="dxa"/>
          </w:tcPr>
          <w:p w:rsidR="00F55565" w:rsidRDefault="00970F3D">
            <w:pPr>
              <w:pStyle w:val="TableParagraph"/>
              <w:spacing w:before="57"/>
              <w:ind w:left="16" w:right="7"/>
              <w:jc w:val="center"/>
              <w:rPr>
                <w:sz w:val="18"/>
              </w:rPr>
            </w:pPr>
            <w:r>
              <w:rPr>
                <w:sz w:val="18"/>
              </w:rPr>
              <w:t>DWORD</w:t>
            </w:r>
          </w:p>
        </w:tc>
        <w:tc>
          <w:tcPr>
            <w:tcW w:w="4277" w:type="dxa"/>
          </w:tcPr>
          <w:p w:rsidR="00F55565" w:rsidRDefault="00970F3D">
            <w:pPr>
              <w:pStyle w:val="TableParagraph"/>
              <w:spacing w:before="57"/>
              <w:ind w:left="78"/>
              <w:rPr>
                <w:sz w:val="18"/>
              </w:rPr>
            </w:pPr>
            <w:r>
              <w:rPr>
                <w:sz w:val="18"/>
              </w:rPr>
              <w:t>当前文件的大小</w:t>
            </w:r>
          </w:p>
        </w:tc>
      </w:tr>
    </w:tbl>
    <w:p w:rsidR="00F55565" w:rsidRDefault="00970F3D">
      <w:pPr>
        <w:pStyle w:val="a3"/>
        <w:spacing w:before="21"/>
        <w:ind w:left="1100"/>
      </w:pPr>
      <w:r>
        <w:t>文件名称命名规则为：</w:t>
      </w:r>
    </w:p>
    <w:p w:rsidR="00F55565" w:rsidRDefault="00970F3D">
      <w:pPr>
        <w:pStyle w:val="a3"/>
        <w:spacing w:before="43"/>
        <w:ind w:left="1520"/>
      </w:pPr>
      <w:r>
        <w:t>&lt;</w:t>
      </w:r>
      <w:r>
        <w:t>文件类型</w:t>
      </w:r>
      <w:r>
        <w:t>&gt;_&lt;</w:t>
      </w:r>
      <w:r>
        <w:t>通道号</w:t>
      </w:r>
      <w:r>
        <w:t>&gt;_&lt;</w:t>
      </w:r>
      <w:r>
        <w:t>报警类型</w:t>
      </w:r>
      <w:r>
        <w:t>&gt;_&lt;</w:t>
      </w:r>
      <w:r>
        <w:t>序号</w:t>
      </w:r>
      <w:r>
        <w:t>&gt;_&lt;</w:t>
      </w:r>
      <w:r>
        <w:t>报警编号</w:t>
      </w:r>
      <w:r>
        <w:t>&gt;.&lt;</w:t>
      </w:r>
      <w:r>
        <w:t>后缀名</w:t>
      </w:r>
      <w:r>
        <w:t>&gt;</w:t>
      </w:r>
    </w:p>
    <w:p w:rsidR="00F55565" w:rsidRDefault="00F55565">
      <w:pPr>
        <w:sectPr w:rsidR="00F55565">
          <w:pgSz w:w="11910" w:h="16840"/>
          <w:pgMar w:top="1420" w:right="1020" w:bottom="280" w:left="1120" w:header="720" w:footer="720" w:gutter="0"/>
          <w:cols w:space="720"/>
        </w:sectPr>
      </w:pPr>
    </w:p>
    <w:p w:rsidR="00F55565" w:rsidRDefault="00970F3D">
      <w:pPr>
        <w:pStyle w:val="a3"/>
        <w:spacing w:before="43"/>
        <w:ind w:left="1100"/>
      </w:pPr>
      <w:r>
        <w:lastRenderedPageBreak/>
        <w:t>字段定义如下：</w:t>
      </w:r>
    </w:p>
    <w:p w:rsidR="00F55565" w:rsidRDefault="00970F3D">
      <w:pPr>
        <w:pStyle w:val="a3"/>
        <w:tabs>
          <w:tab w:val="left" w:pos="1519"/>
        </w:tabs>
        <w:spacing w:before="43"/>
        <w:ind w:left="1100"/>
      </w:pPr>
      <w:r>
        <w:rPr>
          <w:sz w:val="20"/>
        </w:rPr>
        <w:t>d)</w:t>
      </w:r>
      <w:r>
        <w:rPr>
          <w:sz w:val="20"/>
        </w:rPr>
        <w:tab/>
      </w:r>
      <w:r>
        <w:t>文件类型：</w:t>
      </w:r>
      <w:r>
        <w:t>00——</w:t>
      </w:r>
      <w:r>
        <w:t>图片；</w:t>
      </w:r>
      <w:r>
        <w:t>01——</w:t>
      </w:r>
      <w:r>
        <w:t>音频；</w:t>
      </w:r>
      <w:r>
        <w:t>02——</w:t>
      </w:r>
      <w:r>
        <w:t>音视频；</w:t>
      </w:r>
      <w:r>
        <w:t>03——</w:t>
      </w:r>
      <w:r>
        <w:t>文本；</w:t>
      </w:r>
      <w:r>
        <w:t>04——</w:t>
      </w:r>
      <w:r>
        <w:t>其它。</w:t>
      </w:r>
    </w:p>
    <w:p w:rsidR="00F55565" w:rsidRDefault="00970F3D">
      <w:pPr>
        <w:pStyle w:val="a4"/>
        <w:numPr>
          <w:ilvl w:val="3"/>
          <w:numId w:val="5"/>
        </w:numPr>
        <w:tabs>
          <w:tab w:val="left" w:pos="1519"/>
          <w:tab w:val="left" w:pos="1520"/>
        </w:tabs>
        <w:spacing w:before="43"/>
        <w:rPr>
          <w:sz w:val="21"/>
        </w:rPr>
      </w:pPr>
      <w:r>
        <w:rPr>
          <w:sz w:val="21"/>
        </w:rPr>
        <w:t>通道号说明：</w:t>
      </w:r>
    </w:p>
    <w:p w:rsidR="00F55565" w:rsidRDefault="00970F3D">
      <w:pPr>
        <w:pStyle w:val="a3"/>
        <w:tabs>
          <w:tab w:val="left" w:pos="1939"/>
        </w:tabs>
        <w:spacing w:before="43"/>
        <w:ind w:left="1520"/>
      </w:pPr>
      <w:r>
        <w:rPr>
          <w:sz w:val="20"/>
        </w:rPr>
        <w:t>1)</w:t>
      </w:r>
      <w:r>
        <w:rPr>
          <w:sz w:val="20"/>
        </w:rPr>
        <w:tab/>
      </w:r>
      <w:r>
        <w:t>0~37</w:t>
      </w:r>
      <w:r>
        <w:rPr>
          <w:spacing w:val="-1"/>
        </w:rPr>
        <w:t>：</w:t>
      </w:r>
      <w:r>
        <w:rPr>
          <w:spacing w:val="-1"/>
        </w:rPr>
        <w:t xml:space="preserve"> </w:t>
      </w:r>
      <w:r>
        <w:t>JT/T1076-2016</w:t>
      </w:r>
      <w:r>
        <w:rPr>
          <w:spacing w:val="-19"/>
        </w:rPr>
        <w:t xml:space="preserve"> </w:t>
      </w:r>
      <w:r>
        <w:rPr>
          <w:spacing w:val="-19"/>
        </w:rPr>
        <w:t>标准中表</w:t>
      </w:r>
      <w:r>
        <w:rPr>
          <w:spacing w:val="-19"/>
        </w:rPr>
        <w:t xml:space="preserve"> </w:t>
      </w:r>
      <w:r>
        <w:t>2</w:t>
      </w:r>
      <w:r>
        <w:rPr>
          <w:spacing w:val="-8"/>
        </w:rPr>
        <w:t xml:space="preserve"> </w:t>
      </w:r>
      <w:r>
        <w:rPr>
          <w:spacing w:val="-8"/>
        </w:rPr>
        <w:t>定义的视频通道；</w:t>
      </w:r>
    </w:p>
    <w:p w:rsidR="00F55565" w:rsidRDefault="00970F3D">
      <w:pPr>
        <w:pStyle w:val="a4"/>
        <w:numPr>
          <w:ilvl w:val="4"/>
          <w:numId w:val="5"/>
        </w:numPr>
        <w:tabs>
          <w:tab w:val="left" w:pos="1939"/>
          <w:tab w:val="left" w:pos="1940"/>
        </w:tabs>
        <w:spacing w:before="43"/>
        <w:rPr>
          <w:sz w:val="21"/>
        </w:rPr>
      </w:pPr>
      <w:r>
        <w:rPr>
          <w:sz w:val="21"/>
        </w:rPr>
        <w:t>64</w:t>
      </w:r>
      <w:r>
        <w:rPr>
          <w:spacing w:val="-1"/>
          <w:sz w:val="21"/>
        </w:rPr>
        <w:t>：</w:t>
      </w:r>
      <w:r>
        <w:rPr>
          <w:spacing w:val="-1"/>
          <w:sz w:val="21"/>
        </w:rPr>
        <w:t xml:space="preserve"> </w:t>
      </w:r>
      <w:r>
        <w:rPr>
          <w:spacing w:val="-1"/>
          <w:sz w:val="21"/>
        </w:rPr>
        <w:t>驾驶辅助模块视频通道；</w:t>
      </w:r>
    </w:p>
    <w:p w:rsidR="00F55565" w:rsidRDefault="00970F3D">
      <w:pPr>
        <w:pStyle w:val="a4"/>
        <w:numPr>
          <w:ilvl w:val="4"/>
          <w:numId w:val="5"/>
        </w:numPr>
        <w:tabs>
          <w:tab w:val="left" w:pos="1939"/>
          <w:tab w:val="left" w:pos="1940"/>
        </w:tabs>
        <w:spacing w:before="43"/>
        <w:rPr>
          <w:sz w:val="21"/>
        </w:rPr>
      </w:pPr>
      <w:r>
        <w:rPr>
          <w:sz w:val="21"/>
        </w:rPr>
        <w:t>65</w:t>
      </w:r>
      <w:r>
        <w:rPr>
          <w:spacing w:val="-1"/>
          <w:sz w:val="21"/>
        </w:rPr>
        <w:t>：</w:t>
      </w:r>
      <w:r>
        <w:rPr>
          <w:spacing w:val="-1"/>
          <w:sz w:val="21"/>
        </w:rPr>
        <w:t xml:space="preserve"> </w:t>
      </w:r>
      <w:r>
        <w:rPr>
          <w:spacing w:val="-1"/>
          <w:sz w:val="21"/>
        </w:rPr>
        <w:t>驾驶员行为监测模块视频通道；</w:t>
      </w:r>
    </w:p>
    <w:p w:rsidR="00F55565" w:rsidRDefault="00970F3D">
      <w:pPr>
        <w:pStyle w:val="a4"/>
        <w:numPr>
          <w:ilvl w:val="4"/>
          <w:numId w:val="5"/>
        </w:numPr>
        <w:tabs>
          <w:tab w:val="left" w:pos="1939"/>
          <w:tab w:val="left" w:pos="1940"/>
        </w:tabs>
        <w:spacing w:before="43"/>
        <w:rPr>
          <w:sz w:val="21"/>
        </w:rPr>
      </w:pPr>
      <w:r>
        <w:rPr>
          <w:spacing w:val="-5"/>
          <w:sz w:val="21"/>
        </w:rPr>
        <w:t>附件与通道无关，则直接填</w:t>
      </w:r>
      <w:r>
        <w:rPr>
          <w:spacing w:val="-5"/>
          <w:sz w:val="21"/>
        </w:rPr>
        <w:t xml:space="preserve"> </w:t>
      </w:r>
      <w:r>
        <w:rPr>
          <w:sz w:val="21"/>
        </w:rPr>
        <w:t>0</w:t>
      </w:r>
      <w:r>
        <w:rPr>
          <w:sz w:val="21"/>
        </w:rPr>
        <w:t>。</w:t>
      </w:r>
    </w:p>
    <w:p w:rsidR="00F55565" w:rsidRDefault="00970F3D">
      <w:pPr>
        <w:pStyle w:val="a4"/>
        <w:numPr>
          <w:ilvl w:val="3"/>
          <w:numId w:val="5"/>
        </w:numPr>
        <w:tabs>
          <w:tab w:val="left" w:pos="1519"/>
          <w:tab w:val="left" w:pos="1520"/>
        </w:tabs>
        <w:spacing w:before="43" w:line="278" w:lineRule="auto"/>
        <w:ind w:right="780"/>
        <w:rPr>
          <w:sz w:val="21"/>
        </w:rPr>
      </w:pPr>
      <w:r>
        <w:rPr>
          <w:spacing w:val="6"/>
          <w:sz w:val="21"/>
        </w:rPr>
        <w:t>报警类型：由外设</w:t>
      </w:r>
      <w:r>
        <w:rPr>
          <w:sz w:val="21"/>
        </w:rPr>
        <w:t>ID</w:t>
      </w:r>
      <w:r>
        <w:rPr>
          <w:spacing w:val="-8"/>
          <w:sz w:val="21"/>
        </w:rPr>
        <w:t xml:space="preserve"> </w:t>
      </w:r>
      <w:r>
        <w:rPr>
          <w:spacing w:val="-8"/>
          <w:sz w:val="21"/>
        </w:rPr>
        <w:t>和对应的模块报警类型组成的编码，例如，前向碰撞报警表示为</w:t>
      </w:r>
      <w:r>
        <w:rPr>
          <w:spacing w:val="-8"/>
          <w:sz w:val="21"/>
        </w:rPr>
        <w:t>“6401”</w:t>
      </w:r>
      <w:r>
        <w:rPr>
          <w:spacing w:val="-8"/>
          <w:sz w:val="21"/>
        </w:rPr>
        <w:t>；</w:t>
      </w:r>
    </w:p>
    <w:p w:rsidR="00F55565" w:rsidRDefault="00970F3D">
      <w:pPr>
        <w:pStyle w:val="a4"/>
        <w:numPr>
          <w:ilvl w:val="3"/>
          <w:numId w:val="5"/>
        </w:numPr>
        <w:tabs>
          <w:tab w:val="left" w:pos="1519"/>
          <w:tab w:val="left" w:pos="1520"/>
        </w:tabs>
        <w:spacing w:line="269" w:lineRule="exact"/>
        <w:rPr>
          <w:sz w:val="21"/>
        </w:rPr>
      </w:pPr>
      <w:r>
        <w:rPr>
          <w:sz w:val="21"/>
        </w:rPr>
        <w:t>序号：用于区分相同通道、相同类型的文件编号；</w:t>
      </w:r>
    </w:p>
    <w:p w:rsidR="00F55565" w:rsidRDefault="00970F3D">
      <w:pPr>
        <w:pStyle w:val="a4"/>
        <w:numPr>
          <w:ilvl w:val="3"/>
          <w:numId w:val="5"/>
        </w:numPr>
        <w:tabs>
          <w:tab w:val="left" w:pos="1519"/>
          <w:tab w:val="left" w:pos="1520"/>
        </w:tabs>
        <w:spacing w:before="43"/>
        <w:rPr>
          <w:sz w:val="21"/>
        </w:rPr>
      </w:pPr>
      <w:r>
        <w:rPr>
          <w:sz w:val="21"/>
        </w:rPr>
        <w:t>报警编号：平台为报警分配的唯一编号；</w:t>
      </w:r>
    </w:p>
    <w:p w:rsidR="00F55565" w:rsidRDefault="00970F3D">
      <w:pPr>
        <w:pStyle w:val="a4"/>
        <w:numPr>
          <w:ilvl w:val="3"/>
          <w:numId w:val="5"/>
        </w:numPr>
        <w:tabs>
          <w:tab w:val="left" w:pos="1519"/>
          <w:tab w:val="left" w:pos="1520"/>
        </w:tabs>
        <w:spacing w:before="43" w:line="278" w:lineRule="auto"/>
        <w:ind w:right="772"/>
        <w:rPr>
          <w:sz w:val="21"/>
        </w:rPr>
      </w:pPr>
      <w:r>
        <w:rPr>
          <w:spacing w:val="-9"/>
          <w:sz w:val="21"/>
        </w:rPr>
        <w:t>后缀名：图片文件为</w:t>
      </w:r>
      <w:r>
        <w:rPr>
          <w:spacing w:val="-9"/>
          <w:sz w:val="21"/>
        </w:rPr>
        <w:t xml:space="preserve"> </w:t>
      </w:r>
      <w:r>
        <w:rPr>
          <w:sz w:val="21"/>
        </w:rPr>
        <w:t>jpg</w:t>
      </w:r>
      <w:r>
        <w:rPr>
          <w:spacing w:val="-39"/>
          <w:sz w:val="21"/>
        </w:rPr>
        <w:t xml:space="preserve"> </w:t>
      </w:r>
      <w:r>
        <w:rPr>
          <w:spacing w:val="-39"/>
          <w:sz w:val="21"/>
        </w:rPr>
        <w:t>或</w:t>
      </w:r>
      <w:r>
        <w:rPr>
          <w:spacing w:val="-39"/>
          <w:sz w:val="21"/>
        </w:rPr>
        <w:t xml:space="preserve"> </w:t>
      </w:r>
      <w:r>
        <w:rPr>
          <w:sz w:val="21"/>
        </w:rPr>
        <w:t>png</w:t>
      </w:r>
      <w:r>
        <w:rPr>
          <w:spacing w:val="-9"/>
          <w:sz w:val="21"/>
        </w:rPr>
        <w:t>，音频文件为</w:t>
      </w:r>
      <w:r>
        <w:rPr>
          <w:spacing w:val="-9"/>
          <w:sz w:val="21"/>
        </w:rPr>
        <w:t xml:space="preserve"> </w:t>
      </w:r>
      <w:r>
        <w:rPr>
          <w:sz w:val="21"/>
        </w:rPr>
        <w:t>wav</w:t>
      </w:r>
      <w:r>
        <w:rPr>
          <w:spacing w:val="-8"/>
          <w:sz w:val="21"/>
        </w:rPr>
        <w:t>，视频文件为</w:t>
      </w:r>
      <w:r>
        <w:rPr>
          <w:spacing w:val="-8"/>
          <w:sz w:val="21"/>
        </w:rPr>
        <w:t xml:space="preserve"> </w:t>
      </w:r>
      <w:r>
        <w:rPr>
          <w:sz w:val="21"/>
        </w:rPr>
        <w:t>h264</w:t>
      </w:r>
      <w:r>
        <w:rPr>
          <w:spacing w:val="-38"/>
          <w:sz w:val="21"/>
        </w:rPr>
        <w:t xml:space="preserve"> </w:t>
      </w:r>
      <w:r>
        <w:rPr>
          <w:spacing w:val="-38"/>
          <w:sz w:val="21"/>
        </w:rPr>
        <w:t>或</w:t>
      </w:r>
      <w:r>
        <w:rPr>
          <w:spacing w:val="-38"/>
          <w:sz w:val="21"/>
        </w:rPr>
        <w:t xml:space="preserve"> </w:t>
      </w:r>
      <w:r>
        <w:rPr>
          <w:spacing w:val="-3"/>
          <w:sz w:val="21"/>
        </w:rPr>
        <w:t>mp4</w:t>
      </w:r>
      <w:r>
        <w:rPr>
          <w:spacing w:val="-2"/>
          <w:sz w:val="21"/>
        </w:rPr>
        <w:t>，文本</w:t>
      </w:r>
      <w:r>
        <w:rPr>
          <w:spacing w:val="-15"/>
          <w:sz w:val="21"/>
        </w:rPr>
        <w:t>文件为</w:t>
      </w:r>
      <w:r>
        <w:rPr>
          <w:spacing w:val="-15"/>
          <w:sz w:val="21"/>
        </w:rPr>
        <w:t xml:space="preserve"> </w:t>
      </w:r>
      <w:r>
        <w:rPr>
          <w:sz w:val="21"/>
        </w:rPr>
        <w:t>bin</w:t>
      </w:r>
      <w:r>
        <w:rPr>
          <w:sz w:val="21"/>
        </w:rPr>
        <w:t>；</w:t>
      </w:r>
    </w:p>
    <w:p w:rsidR="00F55565" w:rsidRDefault="00970F3D">
      <w:pPr>
        <w:pStyle w:val="a4"/>
        <w:numPr>
          <w:ilvl w:val="3"/>
          <w:numId w:val="5"/>
        </w:numPr>
        <w:tabs>
          <w:tab w:val="left" w:pos="1519"/>
          <w:tab w:val="left" w:pos="1520"/>
        </w:tabs>
        <w:spacing w:line="269" w:lineRule="exact"/>
        <w:rPr>
          <w:sz w:val="21"/>
        </w:rPr>
      </w:pPr>
      <w:r>
        <w:rPr>
          <w:sz w:val="21"/>
        </w:rPr>
        <w:t>附件服务器收到终端上报的报警附件信息指令后，向终端发送通用应答消息。</w:t>
      </w:r>
    </w:p>
    <w:p w:rsidR="00F55565" w:rsidRDefault="00F55565">
      <w:pPr>
        <w:pStyle w:val="a3"/>
        <w:spacing w:before="6"/>
        <w:rPr>
          <w:sz w:val="15"/>
        </w:rPr>
      </w:pPr>
    </w:p>
    <w:p w:rsidR="00F55565" w:rsidRDefault="00970F3D">
      <w:pPr>
        <w:pStyle w:val="a4"/>
        <w:numPr>
          <w:ilvl w:val="2"/>
          <w:numId w:val="5"/>
        </w:numPr>
        <w:tabs>
          <w:tab w:val="left" w:pos="1414"/>
          <w:tab w:val="left" w:pos="1415"/>
        </w:tabs>
        <w:rPr>
          <w:rFonts w:ascii="黑体" w:eastAsia="黑体"/>
          <w:sz w:val="21"/>
        </w:rPr>
      </w:pPr>
      <w:r>
        <w:rPr>
          <w:rFonts w:ascii="黑体" w:eastAsia="黑体" w:hint="eastAsia"/>
          <w:sz w:val="21"/>
        </w:rPr>
        <w:t>文件信息上传</w:t>
      </w:r>
    </w:p>
    <w:p w:rsidR="00F55565" w:rsidRDefault="00F55565">
      <w:pPr>
        <w:pStyle w:val="a3"/>
        <w:spacing w:before="7"/>
        <w:rPr>
          <w:rFonts w:ascii="黑体"/>
          <w:sz w:val="15"/>
        </w:rPr>
      </w:pPr>
    </w:p>
    <w:p w:rsidR="00F55565" w:rsidRDefault="00970F3D">
      <w:pPr>
        <w:pStyle w:val="a3"/>
        <w:ind w:left="1100"/>
      </w:pPr>
      <w:r>
        <w:t>消息</w:t>
      </w:r>
      <w:r>
        <w:t xml:space="preserve"> ID</w:t>
      </w:r>
      <w:r>
        <w:t>：</w:t>
      </w:r>
      <w:r>
        <w:t>0x1211</w:t>
      </w:r>
      <w:r>
        <w:t>。</w:t>
      </w:r>
    </w:p>
    <w:p w:rsidR="00F55565" w:rsidRDefault="00970F3D">
      <w:pPr>
        <w:pStyle w:val="a3"/>
        <w:spacing w:before="43"/>
        <w:ind w:left="1100"/>
      </w:pPr>
      <w:r>
        <w:t>报文类型：信令数据报文。</w:t>
      </w:r>
    </w:p>
    <w:p w:rsidR="00F55565" w:rsidRDefault="00970F3D">
      <w:pPr>
        <w:pStyle w:val="a3"/>
        <w:spacing w:before="43" w:line="278" w:lineRule="auto"/>
        <w:ind w:left="680" w:right="779" w:firstLine="420"/>
      </w:pPr>
      <w:r>
        <w:rPr>
          <w:spacing w:val="-4"/>
          <w:w w:val="95"/>
        </w:rPr>
        <w:t>终端向附件服务器发送报警附件信息指令并得到应答后，向附件服务器发送附件文件信</w:t>
      </w:r>
      <w:r>
        <w:rPr>
          <w:spacing w:val="-4"/>
          <w:w w:val="95"/>
        </w:rPr>
        <w:t xml:space="preserve">  </w:t>
      </w:r>
      <w:r>
        <w:rPr>
          <w:spacing w:val="-8"/>
        </w:rPr>
        <w:t>息消息，消息体数据格式见表</w:t>
      </w:r>
      <w:r>
        <w:rPr>
          <w:spacing w:val="-8"/>
        </w:rPr>
        <w:t xml:space="preserve"> </w:t>
      </w:r>
      <w:r>
        <w:t>29</w:t>
      </w:r>
      <w:r>
        <w:t>。</w:t>
      </w:r>
    </w:p>
    <w:p w:rsidR="00F55565" w:rsidRDefault="00970F3D">
      <w:pPr>
        <w:pStyle w:val="a3"/>
        <w:tabs>
          <w:tab w:val="left" w:pos="681"/>
        </w:tabs>
        <w:spacing w:before="156"/>
        <w:ind w:right="102"/>
        <w:jc w:val="center"/>
        <w:rPr>
          <w:rFonts w:ascii="黑体" w:eastAsia="黑体"/>
        </w:rPr>
      </w:pPr>
      <w:r>
        <w:rPr>
          <w:rFonts w:ascii="黑体" w:eastAsia="黑体" w:hint="eastAsia"/>
        </w:rPr>
        <w:t>表</w:t>
      </w:r>
      <w:r>
        <w:rPr>
          <w:rFonts w:ascii="黑体" w:eastAsia="黑体" w:hint="eastAsia"/>
        </w:rPr>
        <w:t>29</w:t>
      </w:r>
      <w:r>
        <w:rPr>
          <w:rFonts w:ascii="黑体" w:eastAsia="黑体" w:hint="eastAsia"/>
        </w:rPr>
        <w:tab/>
      </w:r>
      <w:r>
        <w:rPr>
          <w:rFonts w:ascii="黑体" w:eastAsia="黑体" w:hint="eastAsia"/>
        </w:rPr>
        <w:t>附件文件信息消息数据格式</w:t>
      </w:r>
    </w:p>
    <w:p w:rsidR="00F55565" w:rsidRDefault="00F55565">
      <w:pPr>
        <w:pStyle w:val="a3"/>
        <w:spacing w:before="10" w:after="1"/>
        <w:rPr>
          <w:rFonts w:ascii="黑体"/>
          <w:sz w:val="13"/>
        </w:rPr>
      </w:pPr>
    </w:p>
    <w:tbl>
      <w:tblPr>
        <w:tblW w:w="9092" w:type="dxa"/>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05"/>
        <w:gridCol w:w="1605"/>
        <w:gridCol w:w="1605"/>
        <w:gridCol w:w="4277"/>
      </w:tblGrid>
      <w:tr w:rsidR="00F55565">
        <w:trPr>
          <w:trHeight w:val="341"/>
        </w:trPr>
        <w:tc>
          <w:tcPr>
            <w:tcW w:w="1605" w:type="dxa"/>
          </w:tcPr>
          <w:p w:rsidR="00F55565" w:rsidRDefault="00970F3D">
            <w:pPr>
              <w:pStyle w:val="TableParagraph"/>
              <w:spacing w:before="56"/>
              <w:ind w:left="16" w:right="8"/>
              <w:jc w:val="center"/>
              <w:rPr>
                <w:b/>
                <w:sz w:val="18"/>
              </w:rPr>
            </w:pPr>
            <w:r>
              <w:rPr>
                <w:b/>
                <w:sz w:val="18"/>
              </w:rPr>
              <w:t>起始字节</w:t>
            </w:r>
          </w:p>
        </w:tc>
        <w:tc>
          <w:tcPr>
            <w:tcW w:w="1605" w:type="dxa"/>
          </w:tcPr>
          <w:p w:rsidR="00F55565" w:rsidRDefault="00970F3D">
            <w:pPr>
              <w:pStyle w:val="TableParagraph"/>
              <w:spacing w:before="56"/>
              <w:ind w:left="16" w:right="9"/>
              <w:jc w:val="center"/>
              <w:rPr>
                <w:b/>
                <w:sz w:val="18"/>
              </w:rPr>
            </w:pPr>
            <w:r>
              <w:rPr>
                <w:b/>
                <w:sz w:val="18"/>
              </w:rPr>
              <w:t>字段</w:t>
            </w:r>
          </w:p>
        </w:tc>
        <w:tc>
          <w:tcPr>
            <w:tcW w:w="1605" w:type="dxa"/>
          </w:tcPr>
          <w:p w:rsidR="00F55565" w:rsidRDefault="00970F3D">
            <w:pPr>
              <w:pStyle w:val="TableParagraph"/>
              <w:spacing w:before="56"/>
              <w:ind w:left="16" w:right="5"/>
              <w:jc w:val="center"/>
              <w:rPr>
                <w:b/>
                <w:sz w:val="18"/>
              </w:rPr>
            </w:pPr>
            <w:r>
              <w:rPr>
                <w:b/>
                <w:sz w:val="18"/>
              </w:rPr>
              <w:t>数据长度</w:t>
            </w:r>
          </w:p>
        </w:tc>
        <w:tc>
          <w:tcPr>
            <w:tcW w:w="4277" w:type="dxa"/>
          </w:tcPr>
          <w:p w:rsidR="00F55565" w:rsidRDefault="00970F3D">
            <w:pPr>
              <w:pStyle w:val="TableParagraph"/>
              <w:spacing w:before="56"/>
              <w:ind w:left="1665" w:right="1654"/>
              <w:jc w:val="center"/>
              <w:rPr>
                <w:b/>
                <w:sz w:val="18"/>
              </w:rPr>
            </w:pPr>
            <w:r>
              <w:rPr>
                <w:b/>
                <w:sz w:val="18"/>
              </w:rPr>
              <w:t>描述及要求</w:t>
            </w:r>
          </w:p>
        </w:tc>
      </w:tr>
      <w:tr w:rsidR="00F55565">
        <w:trPr>
          <w:trHeight w:val="342"/>
        </w:trPr>
        <w:tc>
          <w:tcPr>
            <w:tcW w:w="1605" w:type="dxa"/>
          </w:tcPr>
          <w:p w:rsidR="00F55565" w:rsidRDefault="00970F3D">
            <w:pPr>
              <w:pStyle w:val="TableParagraph"/>
              <w:spacing w:before="57"/>
              <w:ind w:left="10"/>
              <w:jc w:val="center"/>
              <w:rPr>
                <w:sz w:val="18"/>
              </w:rPr>
            </w:pPr>
            <w:r>
              <w:rPr>
                <w:sz w:val="18"/>
              </w:rPr>
              <w:t>0</w:t>
            </w:r>
          </w:p>
        </w:tc>
        <w:tc>
          <w:tcPr>
            <w:tcW w:w="1605" w:type="dxa"/>
          </w:tcPr>
          <w:p w:rsidR="00F55565" w:rsidRDefault="00970F3D">
            <w:pPr>
              <w:pStyle w:val="TableParagraph"/>
              <w:spacing w:before="57"/>
              <w:ind w:left="16" w:right="9"/>
              <w:jc w:val="center"/>
              <w:rPr>
                <w:sz w:val="18"/>
              </w:rPr>
            </w:pPr>
            <w:r>
              <w:rPr>
                <w:sz w:val="18"/>
              </w:rPr>
              <w:t>文件名称长度</w:t>
            </w:r>
          </w:p>
        </w:tc>
        <w:tc>
          <w:tcPr>
            <w:tcW w:w="1605" w:type="dxa"/>
          </w:tcPr>
          <w:p w:rsidR="00F55565" w:rsidRDefault="00970F3D">
            <w:pPr>
              <w:pStyle w:val="TableParagraph"/>
              <w:spacing w:before="57"/>
              <w:ind w:left="16" w:right="6"/>
              <w:jc w:val="center"/>
              <w:rPr>
                <w:sz w:val="18"/>
              </w:rPr>
            </w:pPr>
            <w:r>
              <w:rPr>
                <w:sz w:val="18"/>
              </w:rPr>
              <w:t>BYTE</w:t>
            </w:r>
          </w:p>
        </w:tc>
        <w:tc>
          <w:tcPr>
            <w:tcW w:w="4277" w:type="dxa"/>
          </w:tcPr>
          <w:p w:rsidR="00F55565" w:rsidRDefault="00970F3D">
            <w:pPr>
              <w:pStyle w:val="TableParagraph"/>
              <w:spacing w:before="57"/>
              <w:ind w:left="15"/>
              <w:rPr>
                <w:sz w:val="18"/>
              </w:rPr>
            </w:pPr>
            <w:r>
              <w:rPr>
                <w:sz w:val="18"/>
              </w:rPr>
              <w:t>文件名长度为</w:t>
            </w:r>
            <w:r>
              <w:rPr>
                <w:sz w:val="18"/>
              </w:rPr>
              <w:t>l</w:t>
            </w:r>
          </w:p>
        </w:tc>
      </w:tr>
      <w:tr w:rsidR="00F55565">
        <w:trPr>
          <w:trHeight w:val="341"/>
        </w:trPr>
        <w:tc>
          <w:tcPr>
            <w:tcW w:w="1605" w:type="dxa"/>
          </w:tcPr>
          <w:p w:rsidR="00F55565" w:rsidRDefault="00970F3D">
            <w:pPr>
              <w:pStyle w:val="TableParagraph"/>
              <w:spacing w:before="55"/>
              <w:ind w:left="10"/>
              <w:jc w:val="center"/>
              <w:rPr>
                <w:sz w:val="18"/>
              </w:rPr>
            </w:pPr>
            <w:r>
              <w:rPr>
                <w:sz w:val="18"/>
              </w:rPr>
              <w:t>1</w:t>
            </w:r>
          </w:p>
        </w:tc>
        <w:tc>
          <w:tcPr>
            <w:tcW w:w="1605" w:type="dxa"/>
          </w:tcPr>
          <w:p w:rsidR="00F55565" w:rsidRDefault="00970F3D">
            <w:pPr>
              <w:pStyle w:val="TableParagraph"/>
              <w:spacing w:before="55"/>
              <w:ind w:left="16" w:right="9"/>
              <w:jc w:val="center"/>
              <w:rPr>
                <w:sz w:val="18"/>
              </w:rPr>
            </w:pPr>
            <w:r>
              <w:rPr>
                <w:sz w:val="18"/>
              </w:rPr>
              <w:t>文件名称</w:t>
            </w:r>
          </w:p>
        </w:tc>
        <w:tc>
          <w:tcPr>
            <w:tcW w:w="1605" w:type="dxa"/>
          </w:tcPr>
          <w:p w:rsidR="00F55565" w:rsidRDefault="00970F3D">
            <w:pPr>
              <w:pStyle w:val="TableParagraph"/>
              <w:spacing w:before="55"/>
              <w:ind w:left="16" w:right="9"/>
              <w:jc w:val="center"/>
              <w:rPr>
                <w:sz w:val="18"/>
              </w:rPr>
            </w:pPr>
            <w:r>
              <w:rPr>
                <w:sz w:val="18"/>
              </w:rPr>
              <w:t>STRING</w:t>
            </w:r>
          </w:p>
        </w:tc>
        <w:tc>
          <w:tcPr>
            <w:tcW w:w="4277" w:type="dxa"/>
          </w:tcPr>
          <w:p w:rsidR="00F55565" w:rsidRDefault="00970F3D">
            <w:pPr>
              <w:pStyle w:val="TableParagraph"/>
              <w:spacing w:before="55"/>
              <w:ind w:left="15"/>
              <w:rPr>
                <w:sz w:val="18"/>
              </w:rPr>
            </w:pPr>
            <w:r>
              <w:rPr>
                <w:sz w:val="18"/>
              </w:rPr>
              <w:t>文件名称</w:t>
            </w:r>
          </w:p>
        </w:tc>
      </w:tr>
      <w:tr w:rsidR="00F55565">
        <w:trPr>
          <w:trHeight w:val="1590"/>
        </w:trPr>
        <w:tc>
          <w:tcPr>
            <w:tcW w:w="1605"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7"/>
              </w:rPr>
            </w:pPr>
          </w:p>
          <w:p w:rsidR="00F55565" w:rsidRDefault="00970F3D">
            <w:pPr>
              <w:pStyle w:val="TableParagraph"/>
              <w:spacing w:before="1"/>
              <w:ind w:left="16" w:right="9"/>
              <w:jc w:val="center"/>
              <w:rPr>
                <w:sz w:val="18"/>
              </w:rPr>
            </w:pPr>
            <w:r>
              <w:rPr>
                <w:sz w:val="18"/>
              </w:rPr>
              <w:t>1+l</w:t>
            </w:r>
          </w:p>
        </w:tc>
        <w:tc>
          <w:tcPr>
            <w:tcW w:w="1605"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7"/>
              </w:rPr>
            </w:pPr>
          </w:p>
          <w:p w:rsidR="00F55565" w:rsidRDefault="00970F3D">
            <w:pPr>
              <w:pStyle w:val="TableParagraph"/>
              <w:spacing w:before="1"/>
              <w:ind w:left="16" w:right="9"/>
              <w:jc w:val="center"/>
              <w:rPr>
                <w:sz w:val="18"/>
              </w:rPr>
            </w:pPr>
            <w:r>
              <w:rPr>
                <w:sz w:val="18"/>
              </w:rPr>
              <w:t>文件类型</w:t>
            </w:r>
          </w:p>
        </w:tc>
        <w:tc>
          <w:tcPr>
            <w:tcW w:w="1605"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7"/>
              </w:rPr>
            </w:pPr>
          </w:p>
          <w:p w:rsidR="00F55565" w:rsidRDefault="00970F3D">
            <w:pPr>
              <w:pStyle w:val="TableParagraph"/>
              <w:spacing w:before="1"/>
              <w:ind w:left="16" w:right="6"/>
              <w:jc w:val="center"/>
              <w:rPr>
                <w:sz w:val="18"/>
              </w:rPr>
            </w:pPr>
            <w:r>
              <w:rPr>
                <w:sz w:val="18"/>
              </w:rPr>
              <w:t>BYTE</w:t>
            </w:r>
          </w:p>
        </w:tc>
        <w:tc>
          <w:tcPr>
            <w:tcW w:w="4277" w:type="dxa"/>
          </w:tcPr>
          <w:p w:rsidR="00F55565" w:rsidRDefault="00970F3D">
            <w:pPr>
              <w:pStyle w:val="TableParagraph"/>
              <w:spacing w:before="56"/>
              <w:ind w:left="80"/>
              <w:rPr>
                <w:sz w:val="18"/>
              </w:rPr>
            </w:pPr>
            <w:r>
              <w:rPr>
                <w:spacing w:val="-1"/>
                <w:sz w:val="18"/>
              </w:rPr>
              <w:t>0x00</w:t>
            </w:r>
            <w:r>
              <w:rPr>
                <w:spacing w:val="-1"/>
                <w:sz w:val="18"/>
              </w:rPr>
              <w:t>：图片</w:t>
            </w:r>
          </w:p>
          <w:p w:rsidR="00F55565" w:rsidRDefault="00970F3D">
            <w:pPr>
              <w:pStyle w:val="TableParagraph"/>
              <w:spacing w:before="81"/>
              <w:ind w:left="80"/>
              <w:rPr>
                <w:sz w:val="18"/>
              </w:rPr>
            </w:pPr>
            <w:r>
              <w:rPr>
                <w:spacing w:val="-1"/>
                <w:sz w:val="18"/>
              </w:rPr>
              <w:t>0x01</w:t>
            </w:r>
            <w:r>
              <w:rPr>
                <w:spacing w:val="-1"/>
                <w:sz w:val="18"/>
              </w:rPr>
              <w:t>：音频</w:t>
            </w:r>
          </w:p>
          <w:p w:rsidR="00F55565" w:rsidRDefault="00970F3D">
            <w:pPr>
              <w:pStyle w:val="TableParagraph"/>
              <w:spacing w:before="81"/>
              <w:ind w:left="80"/>
              <w:rPr>
                <w:sz w:val="18"/>
              </w:rPr>
            </w:pPr>
            <w:r>
              <w:rPr>
                <w:spacing w:val="-1"/>
                <w:sz w:val="18"/>
              </w:rPr>
              <w:t>0x02</w:t>
            </w:r>
            <w:r>
              <w:rPr>
                <w:spacing w:val="-1"/>
                <w:sz w:val="18"/>
              </w:rPr>
              <w:t>：视频</w:t>
            </w:r>
          </w:p>
          <w:p w:rsidR="00F55565" w:rsidRDefault="00970F3D">
            <w:pPr>
              <w:pStyle w:val="TableParagraph"/>
              <w:spacing w:before="82"/>
              <w:ind w:left="80"/>
              <w:rPr>
                <w:sz w:val="18"/>
              </w:rPr>
            </w:pPr>
            <w:r>
              <w:rPr>
                <w:spacing w:val="-1"/>
                <w:sz w:val="18"/>
              </w:rPr>
              <w:t>0x03</w:t>
            </w:r>
            <w:r>
              <w:rPr>
                <w:spacing w:val="-1"/>
                <w:sz w:val="18"/>
              </w:rPr>
              <w:t>：文本</w:t>
            </w:r>
          </w:p>
          <w:p w:rsidR="00F55565" w:rsidRDefault="00970F3D">
            <w:pPr>
              <w:pStyle w:val="TableParagraph"/>
              <w:spacing w:before="81"/>
              <w:ind w:left="80"/>
              <w:rPr>
                <w:sz w:val="18"/>
              </w:rPr>
            </w:pPr>
            <w:r>
              <w:rPr>
                <w:spacing w:val="-1"/>
                <w:sz w:val="18"/>
              </w:rPr>
              <w:t>0x04</w:t>
            </w:r>
            <w:r>
              <w:rPr>
                <w:spacing w:val="-1"/>
                <w:sz w:val="18"/>
              </w:rPr>
              <w:t>：其它</w:t>
            </w:r>
          </w:p>
        </w:tc>
      </w:tr>
      <w:tr w:rsidR="00F55565">
        <w:trPr>
          <w:trHeight w:val="342"/>
        </w:trPr>
        <w:tc>
          <w:tcPr>
            <w:tcW w:w="1605" w:type="dxa"/>
          </w:tcPr>
          <w:p w:rsidR="00F55565" w:rsidRDefault="00970F3D">
            <w:pPr>
              <w:pStyle w:val="TableParagraph"/>
              <w:spacing w:before="56"/>
              <w:ind w:left="16" w:right="9"/>
              <w:jc w:val="center"/>
              <w:rPr>
                <w:sz w:val="18"/>
              </w:rPr>
            </w:pPr>
            <w:r>
              <w:rPr>
                <w:sz w:val="18"/>
              </w:rPr>
              <w:t>2+l</w:t>
            </w:r>
          </w:p>
        </w:tc>
        <w:tc>
          <w:tcPr>
            <w:tcW w:w="1605" w:type="dxa"/>
          </w:tcPr>
          <w:p w:rsidR="00F55565" w:rsidRDefault="00970F3D">
            <w:pPr>
              <w:pStyle w:val="TableParagraph"/>
              <w:spacing w:before="56"/>
              <w:ind w:left="16" w:right="9"/>
              <w:jc w:val="center"/>
              <w:rPr>
                <w:sz w:val="18"/>
              </w:rPr>
            </w:pPr>
            <w:r>
              <w:rPr>
                <w:sz w:val="18"/>
              </w:rPr>
              <w:t>文件大小</w:t>
            </w:r>
          </w:p>
        </w:tc>
        <w:tc>
          <w:tcPr>
            <w:tcW w:w="1605" w:type="dxa"/>
          </w:tcPr>
          <w:p w:rsidR="00F55565" w:rsidRDefault="00970F3D">
            <w:pPr>
              <w:pStyle w:val="TableParagraph"/>
              <w:spacing w:before="56"/>
              <w:ind w:left="16" w:right="9"/>
              <w:jc w:val="center"/>
              <w:rPr>
                <w:sz w:val="18"/>
              </w:rPr>
            </w:pPr>
            <w:r>
              <w:rPr>
                <w:sz w:val="18"/>
              </w:rPr>
              <w:t>DWORD</w:t>
            </w:r>
          </w:p>
        </w:tc>
        <w:tc>
          <w:tcPr>
            <w:tcW w:w="4277" w:type="dxa"/>
          </w:tcPr>
          <w:p w:rsidR="00F55565" w:rsidRDefault="00970F3D">
            <w:pPr>
              <w:pStyle w:val="TableParagraph"/>
              <w:spacing w:before="56"/>
              <w:ind w:left="80"/>
              <w:rPr>
                <w:sz w:val="18"/>
              </w:rPr>
            </w:pPr>
            <w:r>
              <w:rPr>
                <w:sz w:val="18"/>
              </w:rPr>
              <w:t>当前上传文件的大小。</w:t>
            </w:r>
          </w:p>
        </w:tc>
      </w:tr>
    </w:tbl>
    <w:p w:rsidR="00F55565" w:rsidRDefault="00970F3D">
      <w:pPr>
        <w:pStyle w:val="a3"/>
        <w:spacing w:before="20"/>
        <w:ind w:left="1100"/>
      </w:pPr>
      <w:r>
        <w:t>附件服务器收到终端上报的附件文件信息指令后，向终端发送通用应答消息。</w:t>
      </w:r>
    </w:p>
    <w:p w:rsidR="00F55565" w:rsidRDefault="00F55565">
      <w:pPr>
        <w:pStyle w:val="a3"/>
        <w:spacing w:before="7"/>
        <w:rPr>
          <w:sz w:val="15"/>
        </w:rPr>
      </w:pPr>
    </w:p>
    <w:p w:rsidR="00F55565" w:rsidRDefault="00970F3D">
      <w:pPr>
        <w:pStyle w:val="a4"/>
        <w:numPr>
          <w:ilvl w:val="2"/>
          <w:numId w:val="5"/>
        </w:numPr>
        <w:tabs>
          <w:tab w:val="left" w:pos="1414"/>
          <w:tab w:val="left" w:pos="1415"/>
        </w:tabs>
        <w:rPr>
          <w:rFonts w:ascii="黑体" w:eastAsia="黑体"/>
          <w:sz w:val="21"/>
        </w:rPr>
      </w:pPr>
      <w:r>
        <w:rPr>
          <w:rFonts w:ascii="黑体" w:eastAsia="黑体" w:hint="eastAsia"/>
          <w:sz w:val="21"/>
        </w:rPr>
        <w:t>文件数据上传</w:t>
      </w:r>
    </w:p>
    <w:p w:rsidR="00F55565" w:rsidRDefault="00F55565">
      <w:pPr>
        <w:pStyle w:val="a3"/>
        <w:spacing w:before="7"/>
        <w:rPr>
          <w:rFonts w:ascii="黑体"/>
          <w:sz w:val="15"/>
        </w:rPr>
      </w:pPr>
    </w:p>
    <w:p w:rsidR="00F55565" w:rsidRDefault="00970F3D">
      <w:pPr>
        <w:pStyle w:val="a3"/>
        <w:ind w:left="1100"/>
      </w:pPr>
      <w:r>
        <w:t>报文类型：码流数据报文。</w:t>
      </w:r>
    </w:p>
    <w:p w:rsidR="00F55565" w:rsidRDefault="00970F3D">
      <w:pPr>
        <w:pStyle w:val="a3"/>
        <w:spacing w:before="43" w:line="278" w:lineRule="auto"/>
        <w:ind w:left="680" w:right="686" w:firstLine="420"/>
      </w:pPr>
      <w:r>
        <w:rPr>
          <w:w w:val="95"/>
        </w:rPr>
        <w:t>终端向附件服务器发送文件信息上传指令并得到应答后，向附件服务器发送文件数据，</w:t>
      </w:r>
      <w:r>
        <w:rPr>
          <w:w w:val="95"/>
        </w:rPr>
        <w:t xml:space="preserve">  </w:t>
      </w:r>
      <w:r>
        <w:rPr>
          <w:spacing w:val="-5"/>
        </w:rPr>
        <w:t>其负载包格式定义见表</w:t>
      </w:r>
      <w:r>
        <w:rPr>
          <w:spacing w:val="-5"/>
        </w:rPr>
        <w:t xml:space="preserve"> </w:t>
      </w:r>
      <w:r>
        <w:t>30</w:t>
      </w:r>
      <w:r>
        <w:t>。</w:t>
      </w:r>
    </w:p>
    <w:p w:rsidR="00F55565" w:rsidRDefault="00970F3D">
      <w:pPr>
        <w:pStyle w:val="a3"/>
        <w:tabs>
          <w:tab w:val="left" w:pos="681"/>
        </w:tabs>
        <w:spacing w:before="156"/>
        <w:ind w:right="102"/>
        <w:jc w:val="center"/>
        <w:rPr>
          <w:rFonts w:ascii="黑体" w:eastAsia="黑体"/>
        </w:rPr>
      </w:pPr>
      <w:r>
        <w:rPr>
          <w:rFonts w:ascii="黑体" w:eastAsia="黑体" w:hint="eastAsia"/>
        </w:rPr>
        <w:t>表</w:t>
      </w:r>
      <w:r>
        <w:rPr>
          <w:rFonts w:ascii="黑体" w:eastAsia="黑体" w:hint="eastAsia"/>
        </w:rPr>
        <w:t>30</w:t>
      </w:r>
      <w:r>
        <w:rPr>
          <w:rFonts w:ascii="黑体" w:eastAsia="黑体" w:hint="eastAsia"/>
        </w:rPr>
        <w:tab/>
      </w:r>
      <w:r>
        <w:rPr>
          <w:rFonts w:ascii="黑体" w:eastAsia="黑体" w:hint="eastAsia"/>
        </w:rPr>
        <w:t>文件码流负载包格式定义表</w:t>
      </w:r>
    </w:p>
    <w:p w:rsidR="00F55565" w:rsidRDefault="00F55565">
      <w:pPr>
        <w:pStyle w:val="a3"/>
        <w:spacing w:before="11" w:after="1"/>
        <w:rPr>
          <w:rFonts w:ascii="黑体"/>
          <w:sz w:val="13"/>
        </w:rPr>
      </w:pPr>
    </w:p>
    <w:tbl>
      <w:tblPr>
        <w:tblW w:w="9092" w:type="dxa"/>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05"/>
        <w:gridCol w:w="1605"/>
        <w:gridCol w:w="1605"/>
        <w:gridCol w:w="4277"/>
      </w:tblGrid>
      <w:tr w:rsidR="00F55565">
        <w:trPr>
          <w:trHeight w:val="341"/>
        </w:trPr>
        <w:tc>
          <w:tcPr>
            <w:tcW w:w="1605" w:type="dxa"/>
          </w:tcPr>
          <w:p w:rsidR="00F55565" w:rsidRDefault="00970F3D">
            <w:pPr>
              <w:pStyle w:val="TableParagraph"/>
              <w:spacing w:before="57"/>
              <w:ind w:left="16" w:right="8"/>
              <w:jc w:val="center"/>
              <w:rPr>
                <w:b/>
                <w:sz w:val="18"/>
              </w:rPr>
            </w:pPr>
            <w:r>
              <w:rPr>
                <w:b/>
                <w:sz w:val="18"/>
              </w:rPr>
              <w:t>起始字节</w:t>
            </w:r>
          </w:p>
        </w:tc>
        <w:tc>
          <w:tcPr>
            <w:tcW w:w="1605" w:type="dxa"/>
          </w:tcPr>
          <w:p w:rsidR="00F55565" w:rsidRDefault="00970F3D">
            <w:pPr>
              <w:pStyle w:val="TableParagraph"/>
              <w:spacing w:before="57"/>
              <w:ind w:left="16" w:right="9"/>
              <w:jc w:val="center"/>
              <w:rPr>
                <w:b/>
                <w:sz w:val="18"/>
              </w:rPr>
            </w:pPr>
            <w:r>
              <w:rPr>
                <w:b/>
                <w:sz w:val="18"/>
              </w:rPr>
              <w:t>字段</w:t>
            </w:r>
          </w:p>
        </w:tc>
        <w:tc>
          <w:tcPr>
            <w:tcW w:w="1605" w:type="dxa"/>
          </w:tcPr>
          <w:p w:rsidR="00F55565" w:rsidRDefault="00970F3D">
            <w:pPr>
              <w:pStyle w:val="TableParagraph"/>
              <w:spacing w:before="57"/>
              <w:ind w:left="16" w:right="5"/>
              <w:jc w:val="center"/>
              <w:rPr>
                <w:b/>
                <w:sz w:val="18"/>
              </w:rPr>
            </w:pPr>
            <w:r>
              <w:rPr>
                <w:b/>
                <w:sz w:val="18"/>
              </w:rPr>
              <w:t>数据长度</w:t>
            </w:r>
          </w:p>
        </w:tc>
        <w:tc>
          <w:tcPr>
            <w:tcW w:w="4277" w:type="dxa"/>
          </w:tcPr>
          <w:p w:rsidR="00F55565" w:rsidRDefault="00970F3D">
            <w:pPr>
              <w:pStyle w:val="TableParagraph"/>
              <w:spacing w:before="57"/>
              <w:ind w:left="1665" w:right="1654"/>
              <w:jc w:val="center"/>
              <w:rPr>
                <w:b/>
                <w:sz w:val="18"/>
              </w:rPr>
            </w:pPr>
            <w:r>
              <w:rPr>
                <w:b/>
                <w:sz w:val="18"/>
              </w:rPr>
              <w:t>描述及要求</w:t>
            </w:r>
          </w:p>
        </w:tc>
      </w:tr>
      <w:tr w:rsidR="00F55565">
        <w:trPr>
          <w:trHeight w:val="341"/>
        </w:trPr>
        <w:tc>
          <w:tcPr>
            <w:tcW w:w="1605" w:type="dxa"/>
          </w:tcPr>
          <w:p w:rsidR="00F55565" w:rsidRDefault="00970F3D">
            <w:pPr>
              <w:pStyle w:val="TableParagraph"/>
              <w:spacing w:before="55"/>
              <w:ind w:left="10"/>
              <w:jc w:val="center"/>
              <w:rPr>
                <w:sz w:val="18"/>
              </w:rPr>
            </w:pPr>
            <w:r>
              <w:rPr>
                <w:sz w:val="18"/>
              </w:rPr>
              <w:t>0</w:t>
            </w:r>
          </w:p>
        </w:tc>
        <w:tc>
          <w:tcPr>
            <w:tcW w:w="1605" w:type="dxa"/>
          </w:tcPr>
          <w:p w:rsidR="00F55565" w:rsidRDefault="00970F3D">
            <w:pPr>
              <w:pStyle w:val="TableParagraph"/>
              <w:spacing w:before="55"/>
              <w:ind w:left="16" w:right="9"/>
              <w:jc w:val="center"/>
              <w:rPr>
                <w:sz w:val="18"/>
              </w:rPr>
            </w:pPr>
            <w:r>
              <w:rPr>
                <w:sz w:val="18"/>
              </w:rPr>
              <w:t>帧头标识</w:t>
            </w:r>
          </w:p>
        </w:tc>
        <w:tc>
          <w:tcPr>
            <w:tcW w:w="1605" w:type="dxa"/>
          </w:tcPr>
          <w:p w:rsidR="00F55565" w:rsidRDefault="00970F3D">
            <w:pPr>
              <w:pStyle w:val="TableParagraph"/>
              <w:spacing w:before="55"/>
              <w:ind w:left="16" w:right="9"/>
              <w:jc w:val="center"/>
              <w:rPr>
                <w:sz w:val="18"/>
              </w:rPr>
            </w:pPr>
            <w:r>
              <w:rPr>
                <w:sz w:val="18"/>
              </w:rPr>
              <w:t>DWORD</w:t>
            </w:r>
          </w:p>
        </w:tc>
        <w:tc>
          <w:tcPr>
            <w:tcW w:w="4277" w:type="dxa"/>
          </w:tcPr>
          <w:p w:rsidR="00F55565" w:rsidRDefault="00970F3D">
            <w:pPr>
              <w:pStyle w:val="TableParagraph"/>
              <w:spacing w:before="55"/>
              <w:ind w:left="80"/>
              <w:rPr>
                <w:sz w:val="18"/>
              </w:rPr>
            </w:pPr>
            <w:r>
              <w:rPr>
                <w:sz w:val="18"/>
              </w:rPr>
              <w:t>固定为</w:t>
            </w:r>
            <w:r>
              <w:rPr>
                <w:sz w:val="18"/>
              </w:rPr>
              <w:t xml:space="preserve"> 0x30 0x31 0x63 0x64</w:t>
            </w:r>
          </w:p>
        </w:tc>
      </w:tr>
      <w:tr w:rsidR="00F55565">
        <w:trPr>
          <w:trHeight w:val="341"/>
        </w:trPr>
        <w:tc>
          <w:tcPr>
            <w:tcW w:w="1605" w:type="dxa"/>
          </w:tcPr>
          <w:p w:rsidR="00F55565" w:rsidRDefault="00970F3D">
            <w:pPr>
              <w:pStyle w:val="TableParagraph"/>
              <w:spacing w:before="56"/>
              <w:ind w:left="10"/>
              <w:jc w:val="center"/>
              <w:rPr>
                <w:sz w:val="18"/>
              </w:rPr>
            </w:pPr>
            <w:r>
              <w:rPr>
                <w:sz w:val="18"/>
              </w:rPr>
              <w:t>4</w:t>
            </w:r>
          </w:p>
        </w:tc>
        <w:tc>
          <w:tcPr>
            <w:tcW w:w="1605" w:type="dxa"/>
          </w:tcPr>
          <w:p w:rsidR="00F55565" w:rsidRDefault="00970F3D">
            <w:pPr>
              <w:pStyle w:val="TableParagraph"/>
              <w:spacing w:before="56"/>
              <w:ind w:left="16" w:right="9"/>
              <w:jc w:val="center"/>
              <w:rPr>
                <w:sz w:val="18"/>
              </w:rPr>
            </w:pPr>
            <w:r>
              <w:rPr>
                <w:sz w:val="18"/>
              </w:rPr>
              <w:t>文件名称</w:t>
            </w:r>
          </w:p>
        </w:tc>
        <w:tc>
          <w:tcPr>
            <w:tcW w:w="1605" w:type="dxa"/>
          </w:tcPr>
          <w:p w:rsidR="00F55565" w:rsidRDefault="00970F3D">
            <w:pPr>
              <w:pStyle w:val="TableParagraph"/>
              <w:spacing w:before="56"/>
              <w:ind w:left="16" w:right="6"/>
              <w:jc w:val="center"/>
              <w:rPr>
                <w:sz w:val="18"/>
              </w:rPr>
            </w:pPr>
            <w:r>
              <w:rPr>
                <w:sz w:val="18"/>
              </w:rPr>
              <w:t>BYTE[50]</w:t>
            </w:r>
          </w:p>
        </w:tc>
        <w:tc>
          <w:tcPr>
            <w:tcW w:w="4277" w:type="dxa"/>
          </w:tcPr>
          <w:p w:rsidR="00F55565" w:rsidRDefault="00970F3D">
            <w:pPr>
              <w:pStyle w:val="TableParagraph"/>
              <w:spacing w:before="56"/>
              <w:ind w:left="80"/>
              <w:rPr>
                <w:sz w:val="18"/>
              </w:rPr>
            </w:pPr>
            <w:r>
              <w:rPr>
                <w:sz w:val="18"/>
              </w:rPr>
              <w:t>文件名称</w:t>
            </w:r>
          </w:p>
        </w:tc>
      </w:tr>
      <w:tr w:rsidR="00F55565">
        <w:trPr>
          <w:trHeight w:val="341"/>
        </w:trPr>
        <w:tc>
          <w:tcPr>
            <w:tcW w:w="1605" w:type="dxa"/>
          </w:tcPr>
          <w:p w:rsidR="00F55565" w:rsidRDefault="00970F3D">
            <w:pPr>
              <w:pStyle w:val="TableParagraph"/>
              <w:spacing w:before="57"/>
              <w:ind w:left="16" w:right="6"/>
              <w:jc w:val="center"/>
              <w:rPr>
                <w:sz w:val="18"/>
              </w:rPr>
            </w:pPr>
            <w:r>
              <w:rPr>
                <w:sz w:val="18"/>
              </w:rPr>
              <w:t>54</w:t>
            </w:r>
          </w:p>
        </w:tc>
        <w:tc>
          <w:tcPr>
            <w:tcW w:w="1605" w:type="dxa"/>
          </w:tcPr>
          <w:p w:rsidR="00F55565" w:rsidRDefault="00970F3D">
            <w:pPr>
              <w:pStyle w:val="TableParagraph"/>
              <w:spacing w:before="57"/>
              <w:ind w:left="16" w:right="6"/>
              <w:jc w:val="center"/>
              <w:rPr>
                <w:sz w:val="18"/>
              </w:rPr>
            </w:pPr>
            <w:r>
              <w:rPr>
                <w:sz w:val="18"/>
              </w:rPr>
              <w:t>数据偏移量</w:t>
            </w:r>
          </w:p>
        </w:tc>
        <w:tc>
          <w:tcPr>
            <w:tcW w:w="1605" w:type="dxa"/>
          </w:tcPr>
          <w:p w:rsidR="00F55565" w:rsidRDefault="00970F3D">
            <w:pPr>
              <w:pStyle w:val="TableParagraph"/>
              <w:spacing w:before="57"/>
              <w:ind w:left="16" w:right="9"/>
              <w:jc w:val="center"/>
              <w:rPr>
                <w:sz w:val="18"/>
              </w:rPr>
            </w:pPr>
            <w:r>
              <w:rPr>
                <w:sz w:val="18"/>
              </w:rPr>
              <w:t>DWORD</w:t>
            </w:r>
          </w:p>
        </w:tc>
        <w:tc>
          <w:tcPr>
            <w:tcW w:w="4277" w:type="dxa"/>
          </w:tcPr>
          <w:p w:rsidR="00F55565" w:rsidRDefault="00970F3D">
            <w:pPr>
              <w:pStyle w:val="TableParagraph"/>
              <w:spacing w:before="57"/>
              <w:ind w:left="80"/>
              <w:rPr>
                <w:sz w:val="18"/>
              </w:rPr>
            </w:pPr>
            <w:r>
              <w:rPr>
                <w:sz w:val="18"/>
              </w:rPr>
              <w:t>当前传输文件的数据偏移量</w:t>
            </w:r>
          </w:p>
        </w:tc>
      </w:tr>
    </w:tbl>
    <w:p w:rsidR="00F55565" w:rsidRDefault="00F55565">
      <w:pPr>
        <w:rPr>
          <w:sz w:val="18"/>
        </w:rPr>
        <w:sectPr w:rsidR="00F55565">
          <w:pgSz w:w="11910" w:h="16840"/>
          <w:pgMar w:top="1400" w:right="1020" w:bottom="280" w:left="1120" w:header="720" w:footer="720" w:gutter="0"/>
          <w:cols w:space="720"/>
        </w:sectPr>
      </w:pPr>
    </w:p>
    <w:tbl>
      <w:tblPr>
        <w:tblW w:w="9092" w:type="dxa"/>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05"/>
        <w:gridCol w:w="1605"/>
        <w:gridCol w:w="1605"/>
        <w:gridCol w:w="4277"/>
      </w:tblGrid>
      <w:tr w:rsidR="00F55565">
        <w:trPr>
          <w:trHeight w:val="342"/>
        </w:trPr>
        <w:tc>
          <w:tcPr>
            <w:tcW w:w="1605" w:type="dxa"/>
          </w:tcPr>
          <w:p w:rsidR="00F55565" w:rsidRDefault="00970F3D">
            <w:pPr>
              <w:pStyle w:val="TableParagraph"/>
              <w:spacing w:before="56"/>
              <w:ind w:left="711"/>
              <w:rPr>
                <w:sz w:val="18"/>
              </w:rPr>
            </w:pPr>
            <w:r>
              <w:rPr>
                <w:sz w:val="18"/>
              </w:rPr>
              <w:lastRenderedPageBreak/>
              <w:t>58</w:t>
            </w:r>
          </w:p>
        </w:tc>
        <w:tc>
          <w:tcPr>
            <w:tcW w:w="1605" w:type="dxa"/>
          </w:tcPr>
          <w:p w:rsidR="00F55565" w:rsidRDefault="00970F3D">
            <w:pPr>
              <w:pStyle w:val="TableParagraph"/>
              <w:spacing w:before="56"/>
              <w:ind w:left="16" w:right="9"/>
              <w:jc w:val="center"/>
              <w:rPr>
                <w:sz w:val="18"/>
              </w:rPr>
            </w:pPr>
            <w:r>
              <w:rPr>
                <w:sz w:val="18"/>
              </w:rPr>
              <w:t>数据长度</w:t>
            </w:r>
          </w:p>
        </w:tc>
        <w:tc>
          <w:tcPr>
            <w:tcW w:w="1605" w:type="dxa"/>
          </w:tcPr>
          <w:p w:rsidR="00F55565" w:rsidRDefault="00970F3D">
            <w:pPr>
              <w:pStyle w:val="TableParagraph"/>
              <w:spacing w:before="56"/>
              <w:ind w:left="16" w:right="9"/>
              <w:jc w:val="center"/>
              <w:rPr>
                <w:sz w:val="18"/>
              </w:rPr>
            </w:pPr>
            <w:r>
              <w:rPr>
                <w:sz w:val="18"/>
              </w:rPr>
              <w:t>DWORD</w:t>
            </w:r>
          </w:p>
        </w:tc>
        <w:tc>
          <w:tcPr>
            <w:tcW w:w="4277" w:type="dxa"/>
          </w:tcPr>
          <w:p w:rsidR="00F55565" w:rsidRDefault="00970F3D">
            <w:pPr>
              <w:pStyle w:val="TableParagraph"/>
              <w:spacing w:before="56"/>
              <w:ind w:left="80"/>
              <w:rPr>
                <w:sz w:val="18"/>
              </w:rPr>
            </w:pPr>
            <w:r>
              <w:rPr>
                <w:sz w:val="18"/>
              </w:rPr>
              <w:t>负载数据的长度</w:t>
            </w:r>
          </w:p>
        </w:tc>
      </w:tr>
      <w:tr w:rsidR="00F55565">
        <w:trPr>
          <w:trHeight w:val="341"/>
        </w:trPr>
        <w:tc>
          <w:tcPr>
            <w:tcW w:w="1605" w:type="dxa"/>
          </w:tcPr>
          <w:p w:rsidR="00F55565" w:rsidRDefault="00970F3D">
            <w:pPr>
              <w:pStyle w:val="TableParagraph"/>
              <w:spacing w:before="57"/>
              <w:ind w:left="711"/>
              <w:rPr>
                <w:sz w:val="18"/>
              </w:rPr>
            </w:pPr>
            <w:r>
              <w:rPr>
                <w:sz w:val="18"/>
              </w:rPr>
              <w:t>62</w:t>
            </w:r>
          </w:p>
        </w:tc>
        <w:tc>
          <w:tcPr>
            <w:tcW w:w="1605" w:type="dxa"/>
          </w:tcPr>
          <w:p w:rsidR="00F55565" w:rsidRDefault="00970F3D">
            <w:pPr>
              <w:pStyle w:val="TableParagraph"/>
              <w:spacing w:before="57"/>
              <w:ind w:left="16" w:right="6"/>
              <w:jc w:val="center"/>
              <w:rPr>
                <w:sz w:val="18"/>
              </w:rPr>
            </w:pPr>
            <w:r>
              <w:rPr>
                <w:sz w:val="18"/>
              </w:rPr>
              <w:t>数据体</w:t>
            </w:r>
          </w:p>
        </w:tc>
        <w:tc>
          <w:tcPr>
            <w:tcW w:w="1605" w:type="dxa"/>
          </w:tcPr>
          <w:p w:rsidR="00F55565" w:rsidRDefault="00970F3D">
            <w:pPr>
              <w:pStyle w:val="TableParagraph"/>
              <w:spacing w:before="57"/>
              <w:ind w:left="16" w:right="6"/>
              <w:jc w:val="center"/>
              <w:rPr>
                <w:sz w:val="18"/>
              </w:rPr>
            </w:pPr>
            <w:r>
              <w:rPr>
                <w:sz w:val="18"/>
              </w:rPr>
              <w:t>BYTE[n]</w:t>
            </w:r>
          </w:p>
        </w:tc>
        <w:tc>
          <w:tcPr>
            <w:tcW w:w="4277" w:type="dxa"/>
          </w:tcPr>
          <w:p w:rsidR="00F55565" w:rsidRDefault="00970F3D">
            <w:pPr>
              <w:pStyle w:val="TableParagraph"/>
              <w:spacing w:before="57"/>
              <w:ind w:left="80"/>
              <w:rPr>
                <w:sz w:val="18"/>
              </w:rPr>
            </w:pPr>
            <w:r>
              <w:rPr>
                <w:sz w:val="18"/>
              </w:rPr>
              <w:t>默认长度</w:t>
            </w:r>
            <w:r>
              <w:rPr>
                <w:sz w:val="18"/>
              </w:rPr>
              <w:t xml:space="preserve"> 64K</w:t>
            </w:r>
            <w:r>
              <w:rPr>
                <w:sz w:val="18"/>
              </w:rPr>
              <w:t>，文件小于</w:t>
            </w:r>
            <w:r>
              <w:rPr>
                <w:sz w:val="18"/>
              </w:rPr>
              <w:t xml:space="preserve"> 64K </w:t>
            </w:r>
            <w:r>
              <w:rPr>
                <w:sz w:val="18"/>
              </w:rPr>
              <w:t>则为实际长度</w:t>
            </w:r>
          </w:p>
        </w:tc>
      </w:tr>
    </w:tbl>
    <w:p w:rsidR="00F55565" w:rsidRDefault="00970F3D">
      <w:pPr>
        <w:pStyle w:val="a3"/>
        <w:spacing w:before="20"/>
        <w:ind w:left="1100"/>
      </w:pPr>
      <w:r>
        <w:t>附件服务器收到终端上报的文件码流时，不需要应答。</w:t>
      </w:r>
    </w:p>
    <w:p w:rsidR="00F55565" w:rsidRDefault="00F55565">
      <w:pPr>
        <w:pStyle w:val="a3"/>
        <w:spacing w:before="7"/>
        <w:rPr>
          <w:sz w:val="15"/>
        </w:rPr>
      </w:pPr>
    </w:p>
    <w:p w:rsidR="00F55565" w:rsidRDefault="00970F3D">
      <w:pPr>
        <w:pStyle w:val="a4"/>
        <w:numPr>
          <w:ilvl w:val="2"/>
          <w:numId w:val="5"/>
        </w:numPr>
        <w:tabs>
          <w:tab w:val="left" w:pos="1414"/>
          <w:tab w:val="left" w:pos="1415"/>
        </w:tabs>
        <w:rPr>
          <w:rFonts w:ascii="黑体" w:eastAsia="黑体"/>
          <w:sz w:val="21"/>
        </w:rPr>
      </w:pPr>
      <w:r>
        <w:rPr>
          <w:rFonts w:ascii="黑体" w:eastAsia="黑体" w:hint="eastAsia"/>
          <w:sz w:val="21"/>
        </w:rPr>
        <w:t>文件上传完成消息</w:t>
      </w:r>
    </w:p>
    <w:p w:rsidR="00F55565" w:rsidRDefault="00F55565">
      <w:pPr>
        <w:pStyle w:val="a3"/>
        <w:spacing w:before="7"/>
        <w:rPr>
          <w:rFonts w:ascii="黑体"/>
          <w:sz w:val="15"/>
        </w:rPr>
      </w:pPr>
    </w:p>
    <w:p w:rsidR="00F55565" w:rsidRDefault="00970F3D">
      <w:pPr>
        <w:pStyle w:val="a3"/>
        <w:ind w:left="1100"/>
      </w:pPr>
      <w:r>
        <w:t>消息</w:t>
      </w:r>
      <w:r>
        <w:t xml:space="preserve"> ID</w:t>
      </w:r>
      <w:r>
        <w:t>：</w:t>
      </w:r>
      <w:r>
        <w:t>0x1212</w:t>
      </w:r>
      <w:r>
        <w:t>。</w:t>
      </w:r>
    </w:p>
    <w:p w:rsidR="00F55565" w:rsidRDefault="00970F3D">
      <w:pPr>
        <w:pStyle w:val="a3"/>
        <w:spacing w:before="43"/>
        <w:ind w:left="1100"/>
      </w:pPr>
      <w:r>
        <w:t>报文类型：信令数据报文。</w:t>
      </w:r>
    </w:p>
    <w:p w:rsidR="00F55565" w:rsidRDefault="00970F3D">
      <w:pPr>
        <w:pStyle w:val="a3"/>
        <w:spacing w:before="43" w:line="278" w:lineRule="auto"/>
        <w:ind w:left="680" w:right="779" w:firstLine="420"/>
      </w:pPr>
      <w:r>
        <w:rPr>
          <w:spacing w:val="-3"/>
          <w:w w:val="95"/>
        </w:rPr>
        <w:t>终端向附件服务器完成一个文件数据发送时，向附件服务器发送文件发送完成消息，消</w:t>
      </w:r>
      <w:r>
        <w:rPr>
          <w:spacing w:val="-3"/>
          <w:w w:val="95"/>
        </w:rPr>
        <w:t xml:space="preserve">  </w:t>
      </w:r>
      <w:r>
        <w:rPr>
          <w:spacing w:val="-9"/>
        </w:rPr>
        <w:t>息体数据格式见表</w:t>
      </w:r>
      <w:r>
        <w:rPr>
          <w:spacing w:val="-9"/>
        </w:rPr>
        <w:t xml:space="preserve"> </w:t>
      </w:r>
      <w:r>
        <w:t>31</w:t>
      </w:r>
      <w:r>
        <w:t>。</w:t>
      </w:r>
    </w:p>
    <w:p w:rsidR="00F55565" w:rsidRDefault="00970F3D">
      <w:pPr>
        <w:pStyle w:val="a3"/>
        <w:tabs>
          <w:tab w:val="left" w:pos="681"/>
        </w:tabs>
        <w:spacing w:before="155"/>
        <w:ind w:right="97"/>
        <w:jc w:val="center"/>
        <w:rPr>
          <w:rFonts w:ascii="黑体" w:eastAsia="黑体"/>
        </w:rPr>
      </w:pPr>
      <w:r>
        <w:rPr>
          <w:rFonts w:ascii="黑体" w:eastAsia="黑体" w:hint="eastAsia"/>
        </w:rPr>
        <w:t>表</w:t>
      </w:r>
      <w:r>
        <w:rPr>
          <w:rFonts w:ascii="黑体" w:eastAsia="黑体" w:hint="eastAsia"/>
        </w:rPr>
        <w:t>31</w:t>
      </w:r>
      <w:r>
        <w:rPr>
          <w:rFonts w:ascii="黑体" w:eastAsia="黑体" w:hint="eastAsia"/>
        </w:rPr>
        <w:tab/>
      </w:r>
      <w:r>
        <w:rPr>
          <w:rFonts w:ascii="黑体" w:eastAsia="黑体" w:hint="eastAsia"/>
        </w:rPr>
        <w:t>文件发送完成消息体数据结构</w:t>
      </w:r>
    </w:p>
    <w:p w:rsidR="00F55565" w:rsidRDefault="00F55565">
      <w:pPr>
        <w:pStyle w:val="a3"/>
        <w:rPr>
          <w:rFonts w:ascii="黑体"/>
          <w:sz w:val="14"/>
        </w:rPr>
      </w:pPr>
    </w:p>
    <w:tbl>
      <w:tblPr>
        <w:tblW w:w="9092" w:type="dxa"/>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05"/>
        <w:gridCol w:w="1605"/>
        <w:gridCol w:w="1605"/>
        <w:gridCol w:w="4277"/>
      </w:tblGrid>
      <w:tr w:rsidR="00F55565">
        <w:trPr>
          <w:trHeight w:val="341"/>
        </w:trPr>
        <w:tc>
          <w:tcPr>
            <w:tcW w:w="1605" w:type="dxa"/>
          </w:tcPr>
          <w:p w:rsidR="00F55565" w:rsidRDefault="00970F3D">
            <w:pPr>
              <w:pStyle w:val="TableParagraph"/>
              <w:spacing w:before="57"/>
              <w:ind w:left="16" w:right="8"/>
              <w:jc w:val="center"/>
              <w:rPr>
                <w:b/>
                <w:sz w:val="18"/>
              </w:rPr>
            </w:pPr>
            <w:r>
              <w:rPr>
                <w:b/>
                <w:sz w:val="18"/>
              </w:rPr>
              <w:t>起始字节</w:t>
            </w:r>
          </w:p>
        </w:tc>
        <w:tc>
          <w:tcPr>
            <w:tcW w:w="1605" w:type="dxa"/>
          </w:tcPr>
          <w:p w:rsidR="00F55565" w:rsidRDefault="00970F3D">
            <w:pPr>
              <w:pStyle w:val="TableParagraph"/>
              <w:spacing w:before="57"/>
              <w:ind w:left="16" w:right="9"/>
              <w:jc w:val="center"/>
              <w:rPr>
                <w:b/>
                <w:sz w:val="18"/>
              </w:rPr>
            </w:pPr>
            <w:r>
              <w:rPr>
                <w:b/>
                <w:sz w:val="18"/>
              </w:rPr>
              <w:t>字段</w:t>
            </w:r>
          </w:p>
        </w:tc>
        <w:tc>
          <w:tcPr>
            <w:tcW w:w="1605" w:type="dxa"/>
          </w:tcPr>
          <w:p w:rsidR="00F55565" w:rsidRDefault="00970F3D">
            <w:pPr>
              <w:pStyle w:val="TableParagraph"/>
              <w:spacing w:before="57"/>
              <w:ind w:left="16" w:right="5"/>
              <w:jc w:val="center"/>
              <w:rPr>
                <w:b/>
                <w:sz w:val="18"/>
              </w:rPr>
            </w:pPr>
            <w:r>
              <w:rPr>
                <w:b/>
                <w:sz w:val="18"/>
              </w:rPr>
              <w:t>数据长度</w:t>
            </w:r>
          </w:p>
        </w:tc>
        <w:tc>
          <w:tcPr>
            <w:tcW w:w="4277" w:type="dxa"/>
          </w:tcPr>
          <w:p w:rsidR="00F55565" w:rsidRDefault="00970F3D">
            <w:pPr>
              <w:pStyle w:val="TableParagraph"/>
              <w:spacing w:before="57"/>
              <w:ind w:left="1665" w:right="1654"/>
              <w:jc w:val="center"/>
              <w:rPr>
                <w:b/>
                <w:sz w:val="18"/>
              </w:rPr>
            </w:pPr>
            <w:r>
              <w:rPr>
                <w:b/>
                <w:sz w:val="18"/>
              </w:rPr>
              <w:t>描述及要求</w:t>
            </w:r>
          </w:p>
        </w:tc>
      </w:tr>
      <w:tr w:rsidR="00F55565">
        <w:trPr>
          <w:trHeight w:val="342"/>
        </w:trPr>
        <w:tc>
          <w:tcPr>
            <w:tcW w:w="1605" w:type="dxa"/>
          </w:tcPr>
          <w:p w:rsidR="00F55565" w:rsidRDefault="00970F3D">
            <w:pPr>
              <w:pStyle w:val="TableParagraph"/>
              <w:spacing w:before="55"/>
              <w:ind w:left="10"/>
              <w:jc w:val="center"/>
              <w:rPr>
                <w:sz w:val="18"/>
              </w:rPr>
            </w:pPr>
            <w:r>
              <w:rPr>
                <w:sz w:val="18"/>
              </w:rPr>
              <w:t>0</w:t>
            </w:r>
          </w:p>
        </w:tc>
        <w:tc>
          <w:tcPr>
            <w:tcW w:w="1605" w:type="dxa"/>
          </w:tcPr>
          <w:p w:rsidR="00F55565" w:rsidRDefault="00970F3D">
            <w:pPr>
              <w:pStyle w:val="TableParagraph"/>
              <w:spacing w:before="55"/>
              <w:ind w:left="16" w:right="9"/>
              <w:jc w:val="center"/>
              <w:rPr>
                <w:sz w:val="18"/>
              </w:rPr>
            </w:pPr>
            <w:r>
              <w:rPr>
                <w:sz w:val="18"/>
              </w:rPr>
              <w:t>文件名称长度</w:t>
            </w:r>
          </w:p>
        </w:tc>
        <w:tc>
          <w:tcPr>
            <w:tcW w:w="1605" w:type="dxa"/>
          </w:tcPr>
          <w:p w:rsidR="00F55565" w:rsidRDefault="00970F3D">
            <w:pPr>
              <w:pStyle w:val="TableParagraph"/>
              <w:spacing w:before="55"/>
              <w:ind w:left="16" w:right="6"/>
              <w:jc w:val="center"/>
              <w:rPr>
                <w:sz w:val="18"/>
              </w:rPr>
            </w:pPr>
            <w:r>
              <w:rPr>
                <w:sz w:val="18"/>
              </w:rPr>
              <w:t>BYTE</w:t>
            </w:r>
          </w:p>
        </w:tc>
        <w:tc>
          <w:tcPr>
            <w:tcW w:w="4277" w:type="dxa"/>
          </w:tcPr>
          <w:p w:rsidR="00F55565" w:rsidRDefault="00970F3D">
            <w:pPr>
              <w:pStyle w:val="TableParagraph"/>
              <w:spacing w:before="55"/>
              <w:ind w:left="80"/>
              <w:rPr>
                <w:sz w:val="18"/>
              </w:rPr>
            </w:pPr>
            <w:r>
              <w:rPr>
                <w:sz w:val="18"/>
              </w:rPr>
              <w:t>l</w:t>
            </w:r>
          </w:p>
        </w:tc>
      </w:tr>
      <w:tr w:rsidR="00F55565">
        <w:trPr>
          <w:trHeight w:val="342"/>
        </w:trPr>
        <w:tc>
          <w:tcPr>
            <w:tcW w:w="1605" w:type="dxa"/>
          </w:tcPr>
          <w:p w:rsidR="00F55565" w:rsidRDefault="00970F3D">
            <w:pPr>
              <w:pStyle w:val="TableParagraph"/>
              <w:spacing w:before="56"/>
              <w:ind w:left="10"/>
              <w:jc w:val="center"/>
              <w:rPr>
                <w:sz w:val="18"/>
              </w:rPr>
            </w:pPr>
            <w:r>
              <w:rPr>
                <w:sz w:val="18"/>
              </w:rPr>
              <w:t>1</w:t>
            </w:r>
          </w:p>
        </w:tc>
        <w:tc>
          <w:tcPr>
            <w:tcW w:w="1605" w:type="dxa"/>
          </w:tcPr>
          <w:p w:rsidR="00F55565" w:rsidRDefault="00970F3D">
            <w:pPr>
              <w:pStyle w:val="TableParagraph"/>
              <w:spacing w:before="56"/>
              <w:ind w:left="16" w:right="9"/>
              <w:jc w:val="center"/>
              <w:rPr>
                <w:sz w:val="18"/>
              </w:rPr>
            </w:pPr>
            <w:r>
              <w:rPr>
                <w:sz w:val="18"/>
              </w:rPr>
              <w:t>文件名称</w:t>
            </w:r>
          </w:p>
        </w:tc>
        <w:tc>
          <w:tcPr>
            <w:tcW w:w="1605" w:type="dxa"/>
          </w:tcPr>
          <w:p w:rsidR="00F55565" w:rsidRDefault="00970F3D">
            <w:pPr>
              <w:pStyle w:val="TableParagraph"/>
              <w:spacing w:before="56"/>
              <w:ind w:left="16" w:right="9"/>
              <w:jc w:val="center"/>
              <w:rPr>
                <w:sz w:val="18"/>
              </w:rPr>
            </w:pPr>
            <w:r>
              <w:rPr>
                <w:sz w:val="18"/>
              </w:rPr>
              <w:t>STRING</w:t>
            </w:r>
          </w:p>
        </w:tc>
        <w:tc>
          <w:tcPr>
            <w:tcW w:w="4277" w:type="dxa"/>
          </w:tcPr>
          <w:p w:rsidR="00F55565" w:rsidRDefault="00970F3D">
            <w:pPr>
              <w:pStyle w:val="TableParagraph"/>
              <w:spacing w:before="56"/>
              <w:ind w:left="80"/>
              <w:rPr>
                <w:sz w:val="18"/>
              </w:rPr>
            </w:pPr>
            <w:r>
              <w:rPr>
                <w:sz w:val="18"/>
              </w:rPr>
              <w:t>文件名称</w:t>
            </w:r>
          </w:p>
        </w:tc>
      </w:tr>
      <w:tr w:rsidR="00F55565">
        <w:trPr>
          <w:trHeight w:val="1590"/>
        </w:trPr>
        <w:tc>
          <w:tcPr>
            <w:tcW w:w="1605"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2"/>
              <w:rPr>
                <w:rFonts w:ascii="黑体"/>
                <w:sz w:val="17"/>
              </w:rPr>
            </w:pPr>
          </w:p>
          <w:p w:rsidR="00F55565" w:rsidRDefault="00970F3D">
            <w:pPr>
              <w:pStyle w:val="TableParagraph"/>
              <w:ind w:left="16" w:right="9"/>
              <w:jc w:val="center"/>
              <w:rPr>
                <w:sz w:val="18"/>
              </w:rPr>
            </w:pPr>
            <w:r>
              <w:rPr>
                <w:sz w:val="18"/>
              </w:rPr>
              <w:t>1+l</w:t>
            </w:r>
          </w:p>
        </w:tc>
        <w:tc>
          <w:tcPr>
            <w:tcW w:w="1605"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2"/>
              <w:rPr>
                <w:rFonts w:ascii="黑体"/>
                <w:sz w:val="17"/>
              </w:rPr>
            </w:pPr>
          </w:p>
          <w:p w:rsidR="00F55565" w:rsidRDefault="00970F3D">
            <w:pPr>
              <w:pStyle w:val="TableParagraph"/>
              <w:ind w:left="16" w:right="9"/>
              <w:jc w:val="center"/>
              <w:rPr>
                <w:sz w:val="18"/>
              </w:rPr>
            </w:pPr>
            <w:r>
              <w:rPr>
                <w:sz w:val="18"/>
              </w:rPr>
              <w:t>文件类型</w:t>
            </w:r>
          </w:p>
        </w:tc>
        <w:tc>
          <w:tcPr>
            <w:tcW w:w="1605"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2"/>
              <w:rPr>
                <w:rFonts w:ascii="黑体"/>
                <w:sz w:val="17"/>
              </w:rPr>
            </w:pPr>
          </w:p>
          <w:p w:rsidR="00F55565" w:rsidRDefault="00970F3D">
            <w:pPr>
              <w:pStyle w:val="TableParagraph"/>
              <w:ind w:left="16" w:right="6"/>
              <w:jc w:val="center"/>
              <w:rPr>
                <w:sz w:val="18"/>
              </w:rPr>
            </w:pPr>
            <w:r>
              <w:rPr>
                <w:sz w:val="18"/>
              </w:rPr>
              <w:t>BYTE</w:t>
            </w:r>
          </w:p>
        </w:tc>
        <w:tc>
          <w:tcPr>
            <w:tcW w:w="4277" w:type="dxa"/>
          </w:tcPr>
          <w:p w:rsidR="00F55565" w:rsidRDefault="00970F3D">
            <w:pPr>
              <w:pStyle w:val="TableParagraph"/>
              <w:spacing w:before="57"/>
              <w:ind w:left="80"/>
              <w:rPr>
                <w:sz w:val="18"/>
              </w:rPr>
            </w:pPr>
            <w:r>
              <w:rPr>
                <w:spacing w:val="-1"/>
                <w:sz w:val="18"/>
              </w:rPr>
              <w:t>0x00</w:t>
            </w:r>
            <w:r>
              <w:rPr>
                <w:spacing w:val="-1"/>
                <w:sz w:val="18"/>
              </w:rPr>
              <w:t>：图片</w:t>
            </w:r>
          </w:p>
          <w:p w:rsidR="00F55565" w:rsidRDefault="00970F3D">
            <w:pPr>
              <w:pStyle w:val="TableParagraph"/>
              <w:spacing w:before="81"/>
              <w:ind w:left="80"/>
              <w:rPr>
                <w:sz w:val="18"/>
              </w:rPr>
            </w:pPr>
            <w:r>
              <w:rPr>
                <w:spacing w:val="-1"/>
                <w:sz w:val="18"/>
              </w:rPr>
              <w:t>0x01</w:t>
            </w:r>
            <w:r>
              <w:rPr>
                <w:spacing w:val="-1"/>
                <w:sz w:val="18"/>
              </w:rPr>
              <w:t>：音频</w:t>
            </w:r>
          </w:p>
          <w:p w:rsidR="00F55565" w:rsidRDefault="00970F3D">
            <w:pPr>
              <w:pStyle w:val="TableParagraph"/>
              <w:spacing w:before="82"/>
              <w:ind w:left="80"/>
              <w:rPr>
                <w:sz w:val="18"/>
              </w:rPr>
            </w:pPr>
            <w:r>
              <w:rPr>
                <w:spacing w:val="-1"/>
                <w:sz w:val="18"/>
              </w:rPr>
              <w:t>0x02</w:t>
            </w:r>
            <w:r>
              <w:rPr>
                <w:spacing w:val="-1"/>
                <w:sz w:val="18"/>
              </w:rPr>
              <w:t>：视频</w:t>
            </w:r>
          </w:p>
          <w:p w:rsidR="00F55565" w:rsidRDefault="00970F3D">
            <w:pPr>
              <w:pStyle w:val="TableParagraph"/>
              <w:spacing w:before="81"/>
              <w:ind w:left="80"/>
              <w:rPr>
                <w:sz w:val="18"/>
              </w:rPr>
            </w:pPr>
            <w:r>
              <w:rPr>
                <w:spacing w:val="-1"/>
                <w:sz w:val="18"/>
              </w:rPr>
              <w:t>0x03</w:t>
            </w:r>
            <w:r>
              <w:rPr>
                <w:spacing w:val="-1"/>
                <w:sz w:val="18"/>
              </w:rPr>
              <w:t>：文本</w:t>
            </w:r>
          </w:p>
          <w:p w:rsidR="00F55565" w:rsidRDefault="00970F3D">
            <w:pPr>
              <w:pStyle w:val="TableParagraph"/>
              <w:spacing w:before="81"/>
              <w:ind w:left="80"/>
              <w:rPr>
                <w:sz w:val="18"/>
              </w:rPr>
            </w:pPr>
            <w:r>
              <w:rPr>
                <w:spacing w:val="-1"/>
                <w:sz w:val="18"/>
              </w:rPr>
              <w:t>0x04</w:t>
            </w:r>
            <w:r>
              <w:rPr>
                <w:spacing w:val="-1"/>
                <w:sz w:val="18"/>
              </w:rPr>
              <w:t>：其它</w:t>
            </w:r>
          </w:p>
        </w:tc>
      </w:tr>
      <w:tr w:rsidR="00F55565">
        <w:trPr>
          <w:trHeight w:val="341"/>
        </w:trPr>
        <w:tc>
          <w:tcPr>
            <w:tcW w:w="1605" w:type="dxa"/>
          </w:tcPr>
          <w:p w:rsidR="00F55565" w:rsidRDefault="00970F3D">
            <w:pPr>
              <w:pStyle w:val="TableParagraph"/>
              <w:spacing w:before="55"/>
              <w:ind w:left="16" w:right="9"/>
              <w:jc w:val="center"/>
              <w:rPr>
                <w:sz w:val="18"/>
              </w:rPr>
            </w:pPr>
            <w:r>
              <w:rPr>
                <w:sz w:val="18"/>
              </w:rPr>
              <w:t>2+l</w:t>
            </w:r>
          </w:p>
        </w:tc>
        <w:tc>
          <w:tcPr>
            <w:tcW w:w="1605" w:type="dxa"/>
          </w:tcPr>
          <w:p w:rsidR="00F55565" w:rsidRDefault="00970F3D">
            <w:pPr>
              <w:pStyle w:val="TableParagraph"/>
              <w:spacing w:before="55"/>
              <w:ind w:left="16" w:right="9"/>
              <w:jc w:val="center"/>
              <w:rPr>
                <w:sz w:val="18"/>
              </w:rPr>
            </w:pPr>
            <w:r>
              <w:rPr>
                <w:sz w:val="18"/>
              </w:rPr>
              <w:t>文件大小</w:t>
            </w:r>
          </w:p>
        </w:tc>
        <w:tc>
          <w:tcPr>
            <w:tcW w:w="1605" w:type="dxa"/>
          </w:tcPr>
          <w:p w:rsidR="00F55565" w:rsidRDefault="00970F3D">
            <w:pPr>
              <w:pStyle w:val="TableParagraph"/>
              <w:spacing w:before="55"/>
              <w:ind w:left="16" w:right="9"/>
              <w:jc w:val="center"/>
              <w:rPr>
                <w:sz w:val="18"/>
              </w:rPr>
            </w:pPr>
            <w:r>
              <w:rPr>
                <w:sz w:val="18"/>
              </w:rPr>
              <w:t>DWORD</w:t>
            </w:r>
          </w:p>
        </w:tc>
        <w:tc>
          <w:tcPr>
            <w:tcW w:w="4277" w:type="dxa"/>
          </w:tcPr>
          <w:p w:rsidR="00F55565" w:rsidRDefault="00970F3D">
            <w:pPr>
              <w:pStyle w:val="TableParagraph"/>
              <w:spacing w:before="55"/>
              <w:ind w:left="80"/>
              <w:rPr>
                <w:sz w:val="18"/>
              </w:rPr>
            </w:pPr>
            <w:r>
              <w:rPr>
                <w:sz w:val="18"/>
              </w:rPr>
              <w:t>当前上传文件的大小。</w:t>
            </w:r>
          </w:p>
        </w:tc>
      </w:tr>
    </w:tbl>
    <w:p w:rsidR="00F55565" w:rsidRDefault="00970F3D">
      <w:pPr>
        <w:pStyle w:val="a4"/>
        <w:numPr>
          <w:ilvl w:val="2"/>
          <w:numId w:val="5"/>
        </w:numPr>
        <w:tabs>
          <w:tab w:val="left" w:pos="1414"/>
          <w:tab w:val="left" w:pos="1415"/>
        </w:tabs>
        <w:spacing w:before="178"/>
        <w:rPr>
          <w:rFonts w:ascii="黑体" w:eastAsia="黑体"/>
          <w:sz w:val="21"/>
        </w:rPr>
      </w:pPr>
      <w:r>
        <w:rPr>
          <w:rFonts w:ascii="黑体" w:eastAsia="黑体" w:hint="eastAsia"/>
          <w:sz w:val="21"/>
        </w:rPr>
        <w:t>文件上传完成消息应答</w:t>
      </w:r>
    </w:p>
    <w:p w:rsidR="00F55565" w:rsidRDefault="00F55565">
      <w:pPr>
        <w:pStyle w:val="a3"/>
        <w:spacing w:before="6"/>
        <w:rPr>
          <w:rFonts w:ascii="黑体"/>
          <w:sz w:val="15"/>
        </w:rPr>
      </w:pPr>
    </w:p>
    <w:p w:rsidR="00F55565" w:rsidRDefault="00970F3D">
      <w:pPr>
        <w:pStyle w:val="a3"/>
        <w:ind w:left="1100"/>
      </w:pPr>
      <w:r>
        <w:t>消息</w:t>
      </w:r>
      <w:r>
        <w:t xml:space="preserve"> ID</w:t>
      </w:r>
      <w:r>
        <w:t>：</w:t>
      </w:r>
      <w:r>
        <w:t>0x9212</w:t>
      </w:r>
      <w:r>
        <w:t>。</w:t>
      </w:r>
    </w:p>
    <w:p w:rsidR="00F55565" w:rsidRDefault="00970F3D">
      <w:pPr>
        <w:pStyle w:val="a3"/>
        <w:spacing w:before="43"/>
        <w:ind w:left="1100"/>
      </w:pPr>
      <w:r>
        <w:t>报文类型：信令数据报文。</w:t>
      </w:r>
    </w:p>
    <w:p w:rsidR="00F55565" w:rsidRDefault="00970F3D">
      <w:pPr>
        <w:pStyle w:val="a3"/>
        <w:spacing w:before="43" w:line="278" w:lineRule="auto"/>
        <w:ind w:left="680" w:right="686" w:firstLine="420"/>
      </w:pPr>
      <w:r>
        <w:rPr>
          <w:w w:val="95"/>
        </w:rPr>
        <w:t>附件服务器收到终端上报的文件发送完成消息时，向终端发送文件上传完成消息应答，</w:t>
      </w:r>
      <w:r>
        <w:rPr>
          <w:w w:val="95"/>
        </w:rPr>
        <w:t xml:space="preserve">  </w:t>
      </w:r>
      <w:r>
        <w:rPr>
          <w:spacing w:val="-5"/>
        </w:rPr>
        <w:t>应答消体数据结构见表</w:t>
      </w:r>
      <w:r>
        <w:rPr>
          <w:spacing w:val="-5"/>
        </w:rPr>
        <w:t xml:space="preserve"> </w:t>
      </w:r>
      <w:r>
        <w:t>32</w:t>
      </w:r>
      <w:r>
        <w:t>。</w:t>
      </w:r>
    </w:p>
    <w:p w:rsidR="00F55565" w:rsidRDefault="00970F3D">
      <w:pPr>
        <w:pStyle w:val="a3"/>
        <w:tabs>
          <w:tab w:val="left" w:pos="681"/>
        </w:tabs>
        <w:spacing w:before="156"/>
        <w:ind w:right="99"/>
        <w:jc w:val="center"/>
        <w:rPr>
          <w:rFonts w:ascii="黑体" w:eastAsia="黑体"/>
        </w:rPr>
      </w:pPr>
      <w:r>
        <w:rPr>
          <w:rFonts w:ascii="黑体" w:eastAsia="黑体" w:hint="eastAsia"/>
        </w:rPr>
        <w:t>表</w:t>
      </w:r>
      <w:r>
        <w:rPr>
          <w:rFonts w:ascii="黑体" w:eastAsia="黑体" w:hint="eastAsia"/>
        </w:rPr>
        <w:t>32</w:t>
      </w:r>
      <w:r>
        <w:rPr>
          <w:rFonts w:ascii="黑体" w:eastAsia="黑体" w:hint="eastAsia"/>
        </w:rPr>
        <w:tab/>
      </w:r>
      <w:r>
        <w:rPr>
          <w:rFonts w:ascii="黑体" w:eastAsia="黑体" w:hint="eastAsia"/>
        </w:rPr>
        <w:t>文件上传完成消息应答数据结构</w:t>
      </w:r>
    </w:p>
    <w:p w:rsidR="00F55565" w:rsidRDefault="00F55565">
      <w:pPr>
        <w:pStyle w:val="a3"/>
        <w:spacing w:before="11"/>
        <w:rPr>
          <w:rFonts w:ascii="黑体"/>
          <w:sz w:val="13"/>
        </w:rPr>
      </w:pPr>
    </w:p>
    <w:tbl>
      <w:tblPr>
        <w:tblW w:w="9092" w:type="dxa"/>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05"/>
        <w:gridCol w:w="1605"/>
        <w:gridCol w:w="1605"/>
        <w:gridCol w:w="4277"/>
      </w:tblGrid>
      <w:tr w:rsidR="00F55565">
        <w:trPr>
          <w:trHeight w:val="342"/>
        </w:trPr>
        <w:tc>
          <w:tcPr>
            <w:tcW w:w="1605" w:type="dxa"/>
          </w:tcPr>
          <w:p w:rsidR="00F55565" w:rsidRDefault="00970F3D">
            <w:pPr>
              <w:pStyle w:val="TableParagraph"/>
              <w:spacing w:before="56"/>
              <w:ind w:left="16" w:right="8"/>
              <w:jc w:val="center"/>
              <w:rPr>
                <w:b/>
                <w:sz w:val="18"/>
              </w:rPr>
            </w:pPr>
            <w:r>
              <w:rPr>
                <w:b/>
                <w:sz w:val="18"/>
              </w:rPr>
              <w:t>起始字节</w:t>
            </w:r>
          </w:p>
        </w:tc>
        <w:tc>
          <w:tcPr>
            <w:tcW w:w="1605" w:type="dxa"/>
          </w:tcPr>
          <w:p w:rsidR="00F55565" w:rsidRDefault="00970F3D">
            <w:pPr>
              <w:pStyle w:val="TableParagraph"/>
              <w:spacing w:before="56"/>
              <w:ind w:left="16" w:right="9"/>
              <w:jc w:val="center"/>
              <w:rPr>
                <w:b/>
                <w:sz w:val="18"/>
              </w:rPr>
            </w:pPr>
            <w:r>
              <w:rPr>
                <w:b/>
                <w:sz w:val="18"/>
              </w:rPr>
              <w:t>字段</w:t>
            </w:r>
          </w:p>
        </w:tc>
        <w:tc>
          <w:tcPr>
            <w:tcW w:w="1605" w:type="dxa"/>
          </w:tcPr>
          <w:p w:rsidR="00F55565" w:rsidRDefault="00970F3D">
            <w:pPr>
              <w:pStyle w:val="TableParagraph"/>
              <w:spacing w:before="56"/>
              <w:ind w:left="16" w:right="5"/>
              <w:jc w:val="center"/>
              <w:rPr>
                <w:b/>
                <w:sz w:val="18"/>
              </w:rPr>
            </w:pPr>
            <w:r>
              <w:rPr>
                <w:b/>
                <w:sz w:val="18"/>
              </w:rPr>
              <w:t>数据长度</w:t>
            </w:r>
          </w:p>
        </w:tc>
        <w:tc>
          <w:tcPr>
            <w:tcW w:w="4277" w:type="dxa"/>
          </w:tcPr>
          <w:p w:rsidR="00F55565" w:rsidRDefault="00970F3D">
            <w:pPr>
              <w:pStyle w:val="TableParagraph"/>
              <w:spacing w:before="56"/>
              <w:ind w:left="1665" w:right="1654"/>
              <w:jc w:val="center"/>
              <w:rPr>
                <w:b/>
                <w:sz w:val="18"/>
              </w:rPr>
            </w:pPr>
            <w:r>
              <w:rPr>
                <w:b/>
                <w:sz w:val="18"/>
              </w:rPr>
              <w:t>描述及要求</w:t>
            </w:r>
          </w:p>
        </w:tc>
      </w:tr>
      <w:tr w:rsidR="00F55565">
        <w:trPr>
          <w:trHeight w:val="341"/>
        </w:trPr>
        <w:tc>
          <w:tcPr>
            <w:tcW w:w="1605" w:type="dxa"/>
          </w:tcPr>
          <w:p w:rsidR="00F55565" w:rsidRDefault="00970F3D">
            <w:pPr>
              <w:pStyle w:val="TableParagraph"/>
              <w:spacing w:before="56"/>
              <w:ind w:left="10"/>
              <w:jc w:val="center"/>
              <w:rPr>
                <w:sz w:val="18"/>
              </w:rPr>
            </w:pPr>
            <w:r>
              <w:rPr>
                <w:sz w:val="18"/>
              </w:rPr>
              <w:t>0</w:t>
            </w:r>
          </w:p>
        </w:tc>
        <w:tc>
          <w:tcPr>
            <w:tcW w:w="1605" w:type="dxa"/>
          </w:tcPr>
          <w:p w:rsidR="00F55565" w:rsidRDefault="00970F3D">
            <w:pPr>
              <w:pStyle w:val="TableParagraph"/>
              <w:spacing w:before="56"/>
              <w:ind w:left="16" w:right="9"/>
              <w:jc w:val="center"/>
              <w:rPr>
                <w:sz w:val="18"/>
              </w:rPr>
            </w:pPr>
            <w:r>
              <w:rPr>
                <w:sz w:val="18"/>
              </w:rPr>
              <w:t>文件名称长度</w:t>
            </w:r>
          </w:p>
        </w:tc>
        <w:tc>
          <w:tcPr>
            <w:tcW w:w="1605" w:type="dxa"/>
          </w:tcPr>
          <w:p w:rsidR="00F55565" w:rsidRDefault="00970F3D">
            <w:pPr>
              <w:pStyle w:val="TableParagraph"/>
              <w:spacing w:before="56"/>
              <w:ind w:left="16" w:right="6"/>
              <w:jc w:val="center"/>
              <w:rPr>
                <w:sz w:val="18"/>
              </w:rPr>
            </w:pPr>
            <w:r>
              <w:rPr>
                <w:sz w:val="18"/>
              </w:rPr>
              <w:t>BYTE</w:t>
            </w:r>
          </w:p>
        </w:tc>
        <w:tc>
          <w:tcPr>
            <w:tcW w:w="4277" w:type="dxa"/>
          </w:tcPr>
          <w:p w:rsidR="00F55565" w:rsidRDefault="00970F3D">
            <w:pPr>
              <w:pStyle w:val="TableParagraph"/>
              <w:spacing w:before="56"/>
              <w:ind w:left="80"/>
              <w:rPr>
                <w:sz w:val="18"/>
              </w:rPr>
            </w:pPr>
            <w:r>
              <w:rPr>
                <w:sz w:val="18"/>
              </w:rPr>
              <w:t>l</w:t>
            </w:r>
          </w:p>
        </w:tc>
      </w:tr>
      <w:tr w:rsidR="00F55565">
        <w:trPr>
          <w:trHeight w:val="342"/>
        </w:trPr>
        <w:tc>
          <w:tcPr>
            <w:tcW w:w="1605" w:type="dxa"/>
          </w:tcPr>
          <w:p w:rsidR="00F55565" w:rsidRDefault="00970F3D">
            <w:pPr>
              <w:pStyle w:val="TableParagraph"/>
              <w:spacing w:before="55"/>
              <w:ind w:left="10"/>
              <w:jc w:val="center"/>
              <w:rPr>
                <w:sz w:val="18"/>
              </w:rPr>
            </w:pPr>
            <w:r>
              <w:rPr>
                <w:sz w:val="18"/>
              </w:rPr>
              <w:t>1</w:t>
            </w:r>
          </w:p>
        </w:tc>
        <w:tc>
          <w:tcPr>
            <w:tcW w:w="1605" w:type="dxa"/>
          </w:tcPr>
          <w:p w:rsidR="00F55565" w:rsidRDefault="00970F3D">
            <w:pPr>
              <w:pStyle w:val="TableParagraph"/>
              <w:spacing w:before="55"/>
              <w:ind w:left="16" w:right="9"/>
              <w:jc w:val="center"/>
              <w:rPr>
                <w:sz w:val="18"/>
              </w:rPr>
            </w:pPr>
            <w:r>
              <w:rPr>
                <w:sz w:val="18"/>
              </w:rPr>
              <w:t>文件名称</w:t>
            </w:r>
          </w:p>
        </w:tc>
        <w:tc>
          <w:tcPr>
            <w:tcW w:w="1605" w:type="dxa"/>
          </w:tcPr>
          <w:p w:rsidR="00F55565" w:rsidRDefault="00970F3D">
            <w:pPr>
              <w:pStyle w:val="TableParagraph"/>
              <w:spacing w:before="55"/>
              <w:ind w:left="16" w:right="9"/>
              <w:jc w:val="center"/>
              <w:rPr>
                <w:sz w:val="18"/>
              </w:rPr>
            </w:pPr>
            <w:r>
              <w:rPr>
                <w:sz w:val="18"/>
              </w:rPr>
              <w:t>STRING</w:t>
            </w:r>
          </w:p>
        </w:tc>
        <w:tc>
          <w:tcPr>
            <w:tcW w:w="4277" w:type="dxa"/>
          </w:tcPr>
          <w:p w:rsidR="00F55565" w:rsidRDefault="00970F3D">
            <w:pPr>
              <w:pStyle w:val="TableParagraph"/>
              <w:spacing w:before="55"/>
              <w:ind w:left="80"/>
              <w:rPr>
                <w:sz w:val="18"/>
              </w:rPr>
            </w:pPr>
            <w:r>
              <w:rPr>
                <w:sz w:val="18"/>
              </w:rPr>
              <w:t>文件名称</w:t>
            </w:r>
          </w:p>
        </w:tc>
      </w:tr>
      <w:tr w:rsidR="00F55565">
        <w:trPr>
          <w:trHeight w:val="1590"/>
        </w:trPr>
        <w:tc>
          <w:tcPr>
            <w:tcW w:w="1605"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7"/>
              </w:rPr>
            </w:pPr>
          </w:p>
          <w:p w:rsidR="00F55565" w:rsidRDefault="00970F3D">
            <w:pPr>
              <w:pStyle w:val="TableParagraph"/>
              <w:spacing w:before="1"/>
              <w:ind w:left="16" w:right="9"/>
              <w:jc w:val="center"/>
              <w:rPr>
                <w:sz w:val="18"/>
              </w:rPr>
            </w:pPr>
            <w:r>
              <w:rPr>
                <w:sz w:val="18"/>
              </w:rPr>
              <w:t>1+l</w:t>
            </w:r>
          </w:p>
        </w:tc>
        <w:tc>
          <w:tcPr>
            <w:tcW w:w="1605"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7"/>
              </w:rPr>
            </w:pPr>
          </w:p>
          <w:p w:rsidR="00F55565" w:rsidRDefault="00970F3D">
            <w:pPr>
              <w:pStyle w:val="TableParagraph"/>
              <w:spacing w:before="1"/>
              <w:ind w:left="16" w:right="9"/>
              <w:jc w:val="center"/>
              <w:rPr>
                <w:sz w:val="18"/>
              </w:rPr>
            </w:pPr>
            <w:r>
              <w:rPr>
                <w:sz w:val="18"/>
              </w:rPr>
              <w:t>文件类型</w:t>
            </w:r>
          </w:p>
        </w:tc>
        <w:tc>
          <w:tcPr>
            <w:tcW w:w="1605"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7"/>
              </w:rPr>
            </w:pPr>
          </w:p>
          <w:p w:rsidR="00F55565" w:rsidRDefault="00970F3D">
            <w:pPr>
              <w:pStyle w:val="TableParagraph"/>
              <w:spacing w:before="1"/>
              <w:ind w:left="16" w:right="6"/>
              <w:jc w:val="center"/>
              <w:rPr>
                <w:sz w:val="18"/>
              </w:rPr>
            </w:pPr>
            <w:r>
              <w:rPr>
                <w:sz w:val="18"/>
              </w:rPr>
              <w:t>BYTE</w:t>
            </w:r>
          </w:p>
        </w:tc>
        <w:tc>
          <w:tcPr>
            <w:tcW w:w="4277" w:type="dxa"/>
          </w:tcPr>
          <w:p w:rsidR="00F55565" w:rsidRDefault="00970F3D">
            <w:pPr>
              <w:pStyle w:val="TableParagraph"/>
              <w:spacing w:before="56"/>
              <w:ind w:left="80"/>
              <w:rPr>
                <w:sz w:val="18"/>
              </w:rPr>
            </w:pPr>
            <w:r>
              <w:rPr>
                <w:spacing w:val="-1"/>
                <w:sz w:val="18"/>
              </w:rPr>
              <w:t>0x00</w:t>
            </w:r>
            <w:r>
              <w:rPr>
                <w:spacing w:val="-1"/>
                <w:sz w:val="18"/>
              </w:rPr>
              <w:t>：图片</w:t>
            </w:r>
          </w:p>
          <w:p w:rsidR="00F55565" w:rsidRDefault="00970F3D">
            <w:pPr>
              <w:pStyle w:val="TableParagraph"/>
              <w:spacing w:before="81"/>
              <w:ind w:left="80"/>
              <w:rPr>
                <w:sz w:val="18"/>
              </w:rPr>
            </w:pPr>
            <w:r>
              <w:rPr>
                <w:spacing w:val="-1"/>
                <w:sz w:val="18"/>
              </w:rPr>
              <w:t>0x01</w:t>
            </w:r>
            <w:r>
              <w:rPr>
                <w:spacing w:val="-1"/>
                <w:sz w:val="18"/>
              </w:rPr>
              <w:t>：音频</w:t>
            </w:r>
          </w:p>
          <w:p w:rsidR="00F55565" w:rsidRDefault="00970F3D">
            <w:pPr>
              <w:pStyle w:val="TableParagraph"/>
              <w:spacing w:before="81"/>
              <w:ind w:left="80"/>
              <w:rPr>
                <w:sz w:val="18"/>
              </w:rPr>
            </w:pPr>
            <w:r>
              <w:rPr>
                <w:spacing w:val="-1"/>
                <w:sz w:val="18"/>
              </w:rPr>
              <w:t>0x02</w:t>
            </w:r>
            <w:r>
              <w:rPr>
                <w:spacing w:val="-1"/>
                <w:sz w:val="18"/>
              </w:rPr>
              <w:t>：视频</w:t>
            </w:r>
          </w:p>
          <w:p w:rsidR="00F55565" w:rsidRDefault="00970F3D">
            <w:pPr>
              <w:pStyle w:val="TableParagraph"/>
              <w:spacing w:before="82"/>
              <w:ind w:left="80"/>
              <w:rPr>
                <w:sz w:val="18"/>
              </w:rPr>
            </w:pPr>
            <w:r>
              <w:rPr>
                <w:spacing w:val="-1"/>
                <w:sz w:val="18"/>
              </w:rPr>
              <w:t>0x03</w:t>
            </w:r>
            <w:r>
              <w:rPr>
                <w:spacing w:val="-1"/>
                <w:sz w:val="18"/>
              </w:rPr>
              <w:t>：文本</w:t>
            </w:r>
          </w:p>
          <w:p w:rsidR="00F55565" w:rsidRDefault="00970F3D">
            <w:pPr>
              <w:pStyle w:val="TableParagraph"/>
              <w:spacing w:before="81"/>
              <w:ind w:left="80"/>
              <w:rPr>
                <w:sz w:val="18"/>
              </w:rPr>
            </w:pPr>
            <w:r>
              <w:rPr>
                <w:spacing w:val="-1"/>
                <w:sz w:val="18"/>
              </w:rPr>
              <w:t>0x04</w:t>
            </w:r>
            <w:r>
              <w:rPr>
                <w:spacing w:val="-1"/>
                <w:sz w:val="18"/>
              </w:rPr>
              <w:t>：其它</w:t>
            </w:r>
          </w:p>
        </w:tc>
      </w:tr>
      <w:tr w:rsidR="00F55565">
        <w:trPr>
          <w:trHeight w:val="653"/>
        </w:trPr>
        <w:tc>
          <w:tcPr>
            <w:tcW w:w="1605" w:type="dxa"/>
          </w:tcPr>
          <w:p w:rsidR="00F55565" w:rsidRDefault="00F55565">
            <w:pPr>
              <w:pStyle w:val="TableParagraph"/>
              <w:spacing w:before="7"/>
              <w:rPr>
                <w:rFonts w:ascii="黑体"/>
                <w:sz w:val="16"/>
              </w:rPr>
            </w:pPr>
          </w:p>
          <w:p w:rsidR="00F55565" w:rsidRDefault="00970F3D">
            <w:pPr>
              <w:pStyle w:val="TableParagraph"/>
              <w:spacing w:before="1"/>
              <w:ind w:left="16" w:right="9"/>
              <w:jc w:val="center"/>
              <w:rPr>
                <w:sz w:val="18"/>
              </w:rPr>
            </w:pPr>
            <w:r>
              <w:rPr>
                <w:sz w:val="18"/>
              </w:rPr>
              <w:t>2+l</w:t>
            </w:r>
          </w:p>
        </w:tc>
        <w:tc>
          <w:tcPr>
            <w:tcW w:w="1605" w:type="dxa"/>
          </w:tcPr>
          <w:p w:rsidR="00F55565" w:rsidRDefault="00F55565">
            <w:pPr>
              <w:pStyle w:val="TableParagraph"/>
              <w:spacing w:before="7"/>
              <w:rPr>
                <w:rFonts w:ascii="黑体"/>
                <w:sz w:val="16"/>
              </w:rPr>
            </w:pPr>
          </w:p>
          <w:p w:rsidR="00F55565" w:rsidRDefault="00970F3D">
            <w:pPr>
              <w:pStyle w:val="TableParagraph"/>
              <w:spacing w:before="1"/>
              <w:ind w:left="16" w:right="9"/>
              <w:jc w:val="center"/>
              <w:rPr>
                <w:sz w:val="18"/>
              </w:rPr>
            </w:pPr>
            <w:r>
              <w:rPr>
                <w:sz w:val="18"/>
              </w:rPr>
              <w:t>上传结果</w:t>
            </w:r>
          </w:p>
        </w:tc>
        <w:tc>
          <w:tcPr>
            <w:tcW w:w="1605" w:type="dxa"/>
          </w:tcPr>
          <w:p w:rsidR="00F55565" w:rsidRDefault="00F55565">
            <w:pPr>
              <w:pStyle w:val="TableParagraph"/>
              <w:spacing w:before="7"/>
              <w:rPr>
                <w:rFonts w:ascii="黑体"/>
                <w:sz w:val="16"/>
              </w:rPr>
            </w:pPr>
          </w:p>
          <w:p w:rsidR="00F55565" w:rsidRDefault="00970F3D">
            <w:pPr>
              <w:pStyle w:val="TableParagraph"/>
              <w:spacing w:before="1"/>
              <w:ind w:left="16" w:right="6"/>
              <w:jc w:val="center"/>
              <w:rPr>
                <w:sz w:val="18"/>
              </w:rPr>
            </w:pPr>
            <w:r>
              <w:rPr>
                <w:sz w:val="18"/>
              </w:rPr>
              <w:t>BYTE</w:t>
            </w:r>
          </w:p>
        </w:tc>
        <w:tc>
          <w:tcPr>
            <w:tcW w:w="4277" w:type="dxa"/>
          </w:tcPr>
          <w:p w:rsidR="00F55565" w:rsidRDefault="00970F3D">
            <w:pPr>
              <w:pStyle w:val="TableParagraph"/>
              <w:spacing w:before="56"/>
              <w:ind w:left="80"/>
              <w:rPr>
                <w:sz w:val="18"/>
              </w:rPr>
            </w:pPr>
            <w:r>
              <w:rPr>
                <w:sz w:val="18"/>
              </w:rPr>
              <w:t>0x00</w:t>
            </w:r>
            <w:r>
              <w:rPr>
                <w:sz w:val="18"/>
              </w:rPr>
              <w:t>：完成</w:t>
            </w:r>
          </w:p>
          <w:p w:rsidR="00F55565" w:rsidRDefault="00970F3D">
            <w:pPr>
              <w:pStyle w:val="TableParagraph"/>
              <w:spacing w:before="82"/>
              <w:ind w:left="80"/>
              <w:rPr>
                <w:sz w:val="18"/>
              </w:rPr>
            </w:pPr>
            <w:r>
              <w:rPr>
                <w:sz w:val="18"/>
              </w:rPr>
              <w:t>0x01</w:t>
            </w:r>
            <w:r>
              <w:rPr>
                <w:sz w:val="18"/>
              </w:rPr>
              <w:t>：需要补传</w:t>
            </w:r>
          </w:p>
        </w:tc>
      </w:tr>
      <w:tr w:rsidR="00F55565">
        <w:trPr>
          <w:trHeight w:val="342"/>
        </w:trPr>
        <w:tc>
          <w:tcPr>
            <w:tcW w:w="1605" w:type="dxa"/>
          </w:tcPr>
          <w:p w:rsidR="00F55565" w:rsidRDefault="00970F3D">
            <w:pPr>
              <w:pStyle w:val="TableParagraph"/>
              <w:spacing w:before="55"/>
              <w:ind w:left="16" w:right="9"/>
              <w:jc w:val="center"/>
              <w:rPr>
                <w:sz w:val="18"/>
              </w:rPr>
            </w:pPr>
            <w:r>
              <w:rPr>
                <w:sz w:val="18"/>
              </w:rPr>
              <w:t>3+l</w:t>
            </w:r>
          </w:p>
        </w:tc>
        <w:tc>
          <w:tcPr>
            <w:tcW w:w="1605" w:type="dxa"/>
          </w:tcPr>
          <w:p w:rsidR="00F55565" w:rsidRDefault="00970F3D">
            <w:pPr>
              <w:pStyle w:val="TableParagraph"/>
              <w:spacing w:before="55"/>
              <w:ind w:left="16" w:right="6"/>
              <w:jc w:val="center"/>
              <w:rPr>
                <w:sz w:val="18"/>
              </w:rPr>
            </w:pPr>
            <w:r>
              <w:rPr>
                <w:sz w:val="18"/>
              </w:rPr>
              <w:t>补传数据包数量</w:t>
            </w:r>
          </w:p>
        </w:tc>
        <w:tc>
          <w:tcPr>
            <w:tcW w:w="1605" w:type="dxa"/>
          </w:tcPr>
          <w:p w:rsidR="00F55565" w:rsidRDefault="00970F3D">
            <w:pPr>
              <w:pStyle w:val="TableParagraph"/>
              <w:spacing w:before="55"/>
              <w:ind w:left="16" w:right="6"/>
              <w:jc w:val="center"/>
              <w:rPr>
                <w:sz w:val="18"/>
              </w:rPr>
            </w:pPr>
            <w:r>
              <w:rPr>
                <w:sz w:val="18"/>
              </w:rPr>
              <w:t>BYTE</w:t>
            </w:r>
          </w:p>
        </w:tc>
        <w:tc>
          <w:tcPr>
            <w:tcW w:w="4277" w:type="dxa"/>
          </w:tcPr>
          <w:p w:rsidR="00F55565" w:rsidRDefault="00970F3D">
            <w:pPr>
              <w:pStyle w:val="TableParagraph"/>
              <w:spacing w:before="55"/>
              <w:ind w:left="80"/>
              <w:rPr>
                <w:sz w:val="18"/>
              </w:rPr>
            </w:pPr>
            <w:r>
              <w:rPr>
                <w:sz w:val="18"/>
              </w:rPr>
              <w:t>需要补传的数据包数量，无补传时该值为</w:t>
            </w:r>
            <w:r>
              <w:rPr>
                <w:sz w:val="18"/>
              </w:rPr>
              <w:t xml:space="preserve"> 0</w:t>
            </w:r>
          </w:p>
        </w:tc>
      </w:tr>
      <w:tr w:rsidR="00F55565">
        <w:trPr>
          <w:trHeight w:val="341"/>
        </w:trPr>
        <w:tc>
          <w:tcPr>
            <w:tcW w:w="1605" w:type="dxa"/>
          </w:tcPr>
          <w:p w:rsidR="00F55565" w:rsidRDefault="00970F3D">
            <w:pPr>
              <w:pStyle w:val="TableParagraph"/>
              <w:spacing w:before="56"/>
              <w:ind w:left="16" w:right="9"/>
              <w:jc w:val="center"/>
              <w:rPr>
                <w:sz w:val="18"/>
              </w:rPr>
            </w:pPr>
            <w:r>
              <w:rPr>
                <w:sz w:val="18"/>
              </w:rPr>
              <w:t>4+l</w:t>
            </w:r>
          </w:p>
        </w:tc>
        <w:tc>
          <w:tcPr>
            <w:tcW w:w="1605" w:type="dxa"/>
          </w:tcPr>
          <w:p w:rsidR="00F55565" w:rsidRDefault="00970F3D">
            <w:pPr>
              <w:pStyle w:val="TableParagraph"/>
              <w:spacing w:before="56"/>
              <w:ind w:left="16" w:right="6"/>
              <w:jc w:val="center"/>
              <w:rPr>
                <w:sz w:val="18"/>
              </w:rPr>
            </w:pPr>
            <w:r>
              <w:rPr>
                <w:sz w:val="18"/>
              </w:rPr>
              <w:t>补传数据包列表</w:t>
            </w:r>
          </w:p>
        </w:tc>
        <w:tc>
          <w:tcPr>
            <w:tcW w:w="1605" w:type="dxa"/>
          </w:tcPr>
          <w:p w:rsidR="00F55565" w:rsidRDefault="00F55565">
            <w:pPr>
              <w:pStyle w:val="TableParagraph"/>
              <w:rPr>
                <w:rFonts w:ascii="Times New Roman"/>
                <w:sz w:val="18"/>
              </w:rPr>
            </w:pPr>
          </w:p>
        </w:tc>
        <w:tc>
          <w:tcPr>
            <w:tcW w:w="4277" w:type="dxa"/>
          </w:tcPr>
          <w:p w:rsidR="00F55565" w:rsidRDefault="00970F3D">
            <w:pPr>
              <w:pStyle w:val="TableParagraph"/>
              <w:spacing w:before="56"/>
              <w:ind w:left="80"/>
              <w:rPr>
                <w:sz w:val="18"/>
              </w:rPr>
            </w:pPr>
            <w:r>
              <w:rPr>
                <w:sz w:val="18"/>
              </w:rPr>
              <w:t>见表</w:t>
            </w:r>
            <w:r>
              <w:rPr>
                <w:sz w:val="18"/>
              </w:rPr>
              <w:t xml:space="preserve"> 33</w:t>
            </w:r>
          </w:p>
        </w:tc>
      </w:tr>
    </w:tbl>
    <w:p w:rsidR="00F55565" w:rsidRDefault="00970F3D">
      <w:pPr>
        <w:pStyle w:val="a3"/>
        <w:tabs>
          <w:tab w:val="left" w:pos="681"/>
        </w:tabs>
        <w:spacing w:before="178"/>
        <w:ind w:right="99"/>
        <w:jc w:val="center"/>
        <w:rPr>
          <w:rFonts w:ascii="黑体" w:eastAsia="黑体"/>
        </w:rPr>
      </w:pPr>
      <w:r>
        <w:rPr>
          <w:rFonts w:ascii="黑体" w:eastAsia="黑体" w:hint="eastAsia"/>
        </w:rPr>
        <w:t>表</w:t>
      </w:r>
      <w:r>
        <w:rPr>
          <w:rFonts w:ascii="黑体" w:eastAsia="黑体" w:hint="eastAsia"/>
        </w:rPr>
        <w:t>33</w:t>
      </w:r>
      <w:r>
        <w:rPr>
          <w:rFonts w:ascii="黑体" w:eastAsia="黑体" w:hint="eastAsia"/>
        </w:rPr>
        <w:tab/>
      </w:r>
      <w:r>
        <w:rPr>
          <w:rFonts w:ascii="黑体" w:eastAsia="黑体" w:hint="eastAsia"/>
        </w:rPr>
        <w:t>补传数据包信息数据结构</w:t>
      </w:r>
    </w:p>
    <w:p w:rsidR="00F55565" w:rsidRDefault="00F55565">
      <w:pPr>
        <w:jc w:val="center"/>
        <w:rPr>
          <w:rFonts w:ascii="黑体" w:eastAsia="黑体"/>
        </w:rPr>
        <w:sectPr w:rsidR="00F55565">
          <w:pgSz w:w="11910" w:h="16840"/>
          <w:pgMar w:top="1420" w:right="1020" w:bottom="280" w:left="1120" w:header="720" w:footer="720" w:gutter="0"/>
          <w:cols w:space="720"/>
        </w:sectPr>
      </w:pPr>
    </w:p>
    <w:tbl>
      <w:tblPr>
        <w:tblW w:w="9092" w:type="dxa"/>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05"/>
        <w:gridCol w:w="1605"/>
        <w:gridCol w:w="1605"/>
        <w:gridCol w:w="4277"/>
      </w:tblGrid>
      <w:tr w:rsidR="00F55565">
        <w:trPr>
          <w:trHeight w:val="342"/>
        </w:trPr>
        <w:tc>
          <w:tcPr>
            <w:tcW w:w="1605" w:type="dxa"/>
          </w:tcPr>
          <w:p w:rsidR="00F55565" w:rsidRDefault="00970F3D">
            <w:pPr>
              <w:pStyle w:val="TableParagraph"/>
              <w:spacing w:before="56"/>
              <w:ind w:left="16" w:right="8"/>
              <w:jc w:val="center"/>
              <w:rPr>
                <w:b/>
                <w:sz w:val="18"/>
              </w:rPr>
            </w:pPr>
            <w:r>
              <w:rPr>
                <w:b/>
                <w:sz w:val="18"/>
              </w:rPr>
              <w:lastRenderedPageBreak/>
              <w:t>起始字节</w:t>
            </w:r>
          </w:p>
        </w:tc>
        <w:tc>
          <w:tcPr>
            <w:tcW w:w="1605" w:type="dxa"/>
          </w:tcPr>
          <w:p w:rsidR="00F55565" w:rsidRDefault="00970F3D">
            <w:pPr>
              <w:pStyle w:val="TableParagraph"/>
              <w:spacing w:before="56"/>
              <w:ind w:left="16" w:right="9"/>
              <w:jc w:val="center"/>
              <w:rPr>
                <w:b/>
                <w:sz w:val="18"/>
              </w:rPr>
            </w:pPr>
            <w:r>
              <w:rPr>
                <w:b/>
                <w:sz w:val="18"/>
              </w:rPr>
              <w:t>字段</w:t>
            </w:r>
          </w:p>
        </w:tc>
        <w:tc>
          <w:tcPr>
            <w:tcW w:w="1605" w:type="dxa"/>
          </w:tcPr>
          <w:p w:rsidR="00F55565" w:rsidRDefault="00970F3D">
            <w:pPr>
              <w:pStyle w:val="TableParagraph"/>
              <w:spacing w:before="56"/>
              <w:ind w:left="16" w:right="5"/>
              <w:jc w:val="center"/>
              <w:rPr>
                <w:b/>
                <w:sz w:val="18"/>
              </w:rPr>
            </w:pPr>
            <w:r>
              <w:rPr>
                <w:b/>
                <w:sz w:val="18"/>
              </w:rPr>
              <w:t>数据长度</w:t>
            </w:r>
          </w:p>
        </w:tc>
        <w:tc>
          <w:tcPr>
            <w:tcW w:w="4277" w:type="dxa"/>
          </w:tcPr>
          <w:p w:rsidR="00F55565" w:rsidRDefault="00970F3D">
            <w:pPr>
              <w:pStyle w:val="TableParagraph"/>
              <w:spacing w:before="56"/>
              <w:ind w:left="1665" w:right="1654"/>
              <w:jc w:val="center"/>
              <w:rPr>
                <w:b/>
                <w:sz w:val="18"/>
              </w:rPr>
            </w:pPr>
            <w:r>
              <w:rPr>
                <w:b/>
                <w:sz w:val="18"/>
              </w:rPr>
              <w:t>描述及要求</w:t>
            </w:r>
          </w:p>
        </w:tc>
      </w:tr>
      <w:tr w:rsidR="00F55565">
        <w:trPr>
          <w:trHeight w:val="341"/>
        </w:trPr>
        <w:tc>
          <w:tcPr>
            <w:tcW w:w="1605" w:type="dxa"/>
          </w:tcPr>
          <w:p w:rsidR="00F55565" w:rsidRDefault="00970F3D">
            <w:pPr>
              <w:pStyle w:val="TableParagraph"/>
              <w:spacing w:before="57"/>
              <w:ind w:left="10"/>
              <w:jc w:val="center"/>
              <w:rPr>
                <w:sz w:val="18"/>
              </w:rPr>
            </w:pPr>
            <w:r>
              <w:rPr>
                <w:sz w:val="18"/>
              </w:rPr>
              <w:t>0</w:t>
            </w:r>
          </w:p>
        </w:tc>
        <w:tc>
          <w:tcPr>
            <w:tcW w:w="1605" w:type="dxa"/>
          </w:tcPr>
          <w:p w:rsidR="00F55565" w:rsidRDefault="00970F3D">
            <w:pPr>
              <w:pStyle w:val="TableParagraph"/>
              <w:spacing w:before="57"/>
              <w:ind w:left="16" w:right="6"/>
              <w:jc w:val="center"/>
              <w:rPr>
                <w:sz w:val="18"/>
              </w:rPr>
            </w:pPr>
            <w:r>
              <w:rPr>
                <w:sz w:val="18"/>
              </w:rPr>
              <w:t>数据偏移量</w:t>
            </w:r>
          </w:p>
        </w:tc>
        <w:tc>
          <w:tcPr>
            <w:tcW w:w="1605" w:type="dxa"/>
          </w:tcPr>
          <w:p w:rsidR="00F55565" w:rsidRDefault="00970F3D">
            <w:pPr>
              <w:pStyle w:val="TableParagraph"/>
              <w:spacing w:before="57"/>
              <w:ind w:left="16" w:right="9"/>
              <w:jc w:val="center"/>
              <w:rPr>
                <w:sz w:val="18"/>
              </w:rPr>
            </w:pPr>
            <w:r>
              <w:rPr>
                <w:sz w:val="18"/>
              </w:rPr>
              <w:t>DWORD</w:t>
            </w:r>
          </w:p>
        </w:tc>
        <w:tc>
          <w:tcPr>
            <w:tcW w:w="4277" w:type="dxa"/>
          </w:tcPr>
          <w:p w:rsidR="00F55565" w:rsidRDefault="00970F3D">
            <w:pPr>
              <w:pStyle w:val="TableParagraph"/>
              <w:spacing w:before="57"/>
              <w:ind w:left="140"/>
              <w:rPr>
                <w:sz w:val="18"/>
              </w:rPr>
            </w:pPr>
            <w:r>
              <w:rPr>
                <w:sz w:val="18"/>
              </w:rPr>
              <w:t>需要补传的数据在文件中的偏移量</w:t>
            </w:r>
          </w:p>
        </w:tc>
      </w:tr>
      <w:tr w:rsidR="00F55565">
        <w:trPr>
          <w:trHeight w:val="342"/>
        </w:trPr>
        <w:tc>
          <w:tcPr>
            <w:tcW w:w="1605" w:type="dxa"/>
          </w:tcPr>
          <w:p w:rsidR="00F55565" w:rsidRDefault="00970F3D">
            <w:pPr>
              <w:pStyle w:val="TableParagraph"/>
              <w:spacing w:before="55"/>
              <w:ind w:left="10"/>
              <w:jc w:val="center"/>
              <w:rPr>
                <w:sz w:val="18"/>
              </w:rPr>
            </w:pPr>
            <w:r>
              <w:rPr>
                <w:sz w:val="18"/>
              </w:rPr>
              <w:t>1</w:t>
            </w:r>
          </w:p>
        </w:tc>
        <w:tc>
          <w:tcPr>
            <w:tcW w:w="1605" w:type="dxa"/>
          </w:tcPr>
          <w:p w:rsidR="00F55565" w:rsidRDefault="00970F3D">
            <w:pPr>
              <w:pStyle w:val="TableParagraph"/>
              <w:spacing w:before="55"/>
              <w:ind w:left="16" w:right="9"/>
              <w:jc w:val="center"/>
              <w:rPr>
                <w:sz w:val="18"/>
              </w:rPr>
            </w:pPr>
            <w:r>
              <w:rPr>
                <w:sz w:val="18"/>
              </w:rPr>
              <w:t>数据长度</w:t>
            </w:r>
          </w:p>
        </w:tc>
        <w:tc>
          <w:tcPr>
            <w:tcW w:w="1605" w:type="dxa"/>
          </w:tcPr>
          <w:p w:rsidR="00F55565" w:rsidRDefault="00970F3D">
            <w:pPr>
              <w:pStyle w:val="TableParagraph"/>
              <w:spacing w:before="55"/>
              <w:ind w:left="16" w:right="9"/>
              <w:jc w:val="center"/>
              <w:rPr>
                <w:sz w:val="18"/>
              </w:rPr>
            </w:pPr>
            <w:r>
              <w:rPr>
                <w:sz w:val="18"/>
              </w:rPr>
              <w:t>DWORD</w:t>
            </w:r>
          </w:p>
        </w:tc>
        <w:tc>
          <w:tcPr>
            <w:tcW w:w="4277" w:type="dxa"/>
          </w:tcPr>
          <w:p w:rsidR="00F55565" w:rsidRDefault="00970F3D">
            <w:pPr>
              <w:pStyle w:val="TableParagraph"/>
              <w:spacing w:before="55"/>
              <w:ind w:left="140"/>
              <w:rPr>
                <w:sz w:val="18"/>
              </w:rPr>
            </w:pPr>
            <w:r>
              <w:rPr>
                <w:sz w:val="18"/>
              </w:rPr>
              <w:t>需要补传的数据长度</w:t>
            </w:r>
          </w:p>
        </w:tc>
      </w:tr>
    </w:tbl>
    <w:p w:rsidR="00F55565" w:rsidRDefault="00970F3D">
      <w:pPr>
        <w:pStyle w:val="a3"/>
        <w:spacing w:before="21" w:line="278" w:lineRule="auto"/>
        <w:ind w:left="680" w:right="779" w:firstLine="420"/>
      </w:pPr>
      <w:r>
        <w:rPr>
          <w:spacing w:val="-7"/>
          <w:w w:val="95"/>
        </w:rPr>
        <w:t>如有需要补传的数据，则终端应通过文件数据上传进行数据补传，补传完成后再上报文</w:t>
      </w:r>
      <w:r>
        <w:rPr>
          <w:spacing w:val="-7"/>
          <w:w w:val="95"/>
        </w:rPr>
        <w:t xml:space="preserve">  </w:t>
      </w:r>
      <w:r>
        <w:rPr>
          <w:spacing w:val="-7"/>
        </w:rPr>
        <w:t>件上传完成消息，直至文件数据发送完成。</w:t>
      </w:r>
    </w:p>
    <w:p w:rsidR="00F55565" w:rsidRDefault="00970F3D">
      <w:pPr>
        <w:pStyle w:val="a3"/>
        <w:spacing w:line="269" w:lineRule="exact"/>
        <w:ind w:left="1100"/>
      </w:pPr>
      <w:r>
        <w:t>全部文件发送完成后，终端主动与附件服务器断开连接。</w:t>
      </w:r>
    </w:p>
    <w:p w:rsidR="00F55565" w:rsidRDefault="00F55565">
      <w:pPr>
        <w:pStyle w:val="a3"/>
        <w:spacing w:before="7"/>
        <w:rPr>
          <w:sz w:val="15"/>
        </w:rPr>
      </w:pPr>
    </w:p>
    <w:p w:rsidR="00F55565" w:rsidRDefault="00970F3D">
      <w:pPr>
        <w:pStyle w:val="a4"/>
        <w:numPr>
          <w:ilvl w:val="1"/>
          <w:numId w:val="1"/>
        </w:numPr>
        <w:tabs>
          <w:tab w:val="left" w:pos="1205"/>
          <w:tab w:val="left" w:pos="1206"/>
        </w:tabs>
        <w:rPr>
          <w:rFonts w:ascii="黑体" w:eastAsia="黑体"/>
          <w:sz w:val="21"/>
        </w:rPr>
      </w:pPr>
      <w:r>
        <w:rPr>
          <w:rFonts w:ascii="黑体" w:eastAsia="黑体" w:hint="eastAsia"/>
          <w:sz w:val="21"/>
        </w:rPr>
        <w:t>终端升级</w:t>
      </w:r>
    </w:p>
    <w:p w:rsidR="00F55565" w:rsidRDefault="00F55565">
      <w:pPr>
        <w:pStyle w:val="a3"/>
        <w:spacing w:before="6"/>
        <w:rPr>
          <w:rFonts w:ascii="黑体"/>
          <w:sz w:val="15"/>
        </w:rPr>
      </w:pPr>
    </w:p>
    <w:p w:rsidR="00F55565" w:rsidRDefault="00970F3D">
      <w:pPr>
        <w:pStyle w:val="a4"/>
        <w:numPr>
          <w:ilvl w:val="2"/>
          <w:numId w:val="6"/>
        </w:numPr>
        <w:tabs>
          <w:tab w:val="left" w:pos="1414"/>
          <w:tab w:val="left" w:pos="1415"/>
        </w:tabs>
        <w:spacing w:before="1"/>
        <w:rPr>
          <w:rFonts w:ascii="黑体" w:eastAsia="黑体"/>
          <w:sz w:val="21"/>
        </w:rPr>
      </w:pPr>
      <w:r>
        <w:rPr>
          <w:rFonts w:ascii="黑体" w:eastAsia="黑体" w:hint="eastAsia"/>
          <w:sz w:val="21"/>
        </w:rPr>
        <w:t>终端升级方式</w:t>
      </w:r>
    </w:p>
    <w:p w:rsidR="00F55565" w:rsidRDefault="00F55565">
      <w:pPr>
        <w:pStyle w:val="a3"/>
        <w:spacing w:before="6"/>
        <w:rPr>
          <w:rFonts w:ascii="黑体"/>
          <w:sz w:val="15"/>
        </w:rPr>
      </w:pPr>
    </w:p>
    <w:p w:rsidR="00F55565" w:rsidRDefault="00970F3D">
      <w:pPr>
        <w:pStyle w:val="a3"/>
        <w:ind w:left="1100"/>
      </w:pPr>
      <w:r>
        <w:t>终端通过</w:t>
      </w:r>
      <w:r>
        <w:t xml:space="preserve"> JT/T 808-2011 </w:t>
      </w:r>
      <w:r>
        <w:t>中的终端控制指令对终端进行升级，升级文件命名规则如下：</w:t>
      </w:r>
    </w:p>
    <w:p w:rsidR="00F55565" w:rsidRDefault="00970F3D">
      <w:pPr>
        <w:pStyle w:val="a3"/>
        <w:spacing w:before="43" w:line="278" w:lineRule="auto"/>
        <w:ind w:left="1100" w:right="1000"/>
      </w:pPr>
      <w:r>
        <w:rPr>
          <w:w w:val="95"/>
        </w:rPr>
        <w:t>&lt;</w:t>
      </w:r>
      <w:r>
        <w:rPr>
          <w:w w:val="95"/>
        </w:rPr>
        <w:t>设备类型</w:t>
      </w:r>
      <w:r>
        <w:rPr>
          <w:w w:val="95"/>
        </w:rPr>
        <w:t>&gt;_&lt;</w:t>
      </w:r>
      <w:r>
        <w:rPr>
          <w:w w:val="95"/>
        </w:rPr>
        <w:t>厂家编号</w:t>
      </w:r>
      <w:r>
        <w:rPr>
          <w:w w:val="95"/>
        </w:rPr>
        <w:t>&gt;_&lt;</w:t>
      </w:r>
      <w:r>
        <w:rPr>
          <w:w w:val="95"/>
        </w:rPr>
        <w:t>设备型号</w:t>
      </w:r>
      <w:r>
        <w:rPr>
          <w:w w:val="95"/>
        </w:rPr>
        <w:t>&gt;_&lt;</w:t>
      </w:r>
      <w:r>
        <w:rPr>
          <w:w w:val="95"/>
        </w:rPr>
        <w:t>依赖软件版本号</w:t>
      </w:r>
      <w:r>
        <w:rPr>
          <w:w w:val="95"/>
        </w:rPr>
        <w:t>&gt;_&lt;</w:t>
      </w:r>
      <w:r>
        <w:rPr>
          <w:w w:val="95"/>
        </w:rPr>
        <w:t>软件版本号</w:t>
      </w:r>
      <w:r>
        <w:rPr>
          <w:w w:val="95"/>
        </w:rPr>
        <w:t>&gt;.&lt;</w:t>
      </w:r>
      <w:r>
        <w:rPr>
          <w:w w:val="95"/>
        </w:rPr>
        <w:t>后缀名</w:t>
      </w:r>
      <w:r>
        <w:rPr>
          <w:w w:val="95"/>
        </w:rPr>
        <w:t>&gt;</w:t>
      </w:r>
      <w:r>
        <w:rPr>
          <w:w w:val="95"/>
        </w:rPr>
        <w:t>。</w:t>
      </w:r>
      <w:r>
        <w:rPr>
          <w:w w:val="95"/>
        </w:rPr>
        <w:t xml:space="preserve">  </w:t>
      </w:r>
      <w:r>
        <w:t>字段定义如下：</w:t>
      </w:r>
    </w:p>
    <w:p w:rsidR="00F55565" w:rsidRDefault="00970F3D">
      <w:pPr>
        <w:pStyle w:val="a4"/>
        <w:numPr>
          <w:ilvl w:val="3"/>
          <w:numId w:val="6"/>
        </w:numPr>
        <w:tabs>
          <w:tab w:val="left" w:pos="1519"/>
          <w:tab w:val="left" w:pos="1520"/>
        </w:tabs>
        <w:spacing w:line="278" w:lineRule="auto"/>
        <w:ind w:right="686"/>
        <w:rPr>
          <w:sz w:val="21"/>
        </w:rPr>
      </w:pPr>
      <w:r>
        <w:rPr>
          <w:w w:val="95"/>
          <w:sz w:val="21"/>
        </w:rPr>
        <w:t>设备类型：</w:t>
      </w:r>
      <w:r>
        <w:rPr>
          <w:w w:val="95"/>
          <w:sz w:val="21"/>
        </w:rPr>
        <w:t>01——</w:t>
      </w:r>
      <w:r>
        <w:rPr>
          <w:w w:val="95"/>
          <w:sz w:val="21"/>
        </w:rPr>
        <w:t>终端、</w:t>
      </w:r>
      <w:r>
        <w:rPr>
          <w:w w:val="95"/>
          <w:sz w:val="21"/>
        </w:rPr>
        <w:t>02——</w:t>
      </w:r>
      <w:r>
        <w:rPr>
          <w:w w:val="95"/>
          <w:sz w:val="21"/>
        </w:rPr>
        <w:t>保留、</w:t>
      </w:r>
      <w:r>
        <w:rPr>
          <w:w w:val="95"/>
          <w:sz w:val="21"/>
        </w:rPr>
        <w:t>03——</w:t>
      </w:r>
      <w:r>
        <w:rPr>
          <w:w w:val="95"/>
          <w:sz w:val="21"/>
        </w:rPr>
        <w:t>驾驶辅助、</w:t>
      </w:r>
      <w:r>
        <w:rPr>
          <w:w w:val="95"/>
          <w:sz w:val="21"/>
        </w:rPr>
        <w:t>04——</w:t>
      </w:r>
      <w:r>
        <w:rPr>
          <w:w w:val="95"/>
          <w:sz w:val="21"/>
        </w:rPr>
        <w:t>驾驶员行为监测、</w:t>
      </w:r>
      <w:r>
        <w:rPr>
          <w:sz w:val="21"/>
        </w:rPr>
        <w:t>05——BSD</w:t>
      </w:r>
      <w:r>
        <w:rPr>
          <w:sz w:val="21"/>
        </w:rPr>
        <w:t>、</w:t>
      </w:r>
      <w:r>
        <w:rPr>
          <w:sz w:val="21"/>
        </w:rPr>
        <w:t>06——TPMS</w:t>
      </w:r>
      <w:r>
        <w:rPr>
          <w:sz w:val="21"/>
        </w:rPr>
        <w:t>；</w:t>
      </w:r>
    </w:p>
    <w:p w:rsidR="00F55565" w:rsidRDefault="00970F3D">
      <w:pPr>
        <w:pStyle w:val="a4"/>
        <w:numPr>
          <w:ilvl w:val="3"/>
          <w:numId w:val="6"/>
        </w:numPr>
        <w:tabs>
          <w:tab w:val="left" w:pos="1519"/>
          <w:tab w:val="left" w:pos="1520"/>
        </w:tabs>
        <w:spacing w:line="269" w:lineRule="exact"/>
        <w:rPr>
          <w:sz w:val="21"/>
        </w:rPr>
      </w:pPr>
      <w:r>
        <w:rPr>
          <w:sz w:val="21"/>
        </w:rPr>
        <w:t>厂家编号：设备厂家名称编号，由数字和字母组成；</w:t>
      </w:r>
    </w:p>
    <w:p w:rsidR="00F55565" w:rsidRDefault="00970F3D">
      <w:pPr>
        <w:pStyle w:val="a4"/>
        <w:numPr>
          <w:ilvl w:val="3"/>
          <w:numId w:val="6"/>
        </w:numPr>
        <w:tabs>
          <w:tab w:val="left" w:pos="1519"/>
          <w:tab w:val="left" w:pos="1520"/>
        </w:tabs>
        <w:spacing w:before="43"/>
        <w:rPr>
          <w:sz w:val="21"/>
        </w:rPr>
      </w:pPr>
      <w:r>
        <w:rPr>
          <w:sz w:val="21"/>
        </w:rPr>
        <w:t>设备型号：由设备厂家定义的设备型号，由数字和字母组成；</w:t>
      </w:r>
    </w:p>
    <w:p w:rsidR="00F55565" w:rsidRDefault="00970F3D">
      <w:pPr>
        <w:pStyle w:val="a4"/>
        <w:numPr>
          <w:ilvl w:val="3"/>
          <w:numId w:val="6"/>
        </w:numPr>
        <w:tabs>
          <w:tab w:val="left" w:pos="1519"/>
          <w:tab w:val="left" w:pos="1520"/>
        </w:tabs>
        <w:spacing w:before="43"/>
        <w:rPr>
          <w:sz w:val="21"/>
        </w:rPr>
      </w:pPr>
      <w:r>
        <w:rPr>
          <w:sz w:val="21"/>
        </w:rPr>
        <w:t>依赖软件版本号：软件升级需要依赖的软件版本，由数字和字母组成；</w:t>
      </w:r>
    </w:p>
    <w:p w:rsidR="00F55565" w:rsidRDefault="00970F3D">
      <w:pPr>
        <w:pStyle w:val="a4"/>
        <w:numPr>
          <w:ilvl w:val="3"/>
          <w:numId w:val="6"/>
        </w:numPr>
        <w:tabs>
          <w:tab w:val="left" w:pos="1519"/>
          <w:tab w:val="left" w:pos="1520"/>
        </w:tabs>
        <w:spacing w:before="43"/>
        <w:rPr>
          <w:sz w:val="21"/>
        </w:rPr>
      </w:pPr>
      <w:r>
        <w:rPr>
          <w:sz w:val="21"/>
        </w:rPr>
        <w:t>软件版本号：本次升级的软件版本，由数字和字母组成；</w:t>
      </w:r>
    </w:p>
    <w:p w:rsidR="00F55565" w:rsidRDefault="00970F3D">
      <w:pPr>
        <w:pStyle w:val="a4"/>
        <w:numPr>
          <w:ilvl w:val="3"/>
          <w:numId w:val="6"/>
        </w:numPr>
        <w:tabs>
          <w:tab w:val="left" w:pos="1519"/>
          <w:tab w:val="left" w:pos="1520"/>
        </w:tabs>
        <w:spacing w:before="43"/>
        <w:rPr>
          <w:sz w:val="21"/>
        </w:rPr>
      </w:pPr>
      <w:r>
        <w:rPr>
          <w:sz w:val="21"/>
        </w:rPr>
        <w:t>后缀名：设备厂家自定义升级文件后缀名，由数字和字母组成。</w:t>
      </w:r>
    </w:p>
    <w:p w:rsidR="00F55565" w:rsidRDefault="00F55565">
      <w:pPr>
        <w:pStyle w:val="a3"/>
        <w:spacing w:before="6"/>
        <w:rPr>
          <w:sz w:val="15"/>
        </w:rPr>
      </w:pPr>
    </w:p>
    <w:p w:rsidR="00F55565" w:rsidRDefault="00970F3D">
      <w:pPr>
        <w:pStyle w:val="a4"/>
        <w:numPr>
          <w:ilvl w:val="2"/>
          <w:numId w:val="6"/>
        </w:numPr>
        <w:tabs>
          <w:tab w:val="left" w:pos="1414"/>
          <w:tab w:val="left" w:pos="1415"/>
        </w:tabs>
        <w:spacing w:before="1"/>
        <w:rPr>
          <w:rFonts w:ascii="黑体" w:eastAsia="黑体"/>
          <w:sz w:val="21"/>
        </w:rPr>
      </w:pPr>
      <w:r>
        <w:rPr>
          <w:rFonts w:ascii="黑体" w:eastAsia="黑体" w:hint="eastAsia"/>
          <w:sz w:val="21"/>
        </w:rPr>
        <w:t>终端升级结果应答</w:t>
      </w:r>
    </w:p>
    <w:p w:rsidR="00F55565" w:rsidRDefault="00F55565">
      <w:pPr>
        <w:pStyle w:val="a3"/>
        <w:spacing w:before="6"/>
        <w:rPr>
          <w:rFonts w:ascii="黑体"/>
          <w:sz w:val="15"/>
        </w:rPr>
      </w:pPr>
    </w:p>
    <w:p w:rsidR="00F55565" w:rsidRDefault="00970F3D">
      <w:pPr>
        <w:pStyle w:val="a3"/>
        <w:ind w:left="1100"/>
      </w:pPr>
      <w:r>
        <w:t>消息</w:t>
      </w:r>
      <w:r>
        <w:t xml:space="preserve"> ID</w:t>
      </w:r>
      <w:r>
        <w:t>：</w:t>
      </w:r>
      <w:r>
        <w:t>0x0108</w:t>
      </w:r>
      <w:r>
        <w:t>。</w:t>
      </w:r>
    </w:p>
    <w:p w:rsidR="00F55565" w:rsidRDefault="00970F3D">
      <w:pPr>
        <w:pStyle w:val="a3"/>
        <w:spacing w:before="43"/>
        <w:ind w:left="1100"/>
      </w:pPr>
      <w:r>
        <w:t>报文类型：信令数据报文。</w:t>
      </w:r>
    </w:p>
    <w:p w:rsidR="00F55565" w:rsidRDefault="00970F3D">
      <w:pPr>
        <w:pStyle w:val="a3"/>
        <w:spacing w:before="43"/>
        <w:ind w:left="1100"/>
      </w:pPr>
      <w:r>
        <w:t>终端升级结果应答报文数据格式见表</w:t>
      </w:r>
      <w:r>
        <w:t xml:space="preserve"> 34</w:t>
      </w:r>
      <w:r>
        <w:t>。</w:t>
      </w:r>
    </w:p>
    <w:p w:rsidR="00F55565" w:rsidRDefault="00F55565">
      <w:pPr>
        <w:pStyle w:val="a3"/>
        <w:spacing w:before="7"/>
        <w:rPr>
          <w:sz w:val="15"/>
        </w:rPr>
      </w:pPr>
    </w:p>
    <w:p w:rsidR="00F55565" w:rsidRDefault="00970F3D">
      <w:pPr>
        <w:pStyle w:val="a3"/>
        <w:tabs>
          <w:tab w:val="left" w:pos="681"/>
        </w:tabs>
        <w:ind w:right="102"/>
        <w:jc w:val="center"/>
        <w:rPr>
          <w:rFonts w:ascii="黑体" w:eastAsia="黑体"/>
        </w:rPr>
      </w:pPr>
      <w:r>
        <w:rPr>
          <w:rFonts w:ascii="黑体" w:eastAsia="黑体" w:hint="eastAsia"/>
        </w:rPr>
        <w:t>表</w:t>
      </w:r>
      <w:r>
        <w:rPr>
          <w:rFonts w:ascii="黑体" w:eastAsia="黑体" w:hint="eastAsia"/>
        </w:rPr>
        <w:t>34</w:t>
      </w:r>
      <w:r>
        <w:rPr>
          <w:rFonts w:ascii="黑体" w:eastAsia="黑体" w:hint="eastAsia"/>
        </w:rPr>
        <w:tab/>
      </w:r>
      <w:r>
        <w:rPr>
          <w:rFonts w:ascii="黑体" w:eastAsia="黑体" w:hint="eastAsia"/>
        </w:rPr>
        <w:t>终端升级结果应答数据格式</w:t>
      </w:r>
    </w:p>
    <w:p w:rsidR="00F55565" w:rsidRDefault="00F55565">
      <w:pPr>
        <w:pStyle w:val="a3"/>
        <w:spacing w:before="11"/>
        <w:rPr>
          <w:rFonts w:ascii="黑体"/>
          <w:sz w:val="13"/>
        </w:rPr>
      </w:pPr>
    </w:p>
    <w:tbl>
      <w:tblPr>
        <w:tblW w:w="9092" w:type="dxa"/>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05"/>
        <w:gridCol w:w="1605"/>
        <w:gridCol w:w="1605"/>
        <w:gridCol w:w="4277"/>
      </w:tblGrid>
      <w:tr w:rsidR="00F55565">
        <w:trPr>
          <w:trHeight w:val="341"/>
        </w:trPr>
        <w:tc>
          <w:tcPr>
            <w:tcW w:w="1605" w:type="dxa"/>
          </w:tcPr>
          <w:p w:rsidR="00F55565" w:rsidRDefault="00970F3D">
            <w:pPr>
              <w:pStyle w:val="TableParagraph"/>
              <w:spacing w:before="55"/>
              <w:ind w:left="16" w:right="8"/>
              <w:jc w:val="center"/>
              <w:rPr>
                <w:b/>
                <w:sz w:val="18"/>
              </w:rPr>
            </w:pPr>
            <w:r>
              <w:rPr>
                <w:b/>
                <w:sz w:val="18"/>
              </w:rPr>
              <w:t>起始字节</w:t>
            </w:r>
          </w:p>
        </w:tc>
        <w:tc>
          <w:tcPr>
            <w:tcW w:w="1605" w:type="dxa"/>
          </w:tcPr>
          <w:p w:rsidR="00F55565" w:rsidRDefault="00970F3D">
            <w:pPr>
              <w:pStyle w:val="TableParagraph"/>
              <w:spacing w:before="55"/>
              <w:ind w:left="16" w:right="9"/>
              <w:jc w:val="center"/>
              <w:rPr>
                <w:b/>
                <w:sz w:val="18"/>
              </w:rPr>
            </w:pPr>
            <w:r>
              <w:rPr>
                <w:b/>
                <w:sz w:val="18"/>
              </w:rPr>
              <w:t>字段</w:t>
            </w:r>
          </w:p>
        </w:tc>
        <w:tc>
          <w:tcPr>
            <w:tcW w:w="1605" w:type="dxa"/>
          </w:tcPr>
          <w:p w:rsidR="00F55565" w:rsidRDefault="00970F3D">
            <w:pPr>
              <w:pStyle w:val="TableParagraph"/>
              <w:spacing w:before="55"/>
              <w:ind w:left="16" w:right="5"/>
              <w:jc w:val="center"/>
              <w:rPr>
                <w:b/>
                <w:sz w:val="18"/>
              </w:rPr>
            </w:pPr>
            <w:r>
              <w:rPr>
                <w:b/>
                <w:sz w:val="18"/>
              </w:rPr>
              <w:t>数据长度</w:t>
            </w:r>
          </w:p>
        </w:tc>
        <w:tc>
          <w:tcPr>
            <w:tcW w:w="4277" w:type="dxa"/>
          </w:tcPr>
          <w:p w:rsidR="00F55565" w:rsidRDefault="00970F3D">
            <w:pPr>
              <w:pStyle w:val="TableParagraph"/>
              <w:spacing w:before="55"/>
              <w:ind w:left="1665" w:right="1654"/>
              <w:jc w:val="center"/>
              <w:rPr>
                <w:b/>
                <w:sz w:val="18"/>
              </w:rPr>
            </w:pPr>
            <w:r>
              <w:rPr>
                <w:b/>
                <w:sz w:val="18"/>
              </w:rPr>
              <w:t>描述及要求</w:t>
            </w:r>
          </w:p>
        </w:tc>
      </w:tr>
      <w:tr w:rsidR="00F55565">
        <w:trPr>
          <w:trHeight w:val="2214"/>
        </w:trPr>
        <w:tc>
          <w:tcPr>
            <w:tcW w:w="1605"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5"/>
              <w:rPr>
                <w:rFonts w:ascii="黑体"/>
                <w:sz w:val="23"/>
              </w:rPr>
            </w:pPr>
          </w:p>
          <w:p w:rsidR="00F55565" w:rsidRDefault="00970F3D">
            <w:pPr>
              <w:pStyle w:val="TableParagraph"/>
              <w:spacing w:before="1"/>
              <w:ind w:left="10"/>
              <w:jc w:val="center"/>
              <w:rPr>
                <w:sz w:val="18"/>
              </w:rPr>
            </w:pPr>
            <w:r>
              <w:rPr>
                <w:sz w:val="18"/>
              </w:rPr>
              <w:t>0</w:t>
            </w:r>
          </w:p>
        </w:tc>
        <w:tc>
          <w:tcPr>
            <w:tcW w:w="1605"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5"/>
              <w:rPr>
                <w:rFonts w:ascii="黑体"/>
                <w:sz w:val="23"/>
              </w:rPr>
            </w:pPr>
          </w:p>
          <w:p w:rsidR="00F55565" w:rsidRDefault="00970F3D">
            <w:pPr>
              <w:pStyle w:val="TableParagraph"/>
              <w:spacing w:before="1"/>
              <w:ind w:left="16" w:right="9"/>
              <w:jc w:val="center"/>
              <w:rPr>
                <w:sz w:val="18"/>
              </w:rPr>
            </w:pPr>
            <w:r>
              <w:rPr>
                <w:sz w:val="18"/>
              </w:rPr>
              <w:t>升级类型</w:t>
            </w:r>
          </w:p>
        </w:tc>
        <w:tc>
          <w:tcPr>
            <w:tcW w:w="1605"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5"/>
              <w:rPr>
                <w:rFonts w:ascii="黑体"/>
                <w:sz w:val="23"/>
              </w:rPr>
            </w:pPr>
          </w:p>
          <w:p w:rsidR="00F55565" w:rsidRDefault="00970F3D">
            <w:pPr>
              <w:pStyle w:val="TableParagraph"/>
              <w:spacing w:before="1"/>
              <w:ind w:left="16" w:right="6"/>
              <w:jc w:val="center"/>
              <w:rPr>
                <w:sz w:val="18"/>
              </w:rPr>
            </w:pPr>
            <w:r>
              <w:rPr>
                <w:sz w:val="18"/>
              </w:rPr>
              <w:t>BYTE</w:t>
            </w:r>
          </w:p>
        </w:tc>
        <w:tc>
          <w:tcPr>
            <w:tcW w:w="4277" w:type="dxa"/>
          </w:tcPr>
          <w:p w:rsidR="00F55565" w:rsidRDefault="00970F3D">
            <w:pPr>
              <w:pStyle w:val="TableParagraph"/>
              <w:spacing w:before="56"/>
              <w:ind w:left="80"/>
              <w:rPr>
                <w:sz w:val="18"/>
              </w:rPr>
            </w:pPr>
            <w:r>
              <w:rPr>
                <w:sz w:val="18"/>
              </w:rPr>
              <w:t>0x00</w:t>
            </w:r>
            <w:r>
              <w:rPr>
                <w:sz w:val="18"/>
              </w:rPr>
              <w:t>：终端</w:t>
            </w:r>
          </w:p>
          <w:p w:rsidR="00F55565" w:rsidRDefault="00970F3D">
            <w:pPr>
              <w:pStyle w:val="TableParagraph"/>
              <w:spacing w:before="81"/>
              <w:ind w:left="80"/>
              <w:rPr>
                <w:sz w:val="18"/>
              </w:rPr>
            </w:pPr>
            <w:r>
              <w:rPr>
                <w:sz w:val="18"/>
              </w:rPr>
              <w:t>0x0C</w:t>
            </w:r>
            <w:r>
              <w:rPr>
                <w:sz w:val="18"/>
              </w:rPr>
              <w:t>：道路运输证</w:t>
            </w:r>
            <w:r>
              <w:rPr>
                <w:sz w:val="18"/>
              </w:rPr>
              <w:t xml:space="preserve"> IC </w:t>
            </w:r>
            <w:r>
              <w:rPr>
                <w:sz w:val="18"/>
              </w:rPr>
              <w:t>卡读卡器</w:t>
            </w:r>
          </w:p>
          <w:p w:rsidR="00F55565" w:rsidRDefault="00970F3D">
            <w:pPr>
              <w:pStyle w:val="TableParagraph"/>
              <w:spacing w:before="82"/>
              <w:ind w:left="80"/>
              <w:rPr>
                <w:sz w:val="18"/>
              </w:rPr>
            </w:pPr>
            <w:r>
              <w:rPr>
                <w:sz w:val="18"/>
              </w:rPr>
              <w:t>0x34</w:t>
            </w:r>
            <w:r>
              <w:rPr>
                <w:sz w:val="18"/>
              </w:rPr>
              <w:t>：北斗定位模块</w:t>
            </w:r>
          </w:p>
          <w:p w:rsidR="00F55565" w:rsidRDefault="00970F3D">
            <w:pPr>
              <w:pStyle w:val="TableParagraph"/>
              <w:spacing w:before="81"/>
              <w:ind w:left="80"/>
              <w:rPr>
                <w:sz w:val="18"/>
              </w:rPr>
            </w:pPr>
            <w:r>
              <w:rPr>
                <w:spacing w:val="-1"/>
                <w:sz w:val="18"/>
              </w:rPr>
              <w:t>0x64</w:t>
            </w:r>
            <w:r>
              <w:rPr>
                <w:spacing w:val="-1"/>
                <w:sz w:val="18"/>
              </w:rPr>
              <w:t>：驾驶辅助功能模块</w:t>
            </w:r>
          </w:p>
          <w:p w:rsidR="00F55565" w:rsidRDefault="00970F3D">
            <w:pPr>
              <w:pStyle w:val="TableParagraph"/>
              <w:spacing w:before="82"/>
              <w:ind w:left="80"/>
              <w:rPr>
                <w:sz w:val="18"/>
              </w:rPr>
            </w:pPr>
            <w:r>
              <w:rPr>
                <w:spacing w:val="-1"/>
                <w:sz w:val="18"/>
              </w:rPr>
              <w:t>0x65</w:t>
            </w:r>
            <w:r>
              <w:rPr>
                <w:spacing w:val="-1"/>
                <w:sz w:val="18"/>
              </w:rPr>
              <w:t>：驾驶行为监测模块</w:t>
            </w:r>
          </w:p>
          <w:p w:rsidR="00F55565" w:rsidRDefault="00970F3D">
            <w:pPr>
              <w:pStyle w:val="TableParagraph"/>
              <w:spacing w:before="81"/>
              <w:ind w:left="80"/>
              <w:rPr>
                <w:sz w:val="18"/>
              </w:rPr>
            </w:pPr>
            <w:r>
              <w:rPr>
                <w:spacing w:val="-1"/>
                <w:sz w:val="18"/>
              </w:rPr>
              <w:t>0x66</w:t>
            </w:r>
            <w:r>
              <w:rPr>
                <w:spacing w:val="-1"/>
                <w:sz w:val="18"/>
              </w:rPr>
              <w:t>：胎压监测模块</w:t>
            </w:r>
          </w:p>
          <w:p w:rsidR="00F55565" w:rsidRDefault="00970F3D">
            <w:pPr>
              <w:pStyle w:val="TableParagraph"/>
              <w:spacing w:before="81"/>
              <w:ind w:left="80"/>
              <w:rPr>
                <w:sz w:val="18"/>
              </w:rPr>
            </w:pPr>
            <w:r>
              <w:rPr>
                <w:spacing w:val="-1"/>
                <w:sz w:val="18"/>
              </w:rPr>
              <w:t>0x67</w:t>
            </w:r>
            <w:r>
              <w:rPr>
                <w:spacing w:val="-1"/>
                <w:sz w:val="18"/>
              </w:rPr>
              <w:t>：盲点监测模块</w:t>
            </w:r>
          </w:p>
        </w:tc>
      </w:tr>
      <w:tr w:rsidR="00F55565">
        <w:trPr>
          <w:trHeight w:val="2214"/>
        </w:trPr>
        <w:tc>
          <w:tcPr>
            <w:tcW w:w="1605"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6"/>
              <w:rPr>
                <w:rFonts w:ascii="黑体"/>
                <w:sz w:val="23"/>
              </w:rPr>
            </w:pPr>
          </w:p>
          <w:p w:rsidR="00F55565" w:rsidRDefault="00970F3D">
            <w:pPr>
              <w:pStyle w:val="TableParagraph"/>
              <w:ind w:left="10"/>
              <w:jc w:val="center"/>
              <w:rPr>
                <w:sz w:val="18"/>
              </w:rPr>
            </w:pPr>
            <w:r>
              <w:rPr>
                <w:sz w:val="18"/>
              </w:rPr>
              <w:t>1</w:t>
            </w:r>
          </w:p>
        </w:tc>
        <w:tc>
          <w:tcPr>
            <w:tcW w:w="1605"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6"/>
              <w:rPr>
                <w:rFonts w:ascii="黑体"/>
                <w:sz w:val="23"/>
              </w:rPr>
            </w:pPr>
          </w:p>
          <w:p w:rsidR="00F55565" w:rsidRDefault="00970F3D">
            <w:pPr>
              <w:pStyle w:val="TableParagraph"/>
              <w:ind w:left="16" w:right="9"/>
              <w:jc w:val="center"/>
              <w:rPr>
                <w:sz w:val="18"/>
              </w:rPr>
            </w:pPr>
            <w:r>
              <w:rPr>
                <w:sz w:val="18"/>
              </w:rPr>
              <w:t>升级结果</w:t>
            </w:r>
          </w:p>
        </w:tc>
        <w:tc>
          <w:tcPr>
            <w:tcW w:w="1605"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6"/>
              <w:rPr>
                <w:rFonts w:ascii="黑体"/>
                <w:sz w:val="23"/>
              </w:rPr>
            </w:pPr>
          </w:p>
          <w:p w:rsidR="00F55565" w:rsidRDefault="00970F3D">
            <w:pPr>
              <w:pStyle w:val="TableParagraph"/>
              <w:ind w:left="16" w:right="6"/>
              <w:jc w:val="center"/>
              <w:rPr>
                <w:sz w:val="18"/>
              </w:rPr>
            </w:pPr>
            <w:r>
              <w:rPr>
                <w:sz w:val="18"/>
              </w:rPr>
              <w:t>BYTE</w:t>
            </w:r>
          </w:p>
        </w:tc>
        <w:tc>
          <w:tcPr>
            <w:tcW w:w="4277" w:type="dxa"/>
          </w:tcPr>
          <w:p w:rsidR="00F55565" w:rsidRDefault="00970F3D">
            <w:pPr>
              <w:pStyle w:val="TableParagraph"/>
              <w:spacing w:before="57"/>
              <w:ind w:left="80"/>
              <w:rPr>
                <w:sz w:val="18"/>
              </w:rPr>
            </w:pPr>
            <w:r>
              <w:rPr>
                <w:spacing w:val="-1"/>
                <w:sz w:val="18"/>
              </w:rPr>
              <w:t>0x00</w:t>
            </w:r>
            <w:r>
              <w:rPr>
                <w:spacing w:val="-1"/>
                <w:sz w:val="18"/>
              </w:rPr>
              <w:t>：成功</w:t>
            </w:r>
          </w:p>
          <w:p w:rsidR="00F55565" w:rsidRDefault="00970F3D">
            <w:pPr>
              <w:pStyle w:val="TableParagraph"/>
              <w:spacing w:before="81"/>
              <w:ind w:left="80"/>
              <w:rPr>
                <w:sz w:val="18"/>
              </w:rPr>
            </w:pPr>
            <w:r>
              <w:rPr>
                <w:spacing w:val="-1"/>
                <w:sz w:val="18"/>
              </w:rPr>
              <w:t>0x01</w:t>
            </w:r>
            <w:r>
              <w:rPr>
                <w:spacing w:val="-1"/>
                <w:sz w:val="18"/>
              </w:rPr>
              <w:t>：失败</w:t>
            </w:r>
          </w:p>
          <w:p w:rsidR="00F55565" w:rsidRDefault="00970F3D">
            <w:pPr>
              <w:pStyle w:val="TableParagraph"/>
              <w:spacing w:before="82"/>
              <w:ind w:left="80"/>
              <w:rPr>
                <w:sz w:val="18"/>
              </w:rPr>
            </w:pPr>
            <w:r>
              <w:rPr>
                <w:spacing w:val="-1"/>
                <w:sz w:val="18"/>
              </w:rPr>
              <w:t>0x02</w:t>
            </w:r>
            <w:r>
              <w:rPr>
                <w:spacing w:val="-1"/>
                <w:sz w:val="18"/>
              </w:rPr>
              <w:t>：取消</w:t>
            </w:r>
          </w:p>
          <w:p w:rsidR="00F55565" w:rsidRDefault="00970F3D">
            <w:pPr>
              <w:pStyle w:val="TableParagraph"/>
              <w:spacing w:before="81"/>
              <w:ind w:left="80"/>
              <w:rPr>
                <w:sz w:val="18"/>
              </w:rPr>
            </w:pPr>
            <w:r>
              <w:rPr>
                <w:spacing w:val="-1"/>
                <w:sz w:val="18"/>
              </w:rPr>
              <w:t>0x10</w:t>
            </w:r>
            <w:r>
              <w:rPr>
                <w:spacing w:val="-1"/>
                <w:sz w:val="18"/>
              </w:rPr>
              <w:t>：未找到目标设备</w:t>
            </w:r>
          </w:p>
          <w:p w:rsidR="00F55565" w:rsidRDefault="00970F3D">
            <w:pPr>
              <w:pStyle w:val="TableParagraph"/>
              <w:spacing w:before="81"/>
              <w:ind w:left="80"/>
              <w:rPr>
                <w:sz w:val="18"/>
              </w:rPr>
            </w:pPr>
            <w:r>
              <w:rPr>
                <w:spacing w:val="-1"/>
                <w:sz w:val="18"/>
              </w:rPr>
              <w:t>0x11</w:t>
            </w:r>
            <w:r>
              <w:rPr>
                <w:spacing w:val="-1"/>
                <w:sz w:val="18"/>
              </w:rPr>
              <w:t>：硬件型号不支持</w:t>
            </w:r>
          </w:p>
          <w:p w:rsidR="00F55565" w:rsidRDefault="00970F3D">
            <w:pPr>
              <w:pStyle w:val="TableParagraph"/>
              <w:spacing w:before="82"/>
              <w:ind w:left="80"/>
              <w:rPr>
                <w:sz w:val="18"/>
              </w:rPr>
            </w:pPr>
            <w:r>
              <w:rPr>
                <w:sz w:val="18"/>
              </w:rPr>
              <w:t>0x12</w:t>
            </w:r>
            <w:r>
              <w:rPr>
                <w:sz w:val="18"/>
              </w:rPr>
              <w:t>：软件版本相同</w:t>
            </w:r>
          </w:p>
          <w:p w:rsidR="00F55565" w:rsidRDefault="00970F3D">
            <w:pPr>
              <w:pStyle w:val="TableParagraph"/>
              <w:spacing w:before="81"/>
              <w:ind w:left="80"/>
              <w:rPr>
                <w:sz w:val="18"/>
              </w:rPr>
            </w:pPr>
            <w:r>
              <w:rPr>
                <w:sz w:val="18"/>
              </w:rPr>
              <w:t>0x13</w:t>
            </w:r>
            <w:r>
              <w:rPr>
                <w:sz w:val="18"/>
              </w:rPr>
              <w:t>：软件版本不支持</w:t>
            </w:r>
          </w:p>
        </w:tc>
      </w:tr>
    </w:tbl>
    <w:p w:rsidR="00F55565" w:rsidRDefault="00970F3D">
      <w:pPr>
        <w:pStyle w:val="a4"/>
        <w:numPr>
          <w:ilvl w:val="1"/>
          <w:numId w:val="1"/>
        </w:numPr>
        <w:tabs>
          <w:tab w:val="left" w:pos="1205"/>
          <w:tab w:val="left" w:pos="1206"/>
        </w:tabs>
        <w:spacing w:before="177"/>
        <w:rPr>
          <w:rFonts w:ascii="黑体" w:eastAsia="黑体"/>
          <w:sz w:val="21"/>
        </w:rPr>
      </w:pPr>
      <w:r>
        <w:rPr>
          <w:rFonts w:ascii="黑体" w:eastAsia="黑体" w:hint="eastAsia"/>
          <w:sz w:val="21"/>
        </w:rPr>
        <w:t>外设立即拍照指令</w:t>
      </w:r>
    </w:p>
    <w:p w:rsidR="00F55565" w:rsidRDefault="00F55565">
      <w:pPr>
        <w:rPr>
          <w:rFonts w:ascii="黑体" w:eastAsia="黑体"/>
          <w:sz w:val="21"/>
        </w:rPr>
        <w:sectPr w:rsidR="00F55565">
          <w:pgSz w:w="11910" w:h="16840"/>
          <w:pgMar w:top="1420" w:right="1020" w:bottom="280" w:left="1120" w:header="720" w:footer="720" w:gutter="0"/>
          <w:cols w:space="720"/>
        </w:sectPr>
      </w:pPr>
    </w:p>
    <w:p w:rsidR="00F55565" w:rsidRDefault="00970F3D">
      <w:pPr>
        <w:pStyle w:val="a3"/>
        <w:spacing w:before="43"/>
        <w:ind w:left="1100"/>
      </w:pPr>
      <w:r>
        <w:lastRenderedPageBreak/>
        <w:t>消息</w:t>
      </w:r>
      <w:r>
        <w:t xml:space="preserve"> ID</w:t>
      </w:r>
      <w:r>
        <w:t>：</w:t>
      </w:r>
      <w:r>
        <w:t>0x8801</w:t>
      </w:r>
      <w:r>
        <w:t>。</w:t>
      </w:r>
    </w:p>
    <w:p w:rsidR="00F55565" w:rsidRDefault="00970F3D">
      <w:pPr>
        <w:pStyle w:val="a3"/>
        <w:spacing w:before="43" w:line="278" w:lineRule="auto"/>
        <w:ind w:left="680" w:right="777" w:firstLine="420"/>
      </w:pPr>
      <w:r>
        <w:rPr>
          <w:spacing w:val="-8"/>
        </w:rPr>
        <w:t>平台向终端下发</w:t>
      </w:r>
      <w:r>
        <w:rPr>
          <w:spacing w:val="-8"/>
        </w:rPr>
        <w:t xml:space="preserve"> </w:t>
      </w:r>
      <w:r>
        <w:t>0x8801</w:t>
      </w:r>
      <w:r>
        <w:rPr>
          <w:spacing w:val="-15"/>
        </w:rPr>
        <w:t xml:space="preserve"> </w:t>
      </w:r>
      <w:r>
        <w:rPr>
          <w:spacing w:val="-15"/>
        </w:rPr>
        <w:t>立即拍照指令，终端使用</w:t>
      </w:r>
      <w:r>
        <w:rPr>
          <w:spacing w:val="-15"/>
        </w:rPr>
        <w:t xml:space="preserve"> </w:t>
      </w:r>
      <w:r>
        <w:t>0x0805</w:t>
      </w:r>
      <w:r>
        <w:rPr>
          <w:spacing w:val="-11"/>
        </w:rPr>
        <w:t xml:space="preserve"> </w:t>
      </w:r>
      <w:r>
        <w:rPr>
          <w:spacing w:val="-11"/>
        </w:rPr>
        <w:t>回应平台，然后根据命令中的</w:t>
      </w:r>
      <w:r>
        <w:rPr>
          <w:spacing w:val="-25"/>
        </w:rPr>
        <w:t>通道</w:t>
      </w:r>
      <w:r>
        <w:rPr>
          <w:spacing w:val="-25"/>
        </w:rPr>
        <w:t xml:space="preserve"> </w:t>
      </w:r>
      <w:r>
        <w:t>ID</w:t>
      </w:r>
      <w:r>
        <w:rPr>
          <w:spacing w:val="-10"/>
        </w:rPr>
        <w:t xml:space="preserve"> </w:t>
      </w:r>
      <w:r>
        <w:rPr>
          <w:spacing w:val="-10"/>
        </w:rPr>
        <w:t>字段判断该指令是否为控制外设立即拍照，消息体数据格式见表</w:t>
      </w:r>
      <w:r>
        <w:rPr>
          <w:spacing w:val="-10"/>
        </w:rPr>
        <w:t xml:space="preserve"> </w:t>
      </w:r>
      <w:r>
        <w:t>35</w:t>
      </w:r>
      <w:r>
        <w:t>。</w:t>
      </w:r>
    </w:p>
    <w:p w:rsidR="00F55565" w:rsidRDefault="00970F3D">
      <w:pPr>
        <w:pStyle w:val="a3"/>
        <w:tabs>
          <w:tab w:val="left" w:pos="681"/>
        </w:tabs>
        <w:spacing w:before="156"/>
        <w:ind w:right="97"/>
        <w:jc w:val="center"/>
        <w:rPr>
          <w:rFonts w:ascii="黑体" w:eastAsia="黑体"/>
        </w:rPr>
      </w:pPr>
      <w:r>
        <w:rPr>
          <w:rFonts w:ascii="黑体" w:eastAsia="黑体" w:hint="eastAsia"/>
        </w:rPr>
        <w:t>表</w:t>
      </w:r>
      <w:r>
        <w:rPr>
          <w:rFonts w:ascii="黑体" w:eastAsia="黑体" w:hint="eastAsia"/>
        </w:rPr>
        <w:t>35</w:t>
      </w:r>
      <w:r>
        <w:rPr>
          <w:rFonts w:ascii="黑体" w:eastAsia="黑体" w:hint="eastAsia"/>
        </w:rPr>
        <w:tab/>
      </w:r>
      <w:r>
        <w:rPr>
          <w:rFonts w:ascii="黑体" w:eastAsia="黑体" w:hint="eastAsia"/>
        </w:rPr>
        <w:t>立即拍照指令消息体数据格式</w:t>
      </w:r>
    </w:p>
    <w:p w:rsidR="00F55565" w:rsidRDefault="00F55565">
      <w:pPr>
        <w:pStyle w:val="a3"/>
        <w:spacing w:before="11"/>
        <w:rPr>
          <w:rFonts w:ascii="黑体"/>
          <w:sz w:val="13"/>
        </w:rPr>
      </w:pPr>
    </w:p>
    <w:tbl>
      <w:tblPr>
        <w:tblW w:w="9092" w:type="dxa"/>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05"/>
        <w:gridCol w:w="1605"/>
        <w:gridCol w:w="1605"/>
        <w:gridCol w:w="4277"/>
      </w:tblGrid>
      <w:tr w:rsidR="00F55565">
        <w:trPr>
          <w:trHeight w:val="342"/>
        </w:trPr>
        <w:tc>
          <w:tcPr>
            <w:tcW w:w="1605" w:type="dxa"/>
          </w:tcPr>
          <w:p w:rsidR="00F55565" w:rsidRDefault="00970F3D">
            <w:pPr>
              <w:pStyle w:val="TableParagraph"/>
              <w:spacing w:before="56"/>
              <w:ind w:left="16" w:right="8"/>
              <w:jc w:val="center"/>
              <w:rPr>
                <w:b/>
                <w:sz w:val="18"/>
              </w:rPr>
            </w:pPr>
            <w:r>
              <w:rPr>
                <w:b/>
                <w:sz w:val="18"/>
              </w:rPr>
              <w:t>起始字节</w:t>
            </w:r>
          </w:p>
        </w:tc>
        <w:tc>
          <w:tcPr>
            <w:tcW w:w="1605" w:type="dxa"/>
          </w:tcPr>
          <w:p w:rsidR="00F55565" w:rsidRDefault="00970F3D">
            <w:pPr>
              <w:pStyle w:val="TableParagraph"/>
              <w:spacing w:before="56"/>
              <w:ind w:left="16" w:right="9"/>
              <w:jc w:val="center"/>
              <w:rPr>
                <w:b/>
                <w:sz w:val="18"/>
              </w:rPr>
            </w:pPr>
            <w:r>
              <w:rPr>
                <w:b/>
                <w:sz w:val="18"/>
              </w:rPr>
              <w:t>字段</w:t>
            </w:r>
          </w:p>
        </w:tc>
        <w:tc>
          <w:tcPr>
            <w:tcW w:w="1605" w:type="dxa"/>
          </w:tcPr>
          <w:p w:rsidR="00F55565" w:rsidRDefault="00970F3D">
            <w:pPr>
              <w:pStyle w:val="TableParagraph"/>
              <w:spacing w:before="56"/>
              <w:ind w:left="16" w:right="5"/>
              <w:jc w:val="center"/>
              <w:rPr>
                <w:b/>
                <w:sz w:val="18"/>
              </w:rPr>
            </w:pPr>
            <w:r>
              <w:rPr>
                <w:b/>
                <w:sz w:val="18"/>
              </w:rPr>
              <w:t>数据长度</w:t>
            </w:r>
          </w:p>
        </w:tc>
        <w:tc>
          <w:tcPr>
            <w:tcW w:w="4277" w:type="dxa"/>
          </w:tcPr>
          <w:p w:rsidR="00F55565" w:rsidRDefault="00970F3D">
            <w:pPr>
              <w:pStyle w:val="TableParagraph"/>
              <w:spacing w:before="56"/>
              <w:ind w:left="1665" w:right="1654"/>
              <w:jc w:val="center"/>
              <w:rPr>
                <w:b/>
                <w:sz w:val="18"/>
              </w:rPr>
            </w:pPr>
            <w:r>
              <w:rPr>
                <w:b/>
                <w:sz w:val="18"/>
              </w:rPr>
              <w:t>描述及要求</w:t>
            </w:r>
          </w:p>
        </w:tc>
      </w:tr>
      <w:tr w:rsidR="00F55565">
        <w:trPr>
          <w:trHeight w:val="965"/>
        </w:trPr>
        <w:tc>
          <w:tcPr>
            <w:tcW w:w="1605" w:type="dxa"/>
          </w:tcPr>
          <w:p w:rsidR="00F55565" w:rsidRDefault="00F55565">
            <w:pPr>
              <w:pStyle w:val="TableParagraph"/>
              <w:rPr>
                <w:rFonts w:ascii="黑体"/>
                <w:sz w:val="18"/>
              </w:rPr>
            </w:pPr>
          </w:p>
          <w:p w:rsidR="00F55565" w:rsidRDefault="00970F3D">
            <w:pPr>
              <w:pStyle w:val="TableParagraph"/>
              <w:spacing w:before="138"/>
              <w:ind w:left="10"/>
              <w:jc w:val="center"/>
              <w:rPr>
                <w:sz w:val="18"/>
              </w:rPr>
            </w:pPr>
            <w:r>
              <w:rPr>
                <w:sz w:val="18"/>
              </w:rPr>
              <w:t>0</w:t>
            </w:r>
          </w:p>
        </w:tc>
        <w:tc>
          <w:tcPr>
            <w:tcW w:w="1605" w:type="dxa"/>
          </w:tcPr>
          <w:p w:rsidR="00F55565" w:rsidRDefault="00F55565">
            <w:pPr>
              <w:pStyle w:val="TableParagraph"/>
              <w:rPr>
                <w:rFonts w:ascii="黑体"/>
                <w:sz w:val="18"/>
              </w:rPr>
            </w:pPr>
          </w:p>
          <w:p w:rsidR="00F55565" w:rsidRDefault="00970F3D">
            <w:pPr>
              <w:pStyle w:val="TableParagraph"/>
              <w:spacing w:before="138"/>
              <w:ind w:left="16" w:right="8"/>
              <w:jc w:val="center"/>
              <w:rPr>
                <w:sz w:val="18"/>
              </w:rPr>
            </w:pPr>
            <w:r>
              <w:rPr>
                <w:sz w:val="18"/>
              </w:rPr>
              <w:t>通道</w:t>
            </w:r>
            <w:r>
              <w:rPr>
                <w:sz w:val="18"/>
              </w:rPr>
              <w:t xml:space="preserve"> ID</w:t>
            </w:r>
          </w:p>
        </w:tc>
        <w:tc>
          <w:tcPr>
            <w:tcW w:w="1605" w:type="dxa"/>
          </w:tcPr>
          <w:p w:rsidR="00F55565" w:rsidRDefault="00F55565">
            <w:pPr>
              <w:pStyle w:val="TableParagraph"/>
              <w:rPr>
                <w:rFonts w:ascii="黑体"/>
                <w:sz w:val="18"/>
              </w:rPr>
            </w:pPr>
          </w:p>
          <w:p w:rsidR="00F55565" w:rsidRDefault="00970F3D">
            <w:pPr>
              <w:pStyle w:val="TableParagraph"/>
              <w:spacing w:before="138"/>
              <w:ind w:left="16" w:right="6"/>
              <w:jc w:val="center"/>
              <w:rPr>
                <w:sz w:val="18"/>
              </w:rPr>
            </w:pPr>
            <w:r>
              <w:rPr>
                <w:sz w:val="18"/>
              </w:rPr>
              <w:t>BYTE</w:t>
            </w:r>
          </w:p>
        </w:tc>
        <w:tc>
          <w:tcPr>
            <w:tcW w:w="4277" w:type="dxa"/>
          </w:tcPr>
          <w:p w:rsidR="00F55565" w:rsidRDefault="00970F3D">
            <w:pPr>
              <w:pStyle w:val="TableParagraph"/>
              <w:spacing w:before="57"/>
              <w:ind w:left="80"/>
              <w:rPr>
                <w:sz w:val="18"/>
              </w:rPr>
            </w:pPr>
            <w:r>
              <w:rPr>
                <w:sz w:val="18"/>
              </w:rPr>
              <w:t>0x00~0x25</w:t>
            </w:r>
            <w:r>
              <w:rPr>
                <w:sz w:val="18"/>
              </w:rPr>
              <w:t>：主机使用摄像头通道进行拍照</w:t>
            </w:r>
          </w:p>
          <w:p w:rsidR="00F55565" w:rsidRDefault="00970F3D">
            <w:pPr>
              <w:pStyle w:val="TableParagraph"/>
              <w:spacing w:before="81"/>
              <w:ind w:left="80"/>
              <w:rPr>
                <w:sz w:val="18"/>
              </w:rPr>
            </w:pPr>
            <w:r>
              <w:rPr>
                <w:spacing w:val="-1"/>
                <w:sz w:val="18"/>
              </w:rPr>
              <w:t>0x64</w:t>
            </w:r>
            <w:r>
              <w:rPr>
                <w:spacing w:val="-1"/>
                <w:sz w:val="18"/>
              </w:rPr>
              <w:t>：控制驾驶辅助模块摄像头拍照</w:t>
            </w:r>
          </w:p>
          <w:p w:rsidR="00F55565" w:rsidRDefault="00970F3D">
            <w:pPr>
              <w:pStyle w:val="TableParagraph"/>
              <w:spacing w:before="81"/>
              <w:ind w:left="80"/>
              <w:rPr>
                <w:sz w:val="18"/>
              </w:rPr>
            </w:pPr>
            <w:r>
              <w:rPr>
                <w:spacing w:val="-1"/>
                <w:sz w:val="18"/>
              </w:rPr>
              <w:t>0x65</w:t>
            </w:r>
            <w:r>
              <w:rPr>
                <w:spacing w:val="-1"/>
                <w:sz w:val="18"/>
              </w:rPr>
              <w:t>：控制驾驶员行为监测模块拍照</w:t>
            </w:r>
          </w:p>
        </w:tc>
      </w:tr>
      <w:tr w:rsidR="00F55565">
        <w:trPr>
          <w:trHeight w:val="654"/>
        </w:trPr>
        <w:tc>
          <w:tcPr>
            <w:tcW w:w="1605" w:type="dxa"/>
          </w:tcPr>
          <w:p w:rsidR="00F55565" w:rsidRDefault="00F55565">
            <w:pPr>
              <w:pStyle w:val="TableParagraph"/>
              <w:spacing w:before="6"/>
              <w:rPr>
                <w:rFonts w:ascii="黑体"/>
                <w:sz w:val="16"/>
              </w:rPr>
            </w:pPr>
          </w:p>
          <w:p w:rsidR="00F55565" w:rsidRDefault="00970F3D">
            <w:pPr>
              <w:pStyle w:val="TableParagraph"/>
              <w:ind w:left="10"/>
              <w:jc w:val="center"/>
              <w:rPr>
                <w:sz w:val="18"/>
              </w:rPr>
            </w:pPr>
            <w:r>
              <w:rPr>
                <w:sz w:val="18"/>
              </w:rPr>
              <w:t>1</w:t>
            </w:r>
          </w:p>
        </w:tc>
        <w:tc>
          <w:tcPr>
            <w:tcW w:w="1605" w:type="dxa"/>
          </w:tcPr>
          <w:p w:rsidR="00F55565" w:rsidRDefault="00F55565">
            <w:pPr>
              <w:pStyle w:val="TableParagraph"/>
              <w:spacing w:before="6"/>
              <w:rPr>
                <w:rFonts w:ascii="黑体"/>
                <w:sz w:val="16"/>
              </w:rPr>
            </w:pPr>
          </w:p>
          <w:p w:rsidR="00F55565" w:rsidRDefault="00970F3D">
            <w:pPr>
              <w:pStyle w:val="TableParagraph"/>
              <w:ind w:left="16" w:right="9"/>
              <w:jc w:val="center"/>
              <w:rPr>
                <w:sz w:val="18"/>
              </w:rPr>
            </w:pPr>
            <w:r>
              <w:rPr>
                <w:sz w:val="18"/>
              </w:rPr>
              <w:t>拍摄命令</w:t>
            </w:r>
          </w:p>
        </w:tc>
        <w:tc>
          <w:tcPr>
            <w:tcW w:w="1605" w:type="dxa"/>
          </w:tcPr>
          <w:p w:rsidR="00F55565" w:rsidRDefault="00F55565">
            <w:pPr>
              <w:pStyle w:val="TableParagraph"/>
              <w:spacing w:before="6"/>
              <w:rPr>
                <w:rFonts w:ascii="黑体"/>
                <w:sz w:val="16"/>
              </w:rPr>
            </w:pPr>
          </w:p>
          <w:p w:rsidR="00F55565" w:rsidRDefault="00970F3D">
            <w:pPr>
              <w:pStyle w:val="TableParagraph"/>
              <w:ind w:left="16" w:right="6"/>
              <w:jc w:val="center"/>
              <w:rPr>
                <w:sz w:val="18"/>
              </w:rPr>
            </w:pPr>
            <w:r>
              <w:rPr>
                <w:sz w:val="18"/>
              </w:rPr>
              <w:t>WORD</w:t>
            </w:r>
          </w:p>
        </w:tc>
        <w:tc>
          <w:tcPr>
            <w:tcW w:w="4277" w:type="dxa"/>
          </w:tcPr>
          <w:p w:rsidR="00F55565" w:rsidRDefault="00970F3D">
            <w:pPr>
              <w:pStyle w:val="TableParagraph"/>
              <w:spacing w:before="55"/>
              <w:ind w:left="80"/>
              <w:rPr>
                <w:sz w:val="18"/>
              </w:rPr>
            </w:pPr>
            <w:r>
              <w:rPr>
                <w:sz w:val="18"/>
              </w:rPr>
              <w:t>0</w:t>
            </w:r>
            <w:r>
              <w:rPr>
                <w:spacing w:val="-2"/>
                <w:sz w:val="18"/>
              </w:rPr>
              <w:t xml:space="preserve"> </w:t>
            </w:r>
            <w:r>
              <w:rPr>
                <w:spacing w:val="-2"/>
                <w:sz w:val="18"/>
              </w:rPr>
              <w:t>表示停止拍摄。</w:t>
            </w:r>
            <w:r>
              <w:rPr>
                <w:sz w:val="18"/>
              </w:rPr>
              <w:t>0xFFFF</w:t>
            </w:r>
            <w:r>
              <w:rPr>
                <w:spacing w:val="-7"/>
                <w:sz w:val="18"/>
              </w:rPr>
              <w:t xml:space="preserve"> </w:t>
            </w:r>
            <w:r>
              <w:rPr>
                <w:spacing w:val="-7"/>
                <w:sz w:val="18"/>
              </w:rPr>
              <w:t>表示录像。其他表示拍照张</w:t>
            </w:r>
          </w:p>
          <w:p w:rsidR="00F55565" w:rsidRDefault="00970F3D">
            <w:pPr>
              <w:pStyle w:val="TableParagraph"/>
              <w:spacing w:before="81"/>
              <w:ind w:left="80"/>
              <w:rPr>
                <w:sz w:val="18"/>
              </w:rPr>
            </w:pPr>
            <w:r>
              <w:rPr>
                <w:sz w:val="18"/>
              </w:rPr>
              <w:t>数，仅主机拍照时有效</w:t>
            </w:r>
          </w:p>
        </w:tc>
      </w:tr>
      <w:tr w:rsidR="00F55565">
        <w:trPr>
          <w:trHeight w:val="653"/>
        </w:trPr>
        <w:tc>
          <w:tcPr>
            <w:tcW w:w="1605" w:type="dxa"/>
          </w:tcPr>
          <w:p w:rsidR="00F55565" w:rsidRDefault="00F55565">
            <w:pPr>
              <w:pStyle w:val="TableParagraph"/>
              <w:spacing w:before="7"/>
              <w:rPr>
                <w:rFonts w:ascii="黑体"/>
                <w:sz w:val="16"/>
              </w:rPr>
            </w:pPr>
          </w:p>
          <w:p w:rsidR="00F55565" w:rsidRDefault="00970F3D">
            <w:pPr>
              <w:pStyle w:val="TableParagraph"/>
              <w:ind w:left="10"/>
              <w:jc w:val="center"/>
              <w:rPr>
                <w:sz w:val="18"/>
              </w:rPr>
            </w:pPr>
            <w:r>
              <w:rPr>
                <w:sz w:val="18"/>
              </w:rPr>
              <w:t>3</w:t>
            </w:r>
          </w:p>
        </w:tc>
        <w:tc>
          <w:tcPr>
            <w:tcW w:w="1605" w:type="dxa"/>
          </w:tcPr>
          <w:p w:rsidR="00F55565" w:rsidRDefault="00F55565">
            <w:pPr>
              <w:pStyle w:val="TableParagraph"/>
              <w:spacing w:before="7"/>
              <w:rPr>
                <w:rFonts w:ascii="黑体"/>
                <w:sz w:val="16"/>
              </w:rPr>
            </w:pPr>
          </w:p>
          <w:p w:rsidR="00F55565" w:rsidRDefault="00970F3D">
            <w:pPr>
              <w:pStyle w:val="TableParagraph"/>
              <w:ind w:left="16" w:right="9"/>
              <w:jc w:val="center"/>
              <w:rPr>
                <w:sz w:val="18"/>
              </w:rPr>
            </w:pPr>
            <w:r>
              <w:rPr>
                <w:sz w:val="18"/>
              </w:rPr>
              <w:t>拍照间隔</w:t>
            </w:r>
            <w:r>
              <w:rPr>
                <w:sz w:val="18"/>
              </w:rPr>
              <w:t>/</w:t>
            </w:r>
            <w:r>
              <w:rPr>
                <w:sz w:val="18"/>
              </w:rPr>
              <w:t>录像时间</w:t>
            </w:r>
          </w:p>
        </w:tc>
        <w:tc>
          <w:tcPr>
            <w:tcW w:w="1605" w:type="dxa"/>
          </w:tcPr>
          <w:p w:rsidR="00F55565" w:rsidRDefault="00F55565">
            <w:pPr>
              <w:pStyle w:val="TableParagraph"/>
              <w:spacing w:before="7"/>
              <w:rPr>
                <w:rFonts w:ascii="黑体"/>
                <w:sz w:val="16"/>
              </w:rPr>
            </w:pPr>
          </w:p>
          <w:p w:rsidR="00F55565" w:rsidRDefault="00970F3D">
            <w:pPr>
              <w:pStyle w:val="TableParagraph"/>
              <w:ind w:left="16" w:right="6"/>
              <w:jc w:val="center"/>
              <w:rPr>
                <w:sz w:val="18"/>
              </w:rPr>
            </w:pPr>
            <w:r>
              <w:rPr>
                <w:sz w:val="18"/>
              </w:rPr>
              <w:t>WORD</w:t>
            </w:r>
          </w:p>
        </w:tc>
        <w:tc>
          <w:tcPr>
            <w:tcW w:w="4277" w:type="dxa"/>
          </w:tcPr>
          <w:p w:rsidR="00F55565" w:rsidRDefault="00970F3D">
            <w:pPr>
              <w:pStyle w:val="TableParagraph"/>
              <w:spacing w:before="56"/>
              <w:ind w:left="80"/>
              <w:rPr>
                <w:sz w:val="18"/>
              </w:rPr>
            </w:pPr>
            <w:r>
              <w:rPr>
                <w:sz w:val="18"/>
              </w:rPr>
              <w:t>秒，</w:t>
            </w:r>
            <w:r>
              <w:rPr>
                <w:sz w:val="18"/>
              </w:rPr>
              <w:t xml:space="preserve">0 </w:t>
            </w:r>
            <w:r>
              <w:rPr>
                <w:sz w:val="18"/>
              </w:rPr>
              <w:t>表示按最下间隔拍照或一直录像，仅主机拍照</w:t>
            </w:r>
          </w:p>
          <w:p w:rsidR="00F55565" w:rsidRDefault="00970F3D">
            <w:pPr>
              <w:pStyle w:val="TableParagraph"/>
              <w:spacing w:before="81"/>
              <w:ind w:left="80"/>
              <w:rPr>
                <w:sz w:val="18"/>
              </w:rPr>
            </w:pPr>
            <w:r>
              <w:rPr>
                <w:sz w:val="18"/>
              </w:rPr>
              <w:t>时有效</w:t>
            </w:r>
          </w:p>
        </w:tc>
      </w:tr>
      <w:tr w:rsidR="00F55565">
        <w:trPr>
          <w:trHeight w:val="966"/>
        </w:trPr>
        <w:tc>
          <w:tcPr>
            <w:tcW w:w="1605" w:type="dxa"/>
          </w:tcPr>
          <w:p w:rsidR="00F55565" w:rsidRDefault="00F55565">
            <w:pPr>
              <w:pStyle w:val="TableParagraph"/>
              <w:rPr>
                <w:rFonts w:ascii="黑体"/>
                <w:sz w:val="18"/>
              </w:rPr>
            </w:pPr>
          </w:p>
          <w:p w:rsidR="00F55565" w:rsidRDefault="00970F3D">
            <w:pPr>
              <w:pStyle w:val="TableParagraph"/>
              <w:spacing w:before="138"/>
              <w:ind w:left="10"/>
              <w:jc w:val="center"/>
              <w:rPr>
                <w:sz w:val="18"/>
              </w:rPr>
            </w:pPr>
            <w:r>
              <w:rPr>
                <w:sz w:val="18"/>
              </w:rPr>
              <w:t>5</w:t>
            </w:r>
          </w:p>
        </w:tc>
        <w:tc>
          <w:tcPr>
            <w:tcW w:w="1605" w:type="dxa"/>
          </w:tcPr>
          <w:p w:rsidR="00F55565" w:rsidRDefault="00F55565">
            <w:pPr>
              <w:pStyle w:val="TableParagraph"/>
              <w:rPr>
                <w:rFonts w:ascii="黑体"/>
                <w:sz w:val="18"/>
              </w:rPr>
            </w:pPr>
          </w:p>
          <w:p w:rsidR="00F55565" w:rsidRDefault="00970F3D">
            <w:pPr>
              <w:pStyle w:val="TableParagraph"/>
              <w:spacing w:before="138"/>
              <w:ind w:left="16" w:right="9"/>
              <w:jc w:val="center"/>
              <w:rPr>
                <w:sz w:val="18"/>
              </w:rPr>
            </w:pPr>
            <w:r>
              <w:rPr>
                <w:sz w:val="18"/>
              </w:rPr>
              <w:t>保存标志</w:t>
            </w:r>
          </w:p>
        </w:tc>
        <w:tc>
          <w:tcPr>
            <w:tcW w:w="1605" w:type="dxa"/>
          </w:tcPr>
          <w:p w:rsidR="00F55565" w:rsidRDefault="00F55565">
            <w:pPr>
              <w:pStyle w:val="TableParagraph"/>
              <w:rPr>
                <w:rFonts w:ascii="黑体"/>
                <w:sz w:val="18"/>
              </w:rPr>
            </w:pPr>
          </w:p>
          <w:p w:rsidR="00F55565" w:rsidRDefault="00970F3D">
            <w:pPr>
              <w:pStyle w:val="TableParagraph"/>
              <w:spacing w:before="138"/>
              <w:ind w:left="16" w:right="6"/>
              <w:jc w:val="center"/>
              <w:rPr>
                <w:sz w:val="18"/>
              </w:rPr>
            </w:pPr>
            <w:r>
              <w:rPr>
                <w:sz w:val="18"/>
              </w:rPr>
              <w:t>BYTE</w:t>
            </w:r>
          </w:p>
        </w:tc>
        <w:tc>
          <w:tcPr>
            <w:tcW w:w="4277" w:type="dxa"/>
          </w:tcPr>
          <w:p w:rsidR="00F55565" w:rsidRDefault="00970F3D">
            <w:pPr>
              <w:pStyle w:val="TableParagraph"/>
              <w:spacing w:before="56"/>
              <w:ind w:left="80"/>
              <w:rPr>
                <w:sz w:val="18"/>
              </w:rPr>
            </w:pPr>
            <w:r>
              <w:rPr>
                <w:sz w:val="18"/>
              </w:rPr>
              <w:t>1</w:t>
            </w:r>
            <w:r>
              <w:rPr>
                <w:sz w:val="18"/>
              </w:rPr>
              <w:t>：保存</w:t>
            </w:r>
          </w:p>
          <w:p w:rsidR="00F55565" w:rsidRDefault="00970F3D">
            <w:pPr>
              <w:pStyle w:val="TableParagraph"/>
              <w:spacing w:before="82"/>
              <w:ind w:left="80"/>
              <w:rPr>
                <w:sz w:val="18"/>
              </w:rPr>
            </w:pPr>
            <w:r>
              <w:rPr>
                <w:sz w:val="18"/>
              </w:rPr>
              <w:t>0</w:t>
            </w:r>
            <w:r>
              <w:rPr>
                <w:sz w:val="18"/>
              </w:rPr>
              <w:t>：实时上传</w:t>
            </w:r>
          </w:p>
          <w:p w:rsidR="00F55565" w:rsidRDefault="00970F3D">
            <w:pPr>
              <w:pStyle w:val="TableParagraph"/>
              <w:spacing w:before="81"/>
              <w:ind w:left="80"/>
              <w:rPr>
                <w:sz w:val="18"/>
              </w:rPr>
            </w:pPr>
            <w:r>
              <w:rPr>
                <w:sz w:val="18"/>
              </w:rPr>
              <w:t>仅主机拍照时有效</w:t>
            </w:r>
          </w:p>
        </w:tc>
      </w:tr>
      <w:tr w:rsidR="00F55565">
        <w:trPr>
          <w:trHeight w:val="2837"/>
        </w:trPr>
        <w:tc>
          <w:tcPr>
            <w:tcW w:w="1605"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970F3D">
            <w:pPr>
              <w:pStyle w:val="TableParagraph"/>
              <w:spacing w:before="150"/>
              <w:ind w:left="10"/>
              <w:jc w:val="center"/>
              <w:rPr>
                <w:sz w:val="18"/>
              </w:rPr>
            </w:pPr>
            <w:r>
              <w:rPr>
                <w:sz w:val="18"/>
              </w:rPr>
              <w:t>6</w:t>
            </w:r>
          </w:p>
        </w:tc>
        <w:tc>
          <w:tcPr>
            <w:tcW w:w="1605"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970F3D">
            <w:pPr>
              <w:pStyle w:val="TableParagraph"/>
              <w:spacing w:before="150"/>
              <w:ind w:left="16" w:right="6"/>
              <w:jc w:val="center"/>
              <w:rPr>
                <w:sz w:val="18"/>
              </w:rPr>
            </w:pPr>
            <w:r>
              <w:rPr>
                <w:sz w:val="18"/>
              </w:rPr>
              <w:t>分辨率</w:t>
            </w:r>
          </w:p>
        </w:tc>
        <w:tc>
          <w:tcPr>
            <w:tcW w:w="1605"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970F3D">
            <w:pPr>
              <w:pStyle w:val="TableParagraph"/>
              <w:spacing w:before="150"/>
              <w:ind w:left="16" w:right="6"/>
              <w:jc w:val="center"/>
              <w:rPr>
                <w:sz w:val="18"/>
              </w:rPr>
            </w:pPr>
            <w:r>
              <w:rPr>
                <w:sz w:val="18"/>
              </w:rPr>
              <w:t>BYTE</w:t>
            </w:r>
          </w:p>
        </w:tc>
        <w:tc>
          <w:tcPr>
            <w:tcW w:w="4277" w:type="dxa"/>
          </w:tcPr>
          <w:p w:rsidR="00F55565" w:rsidRPr="003C28D6" w:rsidRDefault="00970F3D">
            <w:pPr>
              <w:pStyle w:val="TableParagraph"/>
              <w:spacing w:before="55"/>
              <w:ind w:left="80"/>
              <w:rPr>
                <w:sz w:val="18"/>
                <w:lang w:val="en-US"/>
              </w:rPr>
            </w:pPr>
            <w:r w:rsidRPr="003C28D6">
              <w:rPr>
                <w:sz w:val="18"/>
                <w:lang w:val="en-US"/>
              </w:rPr>
              <w:t>0x01:320*240</w:t>
            </w:r>
          </w:p>
          <w:p w:rsidR="00F55565" w:rsidRPr="003C28D6" w:rsidRDefault="00970F3D">
            <w:pPr>
              <w:pStyle w:val="TableParagraph"/>
              <w:spacing w:before="81"/>
              <w:ind w:left="80"/>
              <w:rPr>
                <w:sz w:val="18"/>
                <w:lang w:val="en-US"/>
              </w:rPr>
            </w:pPr>
            <w:r w:rsidRPr="003C28D6">
              <w:rPr>
                <w:sz w:val="18"/>
                <w:lang w:val="en-US"/>
              </w:rPr>
              <w:t>0x02:640*480</w:t>
            </w:r>
          </w:p>
          <w:p w:rsidR="00F55565" w:rsidRPr="003C28D6" w:rsidRDefault="00970F3D">
            <w:pPr>
              <w:pStyle w:val="TableParagraph"/>
              <w:spacing w:before="82"/>
              <w:ind w:left="80"/>
              <w:rPr>
                <w:sz w:val="18"/>
                <w:lang w:val="en-US"/>
              </w:rPr>
            </w:pPr>
            <w:r w:rsidRPr="003C28D6">
              <w:rPr>
                <w:sz w:val="18"/>
                <w:lang w:val="en-US"/>
              </w:rPr>
              <w:t>0x03:800*600</w:t>
            </w:r>
          </w:p>
          <w:p w:rsidR="00F55565" w:rsidRPr="003C28D6" w:rsidRDefault="00970F3D">
            <w:pPr>
              <w:pStyle w:val="TableParagraph"/>
              <w:spacing w:before="81"/>
              <w:ind w:left="80"/>
              <w:rPr>
                <w:sz w:val="18"/>
                <w:lang w:val="en-US"/>
              </w:rPr>
            </w:pPr>
            <w:r w:rsidRPr="003C28D6">
              <w:rPr>
                <w:sz w:val="18"/>
                <w:lang w:val="en-US"/>
              </w:rPr>
              <w:t>0x04:1024*768</w:t>
            </w:r>
          </w:p>
          <w:p w:rsidR="00F55565" w:rsidRPr="003C28D6" w:rsidRDefault="00970F3D">
            <w:pPr>
              <w:pStyle w:val="TableParagraph"/>
              <w:spacing w:before="81"/>
              <w:ind w:left="80"/>
              <w:rPr>
                <w:sz w:val="18"/>
                <w:lang w:val="en-US"/>
              </w:rPr>
            </w:pPr>
            <w:r w:rsidRPr="003C28D6">
              <w:rPr>
                <w:sz w:val="18"/>
                <w:lang w:val="en-US"/>
              </w:rPr>
              <w:t>0x05:176*144</w:t>
            </w:r>
            <w:r w:rsidRPr="003C28D6">
              <w:rPr>
                <w:sz w:val="18"/>
                <w:lang w:val="en-US"/>
              </w:rPr>
              <w:t>，</w:t>
            </w:r>
            <w:r w:rsidRPr="003C28D6">
              <w:rPr>
                <w:sz w:val="18"/>
                <w:lang w:val="en-US"/>
              </w:rPr>
              <w:t>[Qcif]</w:t>
            </w:r>
          </w:p>
          <w:p w:rsidR="00F55565" w:rsidRPr="003C28D6" w:rsidRDefault="00970F3D">
            <w:pPr>
              <w:pStyle w:val="TableParagraph"/>
              <w:spacing w:before="82"/>
              <w:ind w:left="80"/>
              <w:rPr>
                <w:sz w:val="18"/>
                <w:lang w:val="en-US"/>
              </w:rPr>
            </w:pPr>
            <w:r w:rsidRPr="003C28D6">
              <w:rPr>
                <w:sz w:val="18"/>
                <w:lang w:val="en-US"/>
              </w:rPr>
              <w:t>0x06:352*288</w:t>
            </w:r>
            <w:r w:rsidRPr="003C28D6">
              <w:rPr>
                <w:sz w:val="18"/>
                <w:lang w:val="en-US"/>
              </w:rPr>
              <w:t>，</w:t>
            </w:r>
            <w:r w:rsidRPr="003C28D6">
              <w:rPr>
                <w:sz w:val="18"/>
                <w:lang w:val="en-US"/>
              </w:rPr>
              <w:t>[Cif]</w:t>
            </w:r>
          </w:p>
          <w:p w:rsidR="00F55565" w:rsidRPr="003C28D6" w:rsidRDefault="00970F3D">
            <w:pPr>
              <w:pStyle w:val="TableParagraph"/>
              <w:spacing w:before="81"/>
              <w:ind w:left="80"/>
              <w:rPr>
                <w:sz w:val="18"/>
                <w:lang w:val="en-US"/>
              </w:rPr>
            </w:pPr>
            <w:r w:rsidRPr="003C28D6">
              <w:rPr>
                <w:sz w:val="18"/>
                <w:lang w:val="en-US"/>
              </w:rPr>
              <w:t>0x07:704*288</w:t>
            </w:r>
            <w:r w:rsidRPr="003C28D6">
              <w:rPr>
                <w:sz w:val="18"/>
                <w:lang w:val="en-US"/>
              </w:rPr>
              <w:t>，</w:t>
            </w:r>
            <w:r w:rsidRPr="003C28D6">
              <w:rPr>
                <w:sz w:val="18"/>
                <w:lang w:val="en-US"/>
              </w:rPr>
              <w:t>[HALF D1]</w:t>
            </w:r>
          </w:p>
          <w:p w:rsidR="00F55565" w:rsidRDefault="00970F3D">
            <w:pPr>
              <w:pStyle w:val="TableParagraph"/>
              <w:spacing w:before="82"/>
              <w:ind w:left="80"/>
              <w:rPr>
                <w:sz w:val="18"/>
              </w:rPr>
            </w:pPr>
            <w:r>
              <w:rPr>
                <w:sz w:val="18"/>
              </w:rPr>
              <w:t>0x08:704*576</w:t>
            </w:r>
            <w:r>
              <w:rPr>
                <w:sz w:val="18"/>
              </w:rPr>
              <w:t>，</w:t>
            </w:r>
            <w:r>
              <w:rPr>
                <w:sz w:val="18"/>
              </w:rPr>
              <w:t>[D1]</w:t>
            </w:r>
          </w:p>
          <w:p w:rsidR="00F55565" w:rsidRDefault="00970F3D">
            <w:pPr>
              <w:pStyle w:val="TableParagraph"/>
              <w:spacing w:before="81"/>
              <w:ind w:left="80"/>
              <w:rPr>
                <w:sz w:val="18"/>
              </w:rPr>
            </w:pPr>
            <w:r>
              <w:rPr>
                <w:sz w:val="18"/>
              </w:rPr>
              <w:t>仅主机拍照时有效</w:t>
            </w:r>
          </w:p>
        </w:tc>
      </w:tr>
      <w:tr w:rsidR="00F55565">
        <w:trPr>
          <w:trHeight w:val="654"/>
        </w:trPr>
        <w:tc>
          <w:tcPr>
            <w:tcW w:w="1605" w:type="dxa"/>
          </w:tcPr>
          <w:p w:rsidR="00F55565" w:rsidRDefault="00F55565">
            <w:pPr>
              <w:pStyle w:val="TableParagraph"/>
              <w:spacing w:before="7"/>
              <w:rPr>
                <w:rFonts w:ascii="黑体"/>
                <w:sz w:val="16"/>
              </w:rPr>
            </w:pPr>
          </w:p>
          <w:p w:rsidR="00F55565" w:rsidRDefault="00970F3D">
            <w:pPr>
              <w:pStyle w:val="TableParagraph"/>
              <w:ind w:left="10"/>
              <w:jc w:val="center"/>
              <w:rPr>
                <w:sz w:val="18"/>
              </w:rPr>
            </w:pPr>
            <w:r>
              <w:rPr>
                <w:sz w:val="18"/>
              </w:rPr>
              <w:t>7</w:t>
            </w:r>
          </w:p>
        </w:tc>
        <w:tc>
          <w:tcPr>
            <w:tcW w:w="1605" w:type="dxa"/>
          </w:tcPr>
          <w:p w:rsidR="00F55565" w:rsidRDefault="00F55565">
            <w:pPr>
              <w:pStyle w:val="TableParagraph"/>
              <w:spacing w:before="7"/>
              <w:rPr>
                <w:rFonts w:ascii="黑体"/>
                <w:sz w:val="16"/>
              </w:rPr>
            </w:pPr>
          </w:p>
          <w:p w:rsidR="00F55565" w:rsidRDefault="00970F3D">
            <w:pPr>
              <w:pStyle w:val="TableParagraph"/>
              <w:ind w:left="16" w:right="9"/>
              <w:jc w:val="center"/>
              <w:rPr>
                <w:sz w:val="18"/>
              </w:rPr>
            </w:pPr>
            <w:r>
              <w:rPr>
                <w:sz w:val="18"/>
              </w:rPr>
              <w:t>图像</w:t>
            </w:r>
            <w:r>
              <w:rPr>
                <w:sz w:val="18"/>
              </w:rPr>
              <w:t>/</w:t>
            </w:r>
            <w:r>
              <w:rPr>
                <w:sz w:val="18"/>
              </w:rPr>
              <w:t>视频质量</w:t>
            </w:r>
          </w:p>
        </w:tc>
        <w:tc>
          <w:tcPr>
            <w:tcW w:w="1605" w:type="dxa"/>
          </w:tcPr>
          <w:p w:rsidR="00F55565" w:rsidRDefault="00F55565">
            <w:pPr>
              <w:pStyle w:val="TableParagraph"/>
              <w:spacing w:before="7"/>
              <w:rPr>
                <w:rFonts w:ascii="黑体"/>
                <w:sz w:val="16"/>
              </w:rPr>
            </w:pPr>
          </w:p>
          <w:p w:rsidR="00F55565" w:rsidRDefault="00970F3D">
            <w:pPr>
              <w:pStyle w:val="TableParagraph"/>
              <w:ind w:left="16" w:right="6"/>
              <w:jc w:val="center"/>
              <w:rPr>
                <w:sz w:val="18"/>
              </w:rPr>
            </w:pPr>
            <w:r>
              <w:rPr>
                <w:sz w:val="18"/>
              </w:rPr>
              <w:t>BYTE</w:t>
            </w:r>
          </w:p>
        </w:tc>
        <w:tc>
          <w:tcPr>
            <w:tcW w:w="4277" w:type="dxa"/>
          </w:tcPr>
          <w:p w:rsidR="00F55565" w:rsidRDefault="00970F3D">
            <w:pPr>
              <w:pStyle w:val="TableParagraph"/>
              <w:spacing w:before="56"/>
              <w:ind w:left="80"/>
              <w:rPr>
                <w:sz w:val="18"/>
              </w:rPr>
            </w:pPr>
            <w:r>
              <w:rPr>
                <w:sz w:val="18"/>
              </w:rPr>
              <w:t>1-10</w:t>
            </w:r>
            <w:r>
              <w:rPr>
                <w:sz w:val="18"/>
              </w:rPr>
              <w:t>，</w:t>
            </w:r>
            <w:r>
              <w:rPr>
                <w:sz w:val="18"/>
              </w:rPr>
              <w:t>1</w:t>
            </w:r>
            <w:r>
              <w:rPr>
                <w:spacing w:val="-7"/>
                <w:sz w:val="18"/>
              </w:rPr>
              <w:t xml:space="preserve"> </w:t>
            </w:r>
            <w:r>
              <w:rPr>
                <w:spacing w:val="-7"/>
                <w:sz w:val="18"/>
              </w:rPr>
              <w:t>代表质量损失最下，</w:t>
            </w:r>
            <w:r>
              <w:rPr>
                <w:sz w:val="18"/>
              </w:rPr>
              <w:t>10</w:t>
            </w:r>
            <w:r>
              <w:rPr>
                <w:spacing w:val="-7"/>
                <w:sz w:val="18"/>
              </w:rPr>
              <w:t xml:space="preserve"> </w:t>
            </w:r>
            <w:r>
              <w:rPr>
                <w:spacing w:val="-7"/>
                <w:sz w:val="18"/>
              </w:rPr>
              <w:t>表示压缩比例最大，</w:t>
            </w:r>
          </w:p>
          <w:p w:rsidR="00F55565" w:rsidRDefault="00970F3D">
            <w:pPr>
              <w:pStyle w:val="TableParagraph"/>
              <w:spacing w:before="81"/>
              <w:ind w:left="80"/>
              <w:rPr>
                <w:sz w:val="18"/>
              </w:rPr>
            </w:pPr>
            <w:r>
              <w:rPr>
                <w:sz w:val="18"/>
              </w:rPr>
              <w:t>仅主机拍照时有效</w:t>
            </w:r>
          </w:p>
        </w:tc>
      </w:tr>
      <w:tr w:rsidR="00F55565">
        <w:trPr>
          <w:trHeight w:val="341"/>
        </w:trPr>
        <w:tc>
          <w:tcPr>
            <w:tcW w:w="1605" w:type="dxa"/>
          </w:tcPr>
          <w:p w:rsidR="00F55565" w:rsidRDefault="00970F3D">
            <w:pPr>
              <w:pStyle w:val="TableParagraph"/>
              <w:spacing w:before="57"/>
              <w:ind w:left="10"/>
              <w:jc w:val="center"/>
              <w:rPr>
                <w:sz w:val="18"/>
              </w:rPr>
            </w:pPr>
            <w:r>
              <w:rPr>
                <w:sz w:val="18"/>
              </w:rPr>
              <w:t>8</w:t>
            </w:r>
          </w:p>
        </w:tc>
        <w:tc>
          <w:tcPr>
            <w:tcW w:w="1605" w:type="dxa"/>
          </w:tcPr>
          <w:p w:rsidR="00F55565" w:rsidRDefault="00970F3D">
            <w:pPr>
              <w:pStyle w:val="TableParagraph"/>
              <w:spacing w:before="57"/>
              <w:ind w:left="16" w:right="9"/>
              <w:jc w:val="center"/>
              <w:rPr>
                <w:sz w:val="18"/>
              </w:rPr>
            </w:pPr>
            <w:r>
              <w:rPr>
                <w:sz w:val="18"/>
              </w:rPr>
              <w:t>亮度</w:t>
            </w:r>
          </w:p>
        </w:tc>
        <w:tc>
          <w:tcPr>
            <w:tcW w:w="1605" w:type="dxa"/>
          </w:tcPr>
          <w:p w:rsidR="00F55565" w:rsidRDefault="00970F3D">
            <w:pPr>
              <w:pStyle w:val="TableParagraph"/>
              <w:spacing w:before="57"/>
              <w:ind w:left="16" w:right="6"/>
              <w:jc w:val="center"/>
              <w:rPr>
                <w:sz w:val="18"/>
              </w:rPr>
            </w:pPr>
            <w:r>
              <w:rPr>
                <w:sz w:val="18"/>
              </w:rPr>
              <w:t>BYTE</w:t>
            </w:r>
          </w:p>
        </w:tc>
        <w:tc>
          <w:tcPr>
            <w:tcW w:w="4277" w:type="dxa"/>
          </w:tcPr>
          <w:p w:rsidR="00F55565" w:rsidRDefault="00970F3D">
            <w:pPr>
              <w:pStyle w:val="TableParagraph"/>
              <w:spacing w:before="57"/>
              <w:ind w:left="80"/>
              <w:rPr>
                <w:sz w:val="18"/>
              </w:rPr>
            </w:pPr>
            <w:r>
              <w:rPr>
                <w:sz w:val="18"/>
              </w:rPr>
              <w:t>0-255</w:t>
            </w:r>
            <w:r>
              <w:rPr>
                <w:sz w:val="18"/>
              </w:rPr>
              <w:t>，仅主机拍照时有效</w:t>
            </w:r>
          </w:p>
        </w:tc>
      </w:tr>
      <w:tr w:rsidR="00F55565">
        <w:trPr>
          <w:trHeight w:val="342"/>
        </w:trPr>
        <w:tc>
          <w:tcPr>
            <w:tcW w:w="1605" w:type="dxa"/>
          </w:tcPr>
          <w:p w:rsidR="00F55565" w:rsidRDefault="00970F3D">
            <w:pPr>
              <w:pStyle w:val="TableParagraph"/>
              <w:spacing w:before="55"/>
              <w:ind w:left="10"/>
              <w:jc w:val="center"/>
              <w:rPr>
                <w:sz w:val="18"/>
              </w:rPr>
            </w:pPr>
            <w:r>
              <w:rPr>
                <w:sz w:val="18"/>
              </w:rPr>
              <w:t>9</w:t>
            </w:r>
          </w:p>
        </w:tc>
        <w:tc>
          <w:tcPr>
            <w:tcW w:w="1605" w:type="dxa"/>
          </w:tcPr>
          <w:p w:rsidR="00F55565" w:rsidRDefault="00970F3D">
            <w:pPr>
              <w:pStyle w:val="TableParagraph"/>
              <w:spacing w:before="55"/>
              <w:ind w:left="16" w:right="6"/>
              <w:jc w:val="center"/>
              <w:rPr>
                <w:sz w:val="18"/>
              </w:rPr>
            </w:pPr>
            <w:r>
              <w:rPr>
                <w:sz w:val="18"/>
              </w:rPr>
              <w:t>对比度</w:t>
            </w:r>
          </w:p>
        </w:tc>
        <w:tc>
          <w:tcPr>
            <w:tcW w:w="1605" w:type="dxa"/>
          </w:tcPr>
          <w:p w:rsidR="00F55565" w:rsidRDefault="00970F3D">
            <w:pPr>
              <w:pStyle w:val="TableParagraph"/>
              <w:spacing w:before="55"/>
              <w:ind w:left="16" w:right="6"/>
              <w:jc w:val="center"/>
              <w:rPr>
                <w:sz w:val="18"/>
              </w:rPr>
            </w:pPr>
            <w:r>
              <w:rPr>
                <w:sz w:val="18"/>
              </w:rPr>
              <w:t>BYTE</w:t>
            </w:r>
          </w:p>
        </w:tc>
        <w:tc>
          <w:tcPr>
            <w:tcW w:w="4277" w:type="dxa"/>
          </w:tcPr>
          <w:p w:rsidR="00F55565" w:rsidRDefault="00970F3D">
            <w:pPr>
              <w:pStyle w:val="TableParagraph"/>
              <w:spacing w:before="55"/>
              <w:ind w:left="80"/>
              <w:rPr>
                <w:sz w:val="18"/>
              </w:rPr>
            </w:pPr>
            <w:r>
              <w:rPr>
                <w:sz w:val="18"/>
              </w:rPr>
              <w:t>0-127</w:t>
            </w:r>
            <w:r>
              <w:rPr>
                <w:sz w:val="18"/>
              </w:rPr>
              <w:t>，仅主机拍照时有效</w:t>
            </w:r>
          </w:p>
        </w:tc>
      </w:tr>
      <w:tr w:rsidR="00F55565">
        <w:trPr>
          <w:trHeight w:val="341"/>
        </w:trPr>
        <w:tc>
          <w:tcPr>
            <w:tcW w:w="1605" w:type="dxa"/>
          </w:tcPr>
          <w:p w:rsidR="00F55565" w:rsidRDefault="00970F3D">
            <w:pPr>
              <w:pStyle w:val="TableParagraph"/>
              <w:spacing w:before="56"/>
              <w:ind w:left="16" w:right="6"/>
              <w:jc w:val="center"/>
              <w:rPr>
                <w:sz w:val="18"/>
              </w:rPr>
            </w:pPr>
            <w:r>
              <w:rPr>
                <w:sz w:val="18"/>
              </w:rPr>
              <w:t>10</w:t>
            </w:r>
          </w:p>
        </w:tc>
        <w:tc>
          <w:tcPr>
            <w:tcW w:w="1605" w:type="dxa"/>
          </w:tcPr>
          <w:p w:rsidR="00F55565" w:rsidRDefault="00970F3D">
            <w:pPr>
              <w:pStyle w:val="TableParagraph"/>
              <w:spacing w:before="56"/>
              <w:ind w:left="16" w:right="6"/>
              <w:jc w:val="center"/>
              <w:rPr>
                <w:sz w:val="18"/>
              </w:rPr>
            </w:pPr>
            <w:r>
              <w:rPr>
                <w:sz w:val="18"/>
              </w:rPr>
              <w:t>饱和度</w:t>
            </w:r>
          </w:p>
        </w:tc>
        <w:tc>
          <w:tcPr>
            <w:tcW w:w="1605" w:type="dxa"/>
          </w:tcPr>
          <w:p w:rsidR="00F55565" w:rsidRDefault="00970F3D">
            <w:pPr>
              <w:pStyle w:val="TableParagraph"/>
              <w:spacing w:before="56"/>
              <w:ind w:left="16" w:right="6"/>
              <w:jc w:val="center"/>
              <w:rPr>
                <w:sz w:val="18"/>
              </w:rPr>
            </w:pPr>
            <w:r>
              <w:rPr>
                <w:sz w:val="18"/>
              </w:rPr>
              <w:t>BYTE</w:t>
            </w:r>
          </w:p>
        </w:tc>
        <w:tc>
          <w:tcPr>
            <w:tcW w:w="4277" w:type="dxa"/>
          </w:tcPr>
          <w:p w:rsidR="00F55565" w:rsidRDefault="00970F3D">
            <w:pPr>
              <w:pStyle w:val="TableParagraph"/>
              <w:spacing w:before="56"/>
              <w:ind w:left="80"/>
              <w:rPr>
                <w:sz w:val="18"/>
              </w:rPr>
            </w:pPr>
            <w:r>
              <w:rPr>
                <w:sz w:val="18"/>
              </w:rPr>
              <w:t>0-127</w:t>
            </w:r>
            <w:r>
              <w:rPr>
                <w:sz w:val="18"/>
              </w:rPr>
              <w:t>，仅主机拍照时有效</w:t>
            </w:r>
          </w:p>
        </w:tc>
      </w:tr>
      <w:tr w:rsidR="00F55565">
        <w:trPr>
          <w:trHeight w:val="342"/>
        </w:trPr>
        <w:tc>
          <w:tcPr>
            <w:tcW w:w="1605" w:type="dxa"/>
          </w:tcPr>
          <w:p w:rsidR="00F55565" w:rsidRDefault="00970F3D">
            <w:pPr>
              <w:pStyle w:val="TableParagraph"/>
              <w:spacing w:before="56"/>
              <w:ind w:left="16" w:right="6"/>
              <w:jc w:val="center"/>
              <w:rPr>
                <w:sz w:val="18"/>
              </w:rPr>
            </w:pPr>
            <w:r>
              <w:rPr>
                <w:sz w:val="18"/>
              </w:rPr>
              <w:t>11</w:t>
            </w:r>
          </w:p>
        </w:tc>
        <w:tc>
          <w:tcPr>
            <w:tcW w:w="1605" w:type="dxa"/>
          </w:tcPr>
          <w:p w:rsidR="00F55565" w:rsidRDefault="00970F3D">
            <w:pPr>
              <w:pStyle w:val="TableParagraph"/>
              <w:spacing w:before="56"/>
              <w:ind w:left="16" w:right="9"/>
              <w:jc w:val="center"/>
              <w:rPr>
                <w:sz w:val="18"/>
              </w:rPr>
            </w:pPr>
            <w:r>
              <w:rPr>
                <w:sz w:val="18"/>
              </w:rPr>
              <w:t>色度</w:t>
            </w:r>
          </w:p>
        </w:tc>
        <w:tc>
          <w:tcPr>
            <w:tcW w:w="1605" w:type="dxa"/>
          </w:tcPr>
          <w:p w:rsidR="00F55565" w:rsidRDefault="00970F3D">
            <w:pPr>
              <w:pStyle w:val="TableParagraph"/>
              <w:spacing w:before="56"/>
              <w:ind w:left="16" w:right="6"/>
              <w:jc w:val="center"/>
              <w:rPr>
                <w:sz w:val="18"/>
              </w:rPr>
            </w:pPr>
            <w:r>
              <w:rPr>
                <w:sz w:val="18"/>
              </w:rPr>
              <w:t>BYTE</w:t>
            </w:r>
          </w:p>
        </w:tc>
        <w:tc>
          <w:tcPr>
            <w:tcW w:w="4277" w:type="dxa"/>
          </w:tcPr>
          <w:p w:rsidR="00F55565" w:rsidRDefault="00970F3D">
            <w:pPr>
              <w:pStyle w:val="TableParagraph"/>
              <w:spacing w:before="56"/>
              <w:ind w:left="80"/>
              <w:rPr>
                <w:sz w:val="18"/>
              </w:rPr>
            </w:pPr>
            <w:r>
              <w:rPr>
                <w:sz w:val="18"/>
              </w:rPr>
              <w:t>0-255</w:t>
            </w:r>
            <w:r>
              <w:rPr>
                <w:sz w:val="18"/>
              </w:rPr>
              <w:t>，仅主机拍照时有效</w:t>
            </w:r>
          </w:p>
        </w:tc>
      </w:tr>
    </w:tbl>
    <w:p w:rsidR="00F55565" w:rsidRDefault="00F55565">
      <w:pPr>
        <w:pStyle w:val="a3"/>
        <w:spacing w:before="12"/>
        <w:rPr>
          <w:rFonts w:ascii="黑体"/>
          <w:sz w:val="25"/>
        </w:rPr>
      </w:pPr>
    </w:p>
    <w:p w:rsidR="00F55565" w:rsidRDefault="00970F3D">
      <w:pPr>
        <w:pStyle w:val="a4"/>
        <w:numPr>
          <w:ilvl w:val="0"/>
          <w:numId w:val="1"/>
        </w:numPr>
        <w:tabs>
          <w:tab w:val="left" w:pos="994"/>
          <w:tab w:val="left" w:pos="995"/>
        </w:tabs>
        <w:rPr>
          <w:rFonts w:ascii="黑体" w:eastAsia="黑体"/>
          <w:sz w:val="21"/>
        </w:rPr>
      </w:pPr>
      <w:r>
        <w:rPr>
          <w:rFonts w:ascii="黑体" w:eastAsia="黑体" w:hint="eastAsia"/>
          <w:w w:val="95"/>
          <w:sz w:val="21"/>
        </w:rPr>
        <w:t>平台数据交换协议</w:t>
      </w:r>
    </w:p>
    <w:p w:rsidR="00F55565" w:rsidRDefault="00F55565">
      <w:pPr>
        <w:pStyle w:val="a3"/>
        <w:spacing w:before="9"/>
        <w:rPr>
          <w:rFonts w:ascii="黑体"/>
          <w:sz w:val="27"/>
        </w:rPr>
      </w:pPr>
    </w:p>
    <w:p w:rsidR="00F55565" w:rsidRDefault="00970F3D">
      <w:pPr>
        <w:pStyle w:val="a4"/>
        <w:numPr>
          <w:ilvl w:val="1"/>
          <w:numId w:val="1"/>
        </w:numPr>
        <w:tabs>
          <w:tab w:val="left" w:pos="1205"/>
          <w:tab w:val="left" w:pos="1206"/>
        </w:tabs>
        <w:rPr>
          <w:rFonts w:ascii="黑体" w:eastAsia="黑体"/>
          <w:sz w:val="21"/>
        </w:rPr>
      </w:pPr>
      <w:r>
        <w:rPr>
          <w:rFonts w:ascii="黑体" w:eastAsia="黑体" w:hint="eastAsia"/>
          <w:w w:val="95"/>
          <w:sz w:val="21"/>
        </w:rPr>
        <w:t>协议基本约定</w:t>
      </w:r>
    </w:p>
    <w:p w:rsidR="00F55565" w:rsidRDefault="00F55565">
      <w:pPr>
        <w:pStyle w:val="a3"/>
        <w:spacing w:before="7"/>
        <w:rPr>
          <w:rFonts w:ascii="黑体"/>
          <w:sz w:val="15"/>
        </w:rPr>
      </w:pPr>
    </w:p>
    <w:p w:rsidR="00F55565" w:rsidRDefault="00970F3D" w:rsidP="003C28D6">
      <w:pPr>
        <w:pStyle w:val="a3"/>
        <w:ind w:left="1100"/>
        <w:outlineLvl w:val="0"/>
      </w:pPr>
      <w:r>
        <w:t>本协议是基于</w:t>
      </w:r>
      <w:r>
        <w:t xml:space="preserve"> JT/T 809-2011 </w:t>
      </w:r>
      <w:r>
        <w:t>协议进行扩展</w:t>
      </w:r>
    </w:p>
    <w:p w:rsidR="00F55565" w:rsidRDefault="00F55565">
      <w:pPr>
        <w:pStyle w:val="a3"/>
        <w:spacing w:before="6"/>
        <w:rPr>
          <w:sz w:val="15"/>
        </w:rPr>
      </w:pPr>
    </w:p>
    <w:p w:rsidR="00F55565" w:rsidRDefault="00970F3D">
      <w:pPr>
        <w:pStyle w:val="a4"/>
        <w:numPr>
          <w:ilvl w:val="1"/>
          <w:numId w:val="1"/>
        </w:numPr>
        <w:tabs>
          <w:tab w:val="left" w:pos="1205"/>
          <w:tab w:val="left" w:pos="1206"/>
        </w:tabs>
        <w:rPr>
          <w:rFonts w:ascii="黑体" w:eastAsia="黑体"/>
          <w:sz w:val="21"/>
        </w:rPr>
      </w:pPr>
      <w:r>
        <w:rPr>
          <w:rFonts w:ascii="黑体" w:eastAsia="黑体" w:hint="eastAsia"/>
          <w:sz w:val="21"/>
        </w:rPr>
        <w:t>数据实体格式</w:t>
      </w:r>
    </w:p>
    <w:p w:rsidR="00F55565" w:rsidRDefault="00F55565">
      <w:pPr>
        <w:pStyle w:val="a3"/>
        <w:spacing w:before="7"/>
        <w:rPr>
          <w:rFonts w:ascii="黑体"/>
          <w:sz w:val="15"/>
        </w:rPr>
      </w:pPr>
    </w:p>
    <w:p w:rsidR="00F55565" w:rsidRDefault="00970F3D">
      <w:pPr>
        <w:pStyle w:val="a4"/>
        <w:numPr>
          <w:ilvl w:val="2"/>
          <w:numId w:val="7"/>
        </w:numPr>
        <w:tabs>
          <w:tab w:val="left" w:pos="1414"/>
          <w:tab w:val="left" w:pos="1415"/>
        </w:tabs>
        <w:rPr>
          <w:rFonts w:ascii="黑体" w:eastAsia="黑体"/>
          <w:sz w:val="21"/>
        </w:rPr>
      </w:pPr>
      <w:r>
        <w:rPr>
          <w:rFonts w:ascii="黑体" w:eastAsia="黑体" w:hint="eastAsia"/>
          <w:sz w:val="21"/>
        </w:rPr>
        <w:t>车辆动态信息交换业务类</w:t>
      </w:r>
    </w:p>
    <w:p w:rsidR="00F55565" w:rsidRDefault="00F55565">
      <w:pPr>
        <w:pStyle w:val="a3"/>
        <w:spacing w:before="7"/>
        <w:rPr>
          <w:rFonts w:ascii="黑体"/>
          <w:sz w:val="15"/>
        </w:rPr>
      </w:pPr>
    </w:p>
    <w:p w:rsidR="00F55565" w:rsidRDefault="00970F3D">
      <w:pPr>
        <w:pStyle w:val="a4"/>
        <w:numPr>
          <w:ilvl w:val="3"/>
          <w:numId w:val="7"/>
        </w:numPr>
        <w:tabs>
          <w:tab w:val="left" w:pos="1625"/>
          <w:tab w:val="left" w:pos="1626"/>
        </w:tabs>
        <w:rPr>
          <w:rFonts w:ascii="黑体" w:eastAsia="黑体"/>
          <w:sz w:val="21"/>
        </w:rPr>
      </w:pPr>
      <w:r>
        <w:rPr>
          <w:rFonts w:ascii="黑体" w:eastAsia="黑体" w:hint="eastAsia"/>
          <w:sz w:val="21"/>
        </w:rPr>
        <w:t>主动上传车辆主动安全智能防控终端安装信息消息</w:t>
      </w:r>
    </w:p>
    <w:p w:rsidR="00F55565" w:rsidRDefault="00F55565">
      <w:pPr>
        <w:pStyle w:val="a3"/>
        <w:spacing w:before="7"/>
        <w:rPr>
          <w:rFonts w:ascii="黑体"/>
          <w:sz w:val="15"/>
        </w:rPr>
      </w:pPr>
    </w:p>
    <w:p w:rsidR="00F55565" w:rsidRDefault="00970F3D">
      <w:pPr>
        <w:pStyle w:val="a3"/>
        <w:ind w:left="1100"/>
      </w:pPr>
      <w:r>
        <w:t>链路类型：主链路。</w:t>
      </w:r>
    </w:p>
    <w:p w:rsidR="00F55565" w:rsidRDefault="00F55565">
      <w:pPr>
        <w:sectPr w:rsidR="00F55565">
          <w:pgSz w:w="11910" w:h="16840"/>
          <w:pgMar w:top="1400" w:right="1020" w:bottom="280" w:left="1120" w:header="720" w:footer="720" w:gutter="0"/>
          <w:cols w:space="720"/>
        </w:sectPr>
      </w:pPr>
    </w:p>
    <w:p w:rsidR="00F55565" w:rsidRDefault="00970F3D">
      <w:pPr>
        <w:pStyle w:val="a3"/>
        <w:spacing w:before="43"/>
        <w:ind w:left="1100"/>
      </w:pPr>
      <w:r>
        <w:lastRenderedPageBreak/>
        <w:t>消息方向：下级平台往上级平台。</w:t>
      </w:r>
    </w:p>
    <w:p w:rsidR="00F55565" w:rsidRDefault="00970F3D">
      <w:pPr>
        <w:pStyle w:val="a3"/>
        <w:spacing w:before="43"/>
        <w:ind w:left="1100"/>
      </w:pPr>
      <w:r>
        <w:t>业务类型标识：</w:t>
      </w:r>
      <w:r>
        <w:t>UP_EXG_MSG_SAFETY_TERMINAL</w:t>
      </w:r>
      <w:r>
        <w:t>。</w:t>
      </w:r>
      <w:r>
        <w:t>(0x1240)</w:t>
      </w:r>
    </w:p>
    <w:p w:rsidR="00F55565" w:rsidRDefault="00970F3D">
      <w:pPr>
        <w:pStyle w:val="a3"/>
        <w:spacing w:before="43" w:line="278" w:lineRule="auto"/>
        <w:ind w:left="680" w:right="674" w:firstLine="420"/>
      </w:pPr>
      <w:r>
        <w:rPr>
          <w:spacing w:val="-14"/>
          <w:w w:val="95"/>
        </w:rPr>
        <w:t>描述：主动安全智能防控平台收到车辆安全智能防控终端安装信息，并确认符合要求后，</w:t>
      </w:r>
      <w:r>
        <w:rPr>
          <w:spacing w:val="-14"/>
          <w:w w:val="95"/>
        </w:rPr>
        <w:t xml:space="preserve">   </w:t>
      </w:r>
      <w:r>
        <w:rPr>
          <w:spacing w:val="-6"/>
        </w:rPr>
        <w:t>向上级平台上传该车辆安全智能防控终端安装信息，其数据体规定见表</w:t>
      </w:r>
      <w:r>
        <w:rPr>
          <w:spacing w:val="-6"/>
        </w:rPr>
        <w:t xml:space="preserve"> </w:t>
      </w:r>
      <w:r>
        <w:t>36</w:t>
      </w:r>
      <w:r>
        <w:t>。本条消息服务端无需应答。</w:t>
      </w:r>
    </w:p>
    <w:p w:rsidR="00F55565" w:rsidRDefault="00970F3D">
      <w:pPr>
        <w:pStyle w:val="a3"/>
        <w:tabs>
          <w:tab w:val="left" w:pos="681"/>
        </w:tabs>
        <w:spacing w:before="156"/>
        <w:ind w:right="99"/>
        <w:jc w:val="center"/>
        <w:rPr>
          <w:rFonts w:ascii="黑体" w:eastAsia="黑体"/>
        </w:rPr>
      </w:pPr>
      <w:r>
        <w:rPr>
          <w:rFonts w:ascii="黑体" w:eastAsia="黑体" w:hint="eastAsia"/>
        </w:rPr>
        <w:t>表</w:t>
      </w:r>
      <w:r>
        <w:rPr>
          <w:rFonts w:ascii="黑体" w:eastAsia="黑体" w:hint="eastAsia"/>
        </w:rPr>
        <w:t>36</w:t>
      </w:r>
      <w:r>
        <w:rPr>
          <w:rFonts w:ascii="黑体" w:eastAsia="黑体" w:hint="eastAsia"/>
        </w:rPr>
        <w:tab/>
      </w:r>
      <w:r>
        <w:rPr>
          <w:rFonts w:ascii="黑体" w:eastAsia="黑体" w:hint="eastAsia"/>
        </w:rPr>
        <w:t>上传主动安全智能防控终端安装信息数据体</w:t>
      </w:r>
    </w:p>
    <w:p w:rsidR="00F55565" w:rsidRDefault="00F55565">
      <w:pPr>
        <w:pStyle w:val="a3"/>
        <w:spacing w:before="10" w:after="1"/>
        <w:rPr>
          <w:rFonts w:ascii="黑体"/>
          <w:sz w:val="13"/>
        </w:rPr>
      </w:pPr>
    </w:p>
    <w:tbl>
      <w:tblPr>
        <w:tblW w:w="9399"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21"/>
        <w:gridCol w:w="1621"/>
        <w:gridCol w:w="1621"/>
        <w:gridCol w:w="3807"/>
        <w:gridCol w:w="729"/>
      </w:tblGrid>
      <w:tr w:rsidR="00F55565">
        <w:trPr>
          <w:trHeight w:val="340"/>
        </w:trPr>
        <w:tc>
          <w:tcPr>
            <w:tcW w:w="1621" w:type="dxa"/>
          </w:tcPr>
          <w:p w:rsidR="00F55565" w:rsidRDefault="00970F3D">
            <w:pPr>
              <w:pStyle w:val="TableParagraph"/>
              <w:spacing w:before="56"/>
              <w:ind w:left="539"/>
              <w:rPr>
                <w:b/>
                <w:sz w:val="18"/>
              </w:rPr>
            </w:pPr>
            <w:r>
              <w:rPr>
                <w:b/>
                <w:sz w:val="18"/>
              </w:rPr>
              <w:t>字段名</w:t>
            </w:r>
          </w:p>
        </w:tc>
        <w:tc>
          <w:tcPr>
            <w:tcW w:w="1621" w:type="dxa"/>
          </w:tcPr>
          <w:p w:rsidR="00F55565" w:rsidRDefault="00970F3D">
            <w:pPr>
              <w:pStyle w:val="TableParagraph"/>
              <w:spacing w:before="56"/>
              <w:ind w:left="113" w:right="105"/>
              <w:jc w:val="center"/>
              <w:rPr>
                <w:b/>
                <w:sz w:val="18"/>
              </w:rPr>
            </w:pPr>
            <w:r>
              <w:rPr>
                <w:b/>
                <w:sz w:val="18"/>
              </w:rPr>
              <w:t>字节数</w:t>
            </w:r>
          </w:p>
        </w:tc>
        <w:tc>
          <w:tcPr>
            <w:tcW w:w="1621" w:type="dxa"/>
          </w:tcPr>
          <w:p w:rsidR="00F55565" w:rsidRDefault="00970F3D">
            <w:pPr>
              <w:pStyle w:val="TableParagraph"/>
              <w:spacing w:before="56"/>
              <w:ind w:left="113" w:right="107"/>
              <w:jc w:val="center"/>
              <w:rPr>
                <w:b/>
                <w:sz w:val="18"/>
              </w:rPr>
            </w:pPr>
            <w:r>
              <w:rPr>
                <w:b/>
                <w:sz w:val="18"/>
              </w:rPr>
              <w:t>类型</w:t>
            </w:r>
          </w:p>
        </w:tc>
        <w:tc>
          <w:tcPr>
            <w:tcW w:w="4536" w:type="dxa"/>
            <w:gridSpan w:val="2"/>
          </w:tcPr>
          <w:p w:rsidR="00F55565" w:rsidRDefault="00970F3D">
            <w:pPr>
              <w:pStyle w:val="TableParagraph"/>
              <w:spacing w:before="56"/>
              <w:ind w:left="2064" w:right="2056"/>
              <w:jc w:val="center"/>
              <w:rPr>
                <w:b/>
                <w:sz w:val="18"/>
              </w:rPr>
            </w:pPr>
            <w:r>
              <w:rPr>
                <w:b/>
                <w:sz w:val="18"/>
              </w:rPr>
              <w:t>描述</w:t>
            </w:r>
          </w:p>
        </w:tc>
      </w:tr>
      <w:tr w:rsidR="00F55565">
        <w:trPr>
          <w:trHeight w:val="340"/>
        </w:trPr>
        <w:tc>
          <w:tcPr>
            <w:tcW w:w="1621" w:type="dxa"/>
          </w:tcPr>
          <w:p w:rsidR="00F55565" w:rsidRDefault="00970F3D">
            <w:pPr>
              <w:pStyle w:val="TableParagraph"/>
              <w:spacing w:before="54"/>
              <w:ind w:left="359"/>
              <w:rPr>
                <w:sz w:val="18"/>
              </w:rPr>
            </w:pPr>
            <w:r>
              <w:rPr>
                <w:sz w:val="18"/>
              </w:rPr>
              <w:t>VEHICLE_NO</w:t>
            </w:r>
          </w:p>
        </w:tc>
        <w:tc>
          <w:tcPr>
            <w:tcW w:w="1621" w:type="dxa"/>
          </w:tcPr>
          <w:p w:rsidR="00F55565" w:rsidRDefault="00970F3D">
            <w:pPr>
              <w:pStyle w:val="TableParagraph"/>
              <w:spacing w:before="54"/>
              <w:ind w:left="113" w:right="106"/>
              <w:jc w:val="center"/>
              <w:rPr>
                <w:sz w:val="18"/>
              </w:rPr>
            </w:pPr>
            <w:r>
              <w:rPr>
                <w:sz w:val="18"/>
              </w:rPr>
              <w:t>21</w:t>
            </w:r>
          </w:p>
        </w:tc>
        <w:tc>
          <w:tcPr>
            <w:tcW w:w="1621" w:type="dxa"/>
          </w:tcPr>
          <w:p w:rsidR="00F55565" w:rsidRDefault="00970F3D">
            <w:pPr>
              <w:pStyle w:val="TableParagraph"/>
              <w:spacing w:before="54"/>
              <w:ind w:left="113" w:right="106"/>
              <w:jc w:val="center"/>
              <w:rPr>
                <w:sz w:val="18"/>
              </w:rPr>
            </w:pPr>
            <w:r>
              <w:rPr>
                <w:sz w:val="18"/>
              </w:rPr>
              <w:t>Octet String</w:t>
            </w:r>
          </w:p>
        </w:tc>
        <w:tc>
          <w:tcPr>
            <w:tcW w:w="4536" w:type="dxa"/>
            <w:gridSpan w:val="2"/>
          </w:tcPr>
          <w:p w:rsidR="00F55565" w:rsidRDefault="00970F3D">
            <w:pPr>
              <w:pStyle w:val="TableParagraph"/>
              <w:spacing w:before="54"/>
              <w:ind w:left="107"/>
              <w:rPr>
                <w:sz w:val="18"/>
              </w:rPr>
            </w:pPr>
            <w:r>
              <w:rPr>
                <w:sz w:val="18"/>
              </w:rPr>
              <w:t>车牌号</w:t>
            </w:r>
          </w:p>
        </w:tc>
      </w:tr>
      <w:tr w:rsidR="00F55565">
        <w:trPr>
          <w:trHeight w:val="2184"/>
        </w:trPr>
        <w:tc>
          <w:tcPr>
            <w:tcW w:w="1621"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2"/>
              <w:rPr>
                <w:rFonts w:ascii="黑体"/>
              </w:rPr>
            </w:pPr>
          </w:p>
          <w:p w:rsidR="00F55565" w:rsidRDefault="00970F3D">
            <w:pPr>
              <w:pStyle w:val="TableParagraph"/>
              <w:ind w:left="225"/>
              <w:rPr>
                <w:sz w:val="18"/>
              </w:rPr>
            </w:pPr>
            <w:r>
              <w:rPr>
                <w:sz w:val="18"/>
              </w:rPr>
              <w:t>VEHICLE_COLOR</w:t>
            </w:r>
          </w:p>
        </w:tc>
        <w:tc>
          <w:tcPr>
            <w:tcW w:w="1621"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2"/>
              <w:rPr>
                <w:rFonts w:ascii="黑体"/>
              </w:rPr>
            </w:pPr>
          </w:p>
          <w:p w:rsidR="00F55565" w:rsidRDefault="00970F3D">
            <w:pPr>
              <w:pStyle w:val="TableParagraph"/>
              <w:ind w:left="7"/>
              <w:jc w:val="center"/>
              <w:rPr>
                <w:sz w:val="18"/>
              </w:rPr>
            </w:pPr>
            <w:r>
              <w:rPr>
                <w:sz w:val="18"/>
              </w:rPr>
              <w:t>1</w:t>
            </w:r>
          </w:p>
        </w:tc>
        <w:tc>
          <w:tcPr>
            <w:tcW w:w="1621"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2"/>
              <w:rPr>
                <w:rFonts w:ascii="黑体"/>
              </w:rPr>
            </w:pPr>
          </w:p>
          <w:p w:rsidR="00F55565" w:rsidRDefault="00970F3D">
            <w:pPr>
              <w:pStyle w:val="TableParagraph"/>
              <w:ind w:left="113" w:right="106"/>
              <w:jc w:val="center"/>
              <w:rPr>
                <w:sz w:val="18"/>
              </w:rPr>
            </w:pPr>
            <w:r>
              <w:rPr>
                <w:sz w:val="18"/>
              </w:rPr>
              <w:t>BYTE</w:t>
            </w:r>
          </w:p>
        </w:tc>
        <w:tc>
          <w:tcPr>
            <w:tcW w:w="4536" w:type="dxa"/>
            <w:gridSpan w:val="2"/>
          </w:tcPr>
          <w:p w:rsidR="00F55565" w:rsidRDefault="00970F3D">
            <w:pPr>
              <w:pStyle w:val="TableParagraph"/>
              <w:spacing w:before="40"/>
              <w:ind w:left="107"/>
              <w:rPr>
                <w:sz w:val="18"/>
              </w:rPr>
            </w:pPr>
            <w:r>
              <w:rPr>
                <w:spacing w:val="-1"/>
                <w:sz w:val="18"/>
              </w:rPr>
              <w:t>0x01:</w:t>
            </w:r>
            <w:r>
              <w:rPr>
                <w:spacing w:val="-1"/>
                <w:sz w:val="18"/>
              </w:rPr>
              <w:t>蓝色</w:t>
            </w:r>
          </w:p>
          <w:p w:rsidR="00F55565" w:rsidRDefault="00970F3D">
            <w:pPr>
              <w:pStyle w:val="TableParagraph"/>
              <w:spacing w:before="81"/>
              <w:ind w:left="107"/>
              <w:rPr>
                <w:sz w:val="18"/>
              </w:rPr>
            </w:pPr>
            <w:r>
              <w:rPr>
                <w:spacing w:val="-1"/>
                <w:sz w:val="18"/>
              </w:rPr>
              <w:t>0x02:</w:t>
            </w:r>
            <w:r>
              <w:rPr>
                <w:spacing w:val="-1"/>
                <w:sz w:val="18"/>
              </w:rPr>
              <w:t>黄色</w:t>
            </w:r>
          </w:p>
          <w:p w:rsidR="00F55565" w:rsidRDefault="00970F3D">
            <w:pPr>
              <w:pStyle w:val="TableParagraph"/>
              <w:spacing w:before="81"/>
              <w:ind w:left="107"/>
              <w:rPr>
                <w:sz w:val="18"/>
              </w:rPr>
            </w:pPr>
            <w:r>
              <w:rPr>
                <w:spacing w:val="-1"/>
                <w:sz w:val="18"/>
              </w:rPr>
              <w:t>0x03:</w:t>
            </w:r>
            <w:r>
              <w:rPr>
                <w:spacing w:val="-1"/>
                <w:sz w:val="18"/>
              </w:rPr>
              <w:t>黑色</w:t>
            </w:r>
          </w:p>
          <w:p w:rsidR="00F55565" w:rsidRDefault="00970F3D">
            <w:pPr>
              <w:pStyle w:val="TableParagraph"/>
              <w:spacing w:before="82"/>
              <w:ind w:left="107"/>
              <w:rPr>
                <w:sz w:val="18"/>
              </w:rPr>
            </w:pPr>
            <w:r>
              <w:rPr>
                <w:spacing w:val="-1"/>
                <w:sz w:val="18"/>
              </w:rPr>
              <w:t>0x04:</w:t>
            </w:r>
            <w:r>
              <w:rPr>
                <w:spacing w:val="-1"/>
                <w:sz w:val="18"/>
              </w:rPr>
              <w:t>白色</w:t>
            </w:r>
          </w:p>
          <w:p w:rsidR="00F55565" w:rsidRDefault="00970F3D">
            <w:pPr>
              <w:pStyle w:val="TableParagraph"/>
              <w:spacing w:before="81"/>
              <w:ind w:left="107"/>
              <w:rPr>
                <w:sz w:val="18"/>
              </w:rPr>
            </w:pPr>
            <w:r>
              <w:rPr>
                <w:spacing w:val="-1"/>
                <w:sz w:val="18"/>
              </w:rPr>
              <w:t>0x05:</w:t>
            </w:r>
            <w:r>
              <w:rPr>
                <w:spacing w:val="-1"/>
                <w:sz w:val="18"/>
              </w:rPr>
              <w:t>绿色</w:t>
            </w:r>
          </w:p>
          <w:p w:rsidR="00F55565" w:rsidRDefault="00970F3D">
            <w:pPr>
              <w:pStyle w:val="TableParagraph"/>
              <w:spacing w:before="82"/>
              <w:ind w:left="107"/>
              <w:rPr>
                <w:sz w:val="18"/>
              </w:rPr>
            </w:pPr>
            <w:r>
              <w:rPr>
                <w:sz w:val="18"/>
              </w:rPr>
              <w:t>0x06:</w:t>
            </w:r>
            <w:r>
              <w:rPr>
                <w:sz w:val="18"/>
              </w:rPr>
              <w:t>黄绿色</w:t>
            </w:r>
          </w:p>
          <w:p w:rsidR="00F55565" w:rsidRDefault="00970F3D">
            <w:pPr>
              <w:pStyle w:val="TableParagraph"/>
              <w:spacing w:before="81"/>
              <w:ind w:left="107"/>
              <w:rPr>
                <w:sz w:val="18"/>
              </w:rPr>
            </w:pPr>
            <w:r>
              <w:rPr>
                <w:sz w:val="18"/>
              </w:rPr>
              <w:t>0x09:</w:t>
            </w:r>
            <w:r>
              <w:rPr>
                <w:sz w:val="18"/>
              </w:rPr>
              <w:t>其它</w:t>
            </w:r>
          </w:p>
        </w:tc>
      </w:tr>
      <w:tr w:rsidR="00F55565">
        <w:trPr>
          <w:trHeight w:val="340"/>
        </w:trPr>
        <w:tc>
          <w:tcPr>
            <w:tcW w:w="1621" w:type="dxa"/>
          </w:tcPr>
          <w:p w:rsidR="00F55565" w:rsidRDefault="00970F3D">
            <w:pPr>
              <w:pStyle w:val="TableParagraph"/>
              <w:spacing w:before="54"/>
              <w:ind w:left="405"/>
              <w:rPr>
                <w:sz w:val="18"/>
              </w:rPr>
            </w:pPr>
            <w:r>
              <w:rPr>
                <w:sz w:val="18"/>
              </w:rPr>
              <w:t>DATA_TYPE</w:t>
            </w:r>
          </w:p>
        </w:tc>
        <w:tc>
          <w:tcPr>
            <w:tcW w:w="1621" w:type="dxa"/>
          </w:tcPr>
          <w:p w:rsidR="00F55565" w:rsidRDefault="00970F3D">
            <w:pPr>
              <w:pStyle w:val="TableParagraph"/>
              <w:spacing w:before="54"/>
              <w:ind w:left="7"/>
              <w:jc w:val="center"/>
              <w:rPr>
                <w:sz w:val="18"/>
              </w:rPr>
            </w:pPr>
            <w:r>
              <w:rPr>
                <w:sz w:val="18"/>
              </w:rPr>
              <w:t>2</w:t>
            </w:r>
          </w:p>
        </w:tc>
        <w:tc>
          <w:tcPr>
            <w:tcW w:w="1621" w:type="dxa"/>
          </w:tcPr>
          <w:p w:rsidR="00F55565" w:rsidRDefault="00970F3D">
            <w:pPr>
              <w:pStyle w:val="TableParagraph"/>
              <w:spacing w:before="54"/>
              <w:ind w:left="113" w:right="106"/>
              <w:jc w:val="center"/>
              <w:rPr>
                <w:sz w:val="18"/>
              </w:rPr>
            </w:pPr>
            <w:r>
              <w:rPr>
                <w:sz w:val="18"/>
              </w:rPr>
              <w:t>uint16_t</w:t>
            </w:r>
          </w:p>
        </w:tc>
        <w:tc>
          <w:tcPr>
            <w:tcW w:w="4536" w:type="dxa"/>
            <w:gridSpan w:val="2"/>
          </w:tcPr>
          <w:p w:rsidR="00F55565" w:rsidRDefault="00970F3D">
            <w:pPr>
              <w:pStyle w:val="TableParagraph"/>
              <w:spacing w:before="54"/>
              <w:ind w:left="107"/>
              <w:rPr>
                <w:sz w:val="18"/>
              </w:rPr>
            </w:pPr>
            <w:r>
              <w:rPr>
                <w:sz w:val="18"/>
              </w:rPr>
              <w:t>子业务类型标识</w:t>
            </w:r>
          </w:p>
        </w:tc>
      </w:tr>
      <w:tr w:rsidR="00F55565">
        <w:trPr>
          <w:trHeight w:val="340"/>
        </w:trPr>
        <w:tc>
          <w:tcPr>
            <w:tcW w:w="1621" w:type="dxa"/>
          </w:tcPr>
          <w:p w:rsidR="00F55565" w:rsidRDefault="00970F3D">
            <w:pPr>
              <w:pStyle w:val="TableParagraph"/>
              <w:spacing w:before="54"/>
              <w:ind w:left="314"/>
              <w:rPr>
                <w:sz w:val="18"/>
              </w:rPr>
            </w:pPr>
            <w:r>
              <w:rPr>
                <w:sz w:val="18"/>
              </w:rPr>
              <w:t>DATA_LENGTH</w:t>
            </w:r>
          </w:p>
        </w:tc>
        <w:tc>
          <w:tcPr>
            <w:tcW w:w="1621" w:type="dxa"/>
          </w:tcPr>
          <w:p w:rsidR="00F55565" w:rsidRDefault="00970F3D">
            <w:pPr>
              <w:pStyle w:val="TableParagraph"/>
              <w:spacing w:before="54"/>
              <w:ind w:left="7"/>
              <w:jc w:val="center"/>
              <w:rPr>
                <w:sz w:val="18"/>
              </w:rPr>
            </w:pPr>
            <w:r>
              <w:rPr>
                <w:sz w:val="18"/>
              </w:rPr>
              <w:t>4</w:t>
            </w:r>
          </w:p>
        </w:tc>
        <w:tc>
          <w:tcPr>
            <w:tcW w:w="1621" w:type="dxa"/>
          </w:tcPr>
          <w:p w:rsidR="00F55565" w:rsidRDefault="00970F3D">
            <w:pPr>
              <w:pStyle w:val="TableParagraph"/>
              <w:spacing w:before="54"/>
              <w:ind w:left="113" w:right="106"/>
              <w:jc w:val="center"/>
              <w:rPr>
                <w:sz w:val="18"/>
              </w:rPr>
            </w:pPr>
            <w:r>
              <w:rPr>
                <w:sz w:val="18"/>
              </w:rPr>
              <w:t>uint32_t</w:t>
            </w:r>
          </w:p>
        </w:tc>
        <w:tc>
          <w:tcPr>
            <w:tcW w:w="4536" w:type="dxa"/>
            <w:gridSpan w:val="2"/>
          </w:tcPr>
          <w:p w:rsidR="00F55565" w:rsidRDefault="00970F3D">
            <w:pPr>
              <w:pStyle w:val="TableParagraph"/>
              <w:spacing w:before="54"/>
              <w:ind w:left="107"/>
              <w:rPr>
                <w:sz w:val="18"/>
              </w:rPr>
            </w:pPr>
            <w:r>
              <w:rPr>
                <w:sz w:val="18"/>
              </w:rPr>
              <w:t>后续数据长度</w:t>
            </w:r>
          </w:p>
        </w:tc>
      </w:tr>
      <w:tr w:rsidR="00F55565">
        <w:trPr>
          <w:trHeight w:val="623"/>
        </w:trPr>
        <w:tc>
          <w:tcPr>
            <w:tcW w:w="1621" w:type="dxa"/>
          </w:tcPr>
          <w:p w:rsidR="00F55565" w:rsidRDefault="00F55565">
            <w:pPr>
              <w:pStyle w:val="TableParagraph"/>
              <w:spacing w:before="4"/>
              <w:rPr>
                <w:rFonts w:ascii="黑体"/>
                <w:sz w:val="15"/>
              </w:rPr>
            </w:pPr>
          </w:p>
          <w:p w:rsidR="00F55565" w:rsidRDefault="00970F3D">
            <w:pPr>
              <w:pStyle w:val="TableParagraph"/>
              <w:ind w:left="314"/>
              <w:rPr>
                <w:sz w:val="18"/>
              </w:rPr>
            </w:pPr>
            <w:r>
              <w:rPr>
                <w:sz w:val="18"/>
              </w:rPr>
              <w:t>PLATFORM_ID</w:t>
            </w:r>
          </w:p>
        </w:tc>
        <w:tc>
          <w:tcPr>
            <w:tcW w:w="1621" w:type="dxa"/>
          </w:tcPr>
          <w:p w:rsidR="00F55565" w:rsidRDefault="00F55565">
            <w:pPr>
              <w:pStyle w:val="TableParagraph"/>
              <w:spacing w:before="4"/>
              <w:rPr>
                <w:rFonts w:ascii="黑体"/>
                <w:sz w:val="15"/>
              </w:rPr>
            </w:pPr>
          </w:p>
          <w:p w:rsidR="00F55565" w:rsidRDefault="00970F3D">
            <w:pPr>
              <w:pStyle w:val="TableParagraph"/>
              <w:ind w:left="113" w:right="106"/>
              <w:jc w:val="center"/>
              <w:rPr>
                <w:sz w:val="18"/>
              </w:rPr>
            </w:pPr>
            <w:r>
              <w:rPr>
                <w:sz w:val="18"/>
              </w:rPr>
              <w:t>11</w:t>
            </w:r>
          </w:p>
        </w:tc>
        <w:tc>
          <w:tcPr>
            <w:tcW w:w="1621" w:type="dxa"/>
          </w:tcPr>
          <w:p w:rsidR="00F55565" w:rsidRDefault="00F55565">
            <w:pPr>
              <w:pStyle w:val="TableParagraph"/>
              <w:spacing w:before="4"/>
              <w:rPr>
                <w:rFonts w:ascii="黑体"/>
                <w:sz w:val="15"/>
              </w:rPr>
            </w:pPr>
          </w:p>
          <w:p w:rsidR="00F55565" w:rsidRDefault="00970F3D">
            <w:pPr>
              <w:pStyle w:val="TableParagraph"/>
              <w:ind w:left="113" w:right="103"/>
              <w:jc w:val="center"/>
              <w:rPr>
                <w:sz w:val="18"/>
              </w:rPr>
            </w:pPr>
            <w:r>
              <w:rPr>
                <w:sz w:val="18"/>
              </w:rPr>
              <w:t>BYTES</w:t>
            </w:r>
          </w:p>
        </w:tc>
        <w:tc>
          <w:tcPr>
            <w:tcW w:w="3807" w:type="dxa"/>
          </w:tcPr>
          <w:p w:rsidR="00F55565" w:rsidRDefault="00970F3D">
            <w:pPr>
              <w:pStyle w:val="TableParagraph"/>
              <w:spacing w:before="40"/>
              <w:ind w:left="107"/>
              <w:rPr>
                <w:sz w:val="18"/>
              </w:rPr>
            </w:pPr>
            <w:r>
              <w:rPr>
                <w:sz w:val="18"/>
              </w:rPr>
              <w:t>车辆所属运营商平台唯一编码（部平台过检编</w:t>
            </w:r>
          </w:p>
          <w:p w:rsidR="00F55565" w:rsidRDefault="00970F3D">
            <w:pPr>
              <w:pStyle w:val="TableParagraph"/>
              <w:spacing w:before="81"/>
              <w:ind w:left="107"/>
              <w:rPr>
                <w:sz w:val="18"/>
              </w:rPr>
            </w:pPr>
            <w:r>
              <w:rPr>
                <w:sz w:val="18"/>
              </w:rPr>
              <w:t>号）</w:t>
            </w:r>
          </w:p>
        </w:tc>
        <w:tc>
          <w:tcPr>
            <w:tcW w:w="729" w:type="dxa"/>
            <w:vMerge w:val="restart"/>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7"/>
              <w:rPr>
                <w:rFonts w:ascii="黑体"/>
                <w:sz w:val="15"/>
              </w:rPr>
            </w:pPr>
          </w:p>
          <w:p w:rsidR="00F55565" w:rsidRDefault="00970F3D">
            <w:pPr>
              <w:pStyle w:val="TableParagraph"/>
              <w:spacing w:line="324" w:lineRule="auto"/>
              <w:ind w:left="108" w:right="248"/>
              <w:rPr>
                <w:sz w:val="18"/>
              </w:rPr>
            </w:pPr>
            <w:r>
              <w:rPr>
                <w:sz w:val="18"/>
              </w:rPr>
              <w:t>数据部分</w:t>
            </w:r>
          </w:p>
        </w:tc>
      </w:tr>
      <w:tr w:rsidR="00F55565">
        <w:trPr>
          <w:trHeight w:val="340"/>
        </w:trPr>
        <w:tc>
          <w:tcPr>
            <w:tcW w:w="1621" w:type="dxa"/>
          </w:tcPr>
          <w:p w:rsidR="00F55565" w:rsidRDefault="00970F3D">
            <w:pPr>
              <w:pStyle w:val="TableParagraph"/>
              <w:spacing w:before="54"/>
              <w:ind w:left="450"/>
              <w:rPr>
                <w:sz w:val="18"/>
              </w:rPr>
            </w:pPr>
            <w:r>
              <w:rPr>
                <w:sz w:val="18"/>
              </w:rPr>
              <w:t>PRODUCER</w:t>
            </w:r>
          </w:p>
        </w:tc>
        <w:tc>
          <w:tcPr>
            <w:tcW w:w="1621" w:type="dxa"/>
          </w:tcPr>
          <w:p w:rsidR="00F55565" w:rsidRDefault="00970F3D">
            <w:pPr>
              <w:pStyle w:val="TableParagraph"/>
              <w:spacing w:before="54"/>
              <w:ind w:left="113" w:right="106"/>
              <w:jc w:val="center"/>
              <w:rPr>
                <w:sz w:val="18"/>
              </w:rPr>
            </w:pPr>
            <w:r>
              <w:rPr>
                <w:sz w:val="18"/>
              </w:rPr>
              <w:t>50</w:t>
            </w:r>
          </w:p>
        </w:tc>
        <w:tc>
          <w:tcPr>
            <w:tcW w:w="1621" w:type="dxa"/>
          </w:tcPr>
          <w:p w:rsidR="00F55565" w:rsidRDefault="00970F3D">
            <w:pPr>
              <w:pStyle w:val="TableParagraph"/>
              <w:spacing w:before="54"/>
              <w:ind w:left="113" w:right="106"/>
              <w:jc w:val="center"/>
              <w:rPr>
                <w:sz w:val="18"/>
              </w:rPr>
            </w:pPr>
            <w:r>
              <w:rPr>
                <w:sz w:val="18"/>
              </w:rPr>
              <w:t>Octet String</w:t>
            </w:r>
          </w:p>
        </w:tc>
        <w:tc>
          <w:tcPr>
            <w:tcW w:w="3807" w:type="dxa"/>
          </w:tcPr>
          <w:p w:rsidR="00F55565" w:rsidRDefault="00970F3D">
            <w:pPr>
              <w:pStyle w:val="TableParagraph"/>
              <w:spacing w:before="54"/>
              <w:ind w:left="107"/>
              <w:rPr>
                <w:sz w:val="18"/>
              </w:rPr>
            </w:pPr>
            <w:r>
              <w:rPr>
                <w:sz w:val="18"/>
              </w:rPr>
              <w:t>设备厂商名称</w:t>
            </w:r>
          </w:p>
        </w:tc>
        <w:tc>
          <w:tcPr>
            <w:tcW w:w="729" w:type="dxa"/>
            <w:vMerge/>
            <w:tcBorders>
              <w:top w:val="nil"/>
            </w:tcBorders>
          </w:tcPr>
          <w:p w:rsidR="00F55565" w:rsidRDefault="00F55565">
            <w:pPr>
              <w:rPr>
                <w:sz w:val="2"/>
                <w:szCs w:val="2"/>
              </w:rPr>
            </w:pPr>
          </w:p>
        </w:tc>
      </w:tr>
      <w:tr w:rsidR="00F55565">
        <w:trPr>
          <w:trHeight w:val="340"/>
        </w:trPr>
        <w:tc>
          <w:tcPr>
            <w:tcW w:w="1621" w:type="dxa"/>
          </w:tcPr>
          <w:p w:rsidR="00F55565" w:rsidRDefault="00970F3D">
            <w:pPr>
              <w:pStyle w:val="TableParagraph"/>
              <w:spacing w:before="54"/>
              <w:ind w:right="168"/>
              <w:jc w:val="right"/>
              <w:rPr>
                <w:sz w:val="18"/>
              </w:rPr>
            </w:pPr>
            <w:r>
              <w:rPr>
                <w:sz w:val="18"/>
              </w:rPr>
              <w:t>TERMINAL_MODEL</w:t>
            </w:r>
          </w:p>
        </w:tc>
        <w:tc>
          <w:tcPr>
            <w:tcW w:w="1621" w:type="dxa"/>
          </w:tcPr>
          <w:p w:rsidR="00F55565" w:rsidRDefault="00970F3D">
            <w:pPr>
              <w:pStyle w:val="TableParagraph"/>
              <w:spacing w:before="54"/>
              <w:ind w:left="113" w:right="106"/>
              <w:jc w:val="center"/>
              <w:rPr>
                <w:sz w:val="18"/>
              </w:rPr>
            </w:pPr>
            <w:r>
              <w:rPr>
                <w:sz w:val="18"/>
              </w:rPr>
              <w:t>30</w:t>
            </w:r>
          </w:p>
        </w:tc>
        <w:tc>
          <w:tcPr>
            <w:tcW w:w="1621" w:type="dxa"/>
          </w:tcPr>
          <w:p w:rsidR="00F55565" w:rsidRDefault="00970F3D">
            <w:pPr>
              <w:pStyle w:val="TableParagraph"/>
              <w:spacing w:before="54"/>
              <w:ind w:left="113" w:right="103"/>
              <w:jc w:val="center"/>
              <w:rPr>
                <w:sz w:val="18"/>
              </w:rPr>
            </w:pPr>
            <w:r>
              <w:rPr>
                <w:sz w:val="18"/>
              </w:rPr>
              <w:t>BYTES</w:t>
            </w:r>
          </w:p>
        </w:tc>
        <w:tc>
          <w:tcPr>
            <w:tcW w:w="3807" w:type="dxa"/>
          </w:tcPr>
          <w:p w:rsidR="00F55565" w:rsidRDefault="00970F3D">
            <w:pPr>
              <w:pStyle w:val="TableParagraph"/>
              <w:spacing w:before="54"/>
              <w:ind w:left="107"/>
              <w:rPr>
                <w:sz w:val="18"/>
              </w:rPr>
            </w:pPr>
            <w:r>
              <w:rPr>
                <w:sz w:val="18"/>
              </w:rPr>
              <w:t>设备型号，不足</w:t>
            </w:r>
            <w:r>
              <w:rPr>
                <w:sz w:val="18"/>
              </w:rPr>
              <w:t xml:space="preserve"> 30 </w:t>
            </w:r>
            <w:r>
              <w:rPr>
                <w:sz w:val="18"/>
              </w:rPr>
              <w:t>位时以</w:t>
            </w:r>
            <w:r>
              <w:rPr>
                <w:sz w:val="18"/>
              </w:rPr>
              <w:t>“\0”</w:t>
            </w:r>
            <w:r>
              <w:rPr>
                <w:sz w:val="18"/>
              </w:rPr>
              <w:t>终结。</w:t>
            </w:r>
          </w:p>
        </w:tc>
        <w:tc>
          <w:tcPr>
            <w:tcW w:w="729" w:type="dxa"/>
            <w:vMerge/>
            <w:tcBorders>
              <w:top w:val="nil"/>
            </w:tcBorders>
          </w:tcPr>
          <w:p w:rsidR="00F55565" w:rsidRDefault="00F55565">
            <w:pPr>
              <w:rPr>
                <w:sz w:val="2"/>
                <w:szCs w:val="2"/>
              </w:rPr>
            </w:pPr>
          </w:p>
        </w:tc>
      </w:tr>
      <w:tr w:rsidR="00F55565">
        <w:trPr>
          <w:trHeight w:val="340"/>
        </w:trPr>
        <w:tc>
          <w:tcPr>
            <w:tcW w:w="1621" w:type="dxa"/>
          </w:tcPr>
          <w:p w:rsidR="00F55565" w:rsidRDefault="00970F3D">
            <w:pPr>
              <w:pStyle w:val="TableParagraph"/>
              <w:spacing w:before="55"/>
              <w:ind w:left="314"/>
              <w:rPr>
                <w:sz w:val="18"/>
              </w:rPr>
            </w:pPr>
            <w:r>
              <w:rPr>
                <w:sz w:val="18"/>
              </w:rPr>
              <w:t>TERMINAL_ID</w:t>
            </w:r>
          </w:p>
        </w:tc>
        <w:tc>
          <w:tcPr>
            <w:tcW w:w="1621" w:type="dxa"/>
          </w:tcPr>
          <w:p w:rsidR="00F55565" w:rsidRDefault="00970F3D">
            <w:pPr>
              <w:pStyle w:val="TableParagraph"/>
              <w:spacing w:before="55"/>
              <w:ind w:left="113" w:right="106"/>
              <w:jc w:val="center"/>
              <w:rPr>
                <w:sz w:val="18"/>
              </w:rPr>
            </w:pPr>
            <w:r>
              <w:rPr>
                <w:sz w:val="18"/>
              </w:rPr>
              <w:t>20</w:t>
            </w:r>
          </w:p>
        </w:tc>
        <w:tc>
          <w:tcPr>
            <w:tcW w:w="1621" w:type="dxa"/>
          </w:tcPr>
          <w:p w:rsidR="00F55565" w:rsidRDefault="00970F3D">
            <w:pPr>
              <w:pStyle w:val="TableParagraph"/>
              <w:spacing w:before="55"/>
              <w:ind w:left="113" w:right="103"/>
              <w:jc w:val="center"/>
              <w:rPr>
                <w:sz w:val="18"/>
              </w:rPr>
            </w:pPr>
            <w:r>
              <w:rPr>
                <w:sz w:val="18"/>
              </w:rPr>
              <w:t>BYTES</w:t>
            </w:r>
          </w:p>
        </w:tc>
        <w:tc>
          <w:tcPr>
            <w:tcW w:w="3807" w:type="dxa"/>
          </w:tcPr>
          <w:p w:rsidR="00F55565" w:rsidRDefault="00970F3D">
            <w:pPr>
              <w:pStyle w:val="TableParagraph"/>
              <w:spacing w:before="55"/>
              <w:ind w:left="107"/>
              <w:rPr>
                <w:sz w:val="18"/>
              </w:rPr>
            </w:pPr>
            <w:r>
              <w:rPr>
                <w:sz w:val="18"/>
              </w:rPr>
              <w:t>设备编号。</w:t>
            </w:r>
          </w:p>
        </w:tc>
        <w:tc>
          <w:tcPr>
            <w:tcW w:w="729" w:type="dxa"/>
            <w:vMerge/>
            <w:tcBorders>
              <w:top w:val="nil"/>
            </w:tcBorders>
          </w:tcPr>
          <w:p w:rsidR="00F55565" w:rsidRDefault="00F55565">
            <w:pPr>
              <w:rPr>
                <w:sz w:val="2"/>
                <w:szCs w:val="2"/>
              </w:rPr>
            </w:pPr>
          </w:p>
        </w:tc>
      </w:tr>
      <w:tr w:rsidR="00F55565">
        <w:trPr>
          <w:trHeight w:val="340"/>
        </w:trPr>
        <w:tc>
          <w:tcPr>
            <w:tcW w:w="1621" w:type="dxa"/>
          </w:tcPr>
          <w:p w:rsidR="00F55565" w:rsidRDefault="00970F3D">
            <w:pPr>
              <w:pStyle w:val="TableParagraph"/>
              <w:spacing w:before="41"/>
              <w:ind w:left="270"/>
              <w:rPr>
                <w:sz w:val="18"/>
              </w:rPr>
            </w:pPr>
            <w:r>
              <w:rPr>
                <w:sz w:val="18"/>
              </w:rPr>
              <w:t>INSTALL_TIME</w:t>
            </w:r>
          </w:p>
        </w:tc>
        <w:tc>
          <w:tcPr>
            <w:tcW w:w="1621" w:type="dxa"/>
          </w:tcPr>
          <w:p w:rsidR="00F55565" w:rsidRDefault="00970F3D">
            <w:pPr>
              <w:pStyle w:val="TableParagraph"/>
              <w:spacing w:before="41"/>
              <w:ind w:left="7"/>
              <w:jc w:val="center"/>
              <w:rPr>
                <w:sz w:val="18"/>
              </w:rPr>
            </w:pPr>
            <w:r>
              <w:rPr>
                <w:sz w:val="18"/>
              </w:rPr>
              <w:t>8</w:t>
            </w:r>
          </w:p>
        </w:tc>
        <w:tc>
          <w:tcPr>
            <w:tcW w:w="1621" w:type="dxa"/>
          </w:tcPr>
          <w:p w:rsidR="00F55565" w:rsidRDefault="00970F3D">
            <w:pPr>
              <w:pStyle w:val="TableParagraph"/>
              <w:spacing w:before="41"/>
              <w:ind w:left="113" w:right="103"/>
              <w:jc w:val="center"/>
              <w:rPr>
                <w:sz w:val="18"/>
              </w:rPr>
            </w:pPr>
            <w:r>
              <w:rPr>
                <w:sz w:val="18"/>
              </w:rPr>
              <w:t>time_t</w:t>
            </w:r>
          </w:p>
        </w:tc>
        <w:tc>
          <w:tcPr>
            <w:tcW w:w="3807" w:type="dxa"/>
          </w:tcPr>
          <w:p w:rsidR="00F55565" w:rsidRDefault="00970F3D">
            <w:pPr>
              <w:pStyle w:val="TableParagraph"/>
              <w:spacing w:before="41"/>
              <w:ind w:left="107"/>
              <w:rPr>
                <w:sz w:val="18"/>
              </w:rPr>
            </w:pPr>
            <w:r>
              <w:rPr>
                <w:sz w:val="18"/>
              </w:rPr>
              <w:t>安装时间，用</w:t>
            </w:r>
            <w:r>
              <w:rPr>
                <w:sz w:val="18"/>
              </w:rPr>
              <w:t xml:space="preserve"> UTC </w:t>
            </w:r>
            <w:r>
              <w:rPr>
                <w:sz w:val="18"/>
              </w:rPr>
              <w:t>时间表示</w:t>
            </w:r>
          </w:p>
        </w:tc>
        <w:tc>
          <w:tcPr>
            <w:tcW w:w="729" w:type="dxa"/>
            <w:vMerge/>
            <w:tcBorders>
              <w:top w:val="nil"/>
            </w:tcBorders>
          </w:tcPr>
          <w:p w:rsidR="00F55565" w:rsidRDefault="00F55565">
            <w:pPr>
              <w:rPr>
                <w:sz w:val="2"/>
                <w:szCs w:val="2"/>
              </w:rPr>
            </w:pPr>
          </w:p>
        </w:tc>
      </w:tr>
      <w:tr w:rsidR="00F55565">
        <w:trPr>
          <w:trHeight w:val="340"/>
        </w:trPr>
        <w:tc>
          <w:tcPr>
            <w:tcW w:w="1621" w:type="dxa"/>
          </w:tcPr>
          <w:p w:rsidR="00F55565" w:rsidRDefault="00970F3D">
            <w:pPr>
              <w:pStyle w:val="TableParagraph"/>
              <w:spacing w:before="56"/>
              <w:ind w:right="122"/>
              <w:jc w:val="right"/>
              <w:rPr>
                <w:sz w:val="18"/>
              </w:rPr>
            </w:pPr>
            <w:r>
              <w:rPr>
                <w:sz w:val="18"/>
              </w:rPr>
              <w:t>INSTALL_COMPANY</w:t>
            </w:r>
          </w:p>
        </w:tc>
        <w:tc>
          <w:tcPr>
            <w:tcW w:w="1621" w:type="dxa"/>
          </w:tcPr>
          <w:p w:rsidR="00F55565" w:rsidRDefault="00970F3D">
            <w:pPr>
              <w:pStyle w:val="TableParagraph"/>
              <w:spacing w:before="56"/>
              <w:ind w:left="113" w:right="106"/>
              <w:jc w:val="center"/>
              <w:rPr>
                <w:sz w:val="18"/>
              </w:rPr>
            </w:pPr>
            <w:r>
              <w:rPr>
                <w:sz w:val="18"/>
              </w:rPr>
              <w:t>50</w:t>
            </w:r>
          </w:p>
        </w:tc>
        <w:tc>
          <w:tcPr>
            <w:tcW w:w="1621" w:type="dxa"/>
          </w:tcPr>
          <w:p w:rsidR="00F55565" w:rsidRDefault="00970F3D">
            <w:pPr>
              <w:pStyle w:val="TableParagraph"/>
              <w:spacing w:before="56"/>
              <w:ind w:left="113" w:right="106"/>
              <w:jc w:val="center"/>
              <w:rPr>
                <w:sz w:val="18"/>
              </w:rPr>
            </w:pPr>
            <w:r>
              <w:rPr>
                <w:sz w:val="18"/>
              </w:rPr>
              <w:t>Octet String</w:t>
            </w:r>
          </w:p>
        </w:tc>
        <w:tc>
          <w:tcPr>
            <w:tcW w:w="3807" w:type="dxa"/>
          </w:tcPr>
          <w:p w:rsidR="00F55565" w:rsidRDefault="00970F3D">
            <w:pPr>
              <w:pStyle w:val="TableParagraph"/>
              <w:spacing w:before="56"/>
              <w:ind w:left="107"/>
              <w:rPr>
                <w:sz w:val="18"/>
              </w:rPr>
            </w:pPr>
            <w:r>
              <w:rPr>
                <w:sz w:val="18"/>
              </w:rPr>
              <w:t>安装单位</w:t>
            </w:r>
          </w:p>
        </w:tc>
        <w:tc>
          <w:tcPr>
            <w:tcW w:w="729" w:type="dxa"/>
            <w:vMerge/>
            <w:tcBorders>
              <w:top w:val="nil"/>
            </w:tcBorders>
          </w:tcPr>
          <w:p w:rsidR="00F55565" w:rsidRDefault="00F55565">
            <w:pPr>
              <w:rPr>
                <w:sz w:val="2"/>
                <w:szCs w:val="2"/>
              </w:rPr>
            </w:pPr>
          </w:p>
        </w:tc>
      </w:tr>
      <w:tr w:rsidR="00F55565">
        <w:trPr>
          <w:trHeight w:val="340"/>
        </w:trPr>
        <w:tc>
          <w:tcPr>
            <w:tcW w:w="1621" w:type="dxa"/>
          </w:tcPr>
          <w:p w:rsidR="00F55565" w:rsidRDefault="00970F3D">
            <w:pPr>
              <w:pStyle w:val="TableParagraph"/>
              <w:spacing w:before="54"/>
              <w:ind w:left="450"/>
              <w:rPr>
                <w:sz w:val="18"/>
              </w:rPr>
            </w:pPr>
            <w:r>
              <w:rPr>
                <w:sz w:val="18"/>
              </w:rPr>
              <w:t>CONTACTS</w:t>
            </w:r>
          </w:p>
        </w:tc>
        <w:tc>
          <w:tcPr>
            <w:tcW w:w="1621" w:type="dxa"/>
          </w:tcPr>
          <w:p w:rsidR="00F55565" w:rsidRDefault="00970F3D">
            <w:pPr>
              <w:pStyle w:val="TableParagraph"/>
              <w:spacing w:before="54"/>
              <w:ind w:left="113" w:right="106"/>
              <w:jc w:val="center"/>
              <w:rPr>
                <w:sz w:val="18"/>
              </w:rPr>
            </w:pPr>
            <w:r>
              <w:rPr>
                <w:sz w:val="18"/>
              </w:rPr>
              <w:t>20</w:t>
            </w:r>
          </w:p>
        </w:tc>
        <w:tc>
          <w:tcPr>
            <w:tcW w:w="1621" w:type="dxa"/>
          </w:tcPr>
          <w:p w:rsidR="00F55565" w:rsidRDefault="00970F3D">
            <w:pPr>
              <w:pStyle w:val="TableParagraph"/>
              <w:spacing w:before="54"/>
              <w:ind w:left="113" w:right="106"/>
              <w:jc w:val="center"/>
              <w:rPr>
                <w:sz w:val="18"/>
              </w:rPr>
            </w:pPr>
            <w:r>
              <w:rPr>
                <w:sz w:val="18"/>
              </w:rPr>
              <w:t>Octet String</w:t>
            </w:r>
          </w:p>
        </w:tc>
        <w:tc>
          <w:tcPr>
            <w:tcW w:w="3807" w:type="dxa"/>
          </w:tcPr>
          <w:p w:rsidR="00F55565" w:rsidRDefault="00970F3D">
            <w:pPr>
              <w:pStyle w:val="TableParagraph"/>
              <w:spacing w:before="54"/>
              <w:ind w:left="107"/>
              <w:rPr>
                <w:sz w:val="18"/>
              </w:rPr>
            </w:pPr>
            <w:r>
              <w:rPr>
                <w:sz w:val="18"/>
              </w:rPr>
              <w:t>联系人</w:t>
            </w:r>
          </w:p>
        </w:tc>
        <w:tc>
          <w:tcPr>
            <w:tcW w:w="729" w:type="dxa"/>
            <w:vMerge/>
            <w:tcBorders>
              <w:top w:val="nil"/>
            </w:tcBorders>
          </w:tcPr>
          <w:p w:rsidR="00F55565" w:rsidRDefault="00F55565">
            <w:pPr>
              <w:rPr>
                <w:sz w:val="2"/>
                <w:szCs w:val="2"/>
              </w:rPr>
            </w:pPr>
          </w:p>
        </w:tc>
      </w:tr>
      <w:tr w:rsidR="00F55565">
        <w:trPr>
          <w:trHeight w:val="340"/>
        </w:trPr>
        <w:tc>
          <w:tcPr>
            <w:tcW w:w="1621" w:type="dxa"/>
          </w:tcPr>
          <w:p w:rsidR="00F55565" w:rsidRDefault="00970F3D">
            <w:pPr>
              <w:pStyle w:val="TableParagraph"/>
              <w:spacing w:before="54"/>
              <w:ind w:left="405"/>
              <w:rPr>
                <w:sz w:val="18"/>
              </w:rPr>
            </w:pPr>
            <w:r>
              <w:rPr>
                <w:sz w:val="18"/>
              </w:rPr>
              <w:t>TELEPHONE</w:t>
            </w:r>
          </w:p>
        </w:tc>
        <w:tc>
          <w:tcPr>
            <w:tcW w:w="1621" w:type="dxa"/>
          </w:tcPr>
          <w:p w:rsidR="00F55565" w:rsidRDefault="00970F3D">
            <w:pPr>
              <w:pStyle w:val="TableParagraph"/>
              <w:spacing w:before="54"/>
              <w:ind w:left="113" w:right="106"/>
              <w:jc w:val="center"/>
              <w:rPr>
                <w:sz w:val="18"/>
              </w:rPr>
            </w:pPr>
            <w:r>
              <w:rPr>
                <w:sz w:val="18"/>
              </w:rPr>
              <w:t>20</w:t>
            </w:r>
          </w:p>
        </w:tc>
        <w:tc>
          <w:tcPr>
            <w:tcW w:w="1621" w:type="dxa"/>
          </w:tcPr>
          <w:p w:rsidR="00F55565" w:rsidRDefault="00970F3D">
            <w:pPr>
              <w:pStyle w:val="TableParagraph"/>
              <w:spacing w:before="54"/>
              <w:ind w:left="113" w:right="106"/>
              <w:jc w:val="center"/>
              <w:rPr>
                <w:sz w:val="18"/>
              </w:rPr>
            </w:pPr>
            <w:r>
              <w:rPr>
                <w:sz w:val="18"/>
              </w:rPr>
              <w:t>Octet String</w:t>
            </w:r>
          </w:p>
        </w:tc>
        <w:tc>
          <w:tcPr>
            <w:tcW w:w="3807" w:type="dxa"/>
          </w:tcPr>
          <w:p w:rsidR="00F55565" w:rsidRDefault="00970F3D">
            <w:pPr>
              <w:pStyle w:val="TableParagraph"/>
              <w:spacing w:before="54"/>
              <w:ind w:left="107"/>
              <w:rPr>
                <w:sz w:val="18"/>
              </w:rPr>
            </w:pPr>
            <w:r>
              <w:rPr>
                <w:sz w:val="18"/>
              </w:rPr>
              <w:t>联系电话</w:t>
            </w:r>
          </w:p>
        </w:tc>
        <w:tc>
          <w:tcPr>
            <w:tcW w:w="729" w:type="dxa"/>
            <w:vMerge/>
            <w:tcBorders>
              <w:top w:val="nil"/>
            </w:tcBorders>
          </w:tcPr>
          <w:p w:rsidR="00F55565" w:rsidRDefault="00F55565">
            <w:pPr>
              <w:rPr>
                <w:sz w:val="2"/>
                <w:szCs w:val="2"/>
              </w:rPr>
            </w:pPr>
          </w:p>
        </w:tc>
      </w:tr>
      <w:tr w:rsidR="00F55565">
        <w:trPr>
          <w:trHeight w:val="623"/>
        </w:trPr>
        <w:tc>
          <w:tcPr>
            <w:tcW w:w="1621" w:type="dxa"/>
          </w:tcPr>
          <w:p w:rsidR="00F55565" w:rsidRDefault="00970F3D">
            <w:pPr>
              <w:pStyle w:val="TableParagraph"/>
              <w:spacing w:before="40"/>
              <w:ind w:left="113" w:right="107"/>
              <w:jc w:val="center"/>
              <w:rPr>
                <w:sz w:val="18"/>
              </w:rPr>
            </w:pPr>
            <w:r>
              <w:rPr>
                <w:sz w:val="18"/>
              </w:rPr>
              <w:t>COMPLIANCE_REQU</w:t>
            </w:r>
          </w:p>
          <w:p w:rsidR="00F55565" w:rsidRDefault="00970F3D">
            <w:pPr>
              <w:pStyle w:val="TableParagraph"/>
              <w:spacing w:before="81"/>
              <w:ind w:left="113" w:right="102"/>
              <w:jc w:val="center"/>
              <w:rPr>
                <w:sz w:val="18"/>
              </w:rPr>
            </w:pPr>
            <w:r>
              <w:rPr>
                <w:sz w:val="18"/>
              </w:rPr>
              <w:t>IREMENTS</w:t>
            </w:r>
          </w:p>
        </w:tc>
        <w:tc>
          <w:tcPr>
            <w:tcW w:w="1621" w:type="dxa"/>
          </w:tcPr>
          <w:p w:rsidR="00F55565" w:rsidRDefault="00F55565">
            <w:pPr>
              <w:pStyle w:val="TableParagraph"/>
              <w:spacing w:before="4"/>
              <w:rPr>
                <w:rFonts w:ascii="黑体"/>
                <w:sz w:val="15"/>
              </w:rPr>
            </w:pPr>
          </w:p>
          <w:p w:rsidR="00F55565" w:rsidRDefault="00970F3D">
            <w:pPr>
              <w:pStyle w:val="TableParagraph"/>
              <w:ind w:left="7"/>
              <w:jc w:val="center"/>
              <w:rPr>
                <w:sz w:val="18"/>
              </w:rPr>
            </w:pPr>
            <w:r>
              <w:rPr>
                <w:sz w:val="18"/>
              </w:rPr>
              <w:t>1</w:t>
            </w:r>
          </w:p>
        </w:tc>
        <w:tc>
          <w:tcPr>
            <w:tcW w:w="1621" w:type="dxa"/>
          </w:tcPr>
          <w:p w:rsidR="00F55565" w:rsidRDefault="00F55565">
            <w:pPr>
              <w:pStyle w:val="TableParagraph"/>
              <w:spacing w:before="4"/>
              <w:rPr>
                <w:rFonts w:ascii="黑体"/>
                <w:sz w:val="15"/>
              </w:rPr>
            </w:pPr>
          </w:p>
          <w:p w:rsidR="00F55565" w:rsidRDefault="00970F3D">
            <w:pPr>
              <w:pStyle w:val="TableParagraph"/>
              <w:ind w:left="113" w:right="103"/>
              <w:jc w:val="center"/>
              <w:rPr>
                <w:sz w:val="18"/>
              </w:rPr>
            </w:pPr>
            <w:r>
              <w:rPr>
                <w:sz w:val="18"/>
              </w:rPr>
              <w:t>BYTES</w:t>
            </w:r>
          </w:p>
        </w:tc>
        <w:tc>
          <w:tcPr>
            <w:tcW w:w="3807" w:type="dxa"/>
          </w:tcPr>
          <w:p w:rsidR="00F55565" w:rsidRDefault="00F55565">
            <w:pPr>
              <w:pStyle w:val="TableParagraph"/>
              <w:spacing w:before="4"/>
              <w:rPr>
                <w:rFonts w:ascii="黑体"/>
                <w:sz w:val="15"/>
              </w:rPr>
            </w:pPr>
          </w:p>
          <w:p w:rsidR="00F55565" w:rsidRDefault="00970F3D">
            <w:pPr>
              <w:pStyle w:val="TableParagraph"/>
              <w:ind w:left="107"/>
              <w:rPr>
                <w:sz w:val="18"/>
              </w:rPr>
            </w:pPr>
            <w:r>
              <w:rPr>
                <w:sz w:val="18"/>
              </w:rPr>
              <w:t>是否符合要求，</w:t>
            </w:r>
            <w:r>
              <w:rPr>
                <w:sz w:val="18"/>
              </w:rPr>
              <w:t>0</w:t>
            </w:r>
            <w:r>
              <w:rPr>
                <w:sz w:val="18"/>
              </w:rPr>
              <w:t>：否，</w:t>
            </w:r>
            <w:r>
              <w:rPr>
                <w:sz w:val="18"/>
              </w:rPr>
              <w:t>1</w:t>
            </w:r>
            <w:r>
              <w:rPr>
                <w:sz w:val="18"/>
              </w:rPr>
              <w:t>：是</w:t>
            </w:r>
          </w:p>
        </w:tc>
        <w:tc>
          <w:tcPr>
            <w:tcW w:w="729" w:type="dxa"/>
            <w:vMerge/>
            <w:tcBorders>
              <w:top w:val="nil"/>
            </w:tcBorders>
          </w:tcPr>
          <w:p w:rsidR="00F55565" w:rsidRDefault="00F55565">
            <w:pPr>
              <w:rPr>
                <w:sz w:val="2"/>
                <w:szCs w:val="2"/>
              </w:rPr>
            </w:pPr>
          </w:p>
        </w:tc>
      </w:tr>
    </w:tbl>
    <w:p w:rsidR="00F55565" w:rsidRDefault="00970F3D">
      <w:pPr>
        <w:pStyle w:val="a4"/>
        <w:numPr>
          <w:ilvl w:val="2"/>
          <w:numId w:val="7"/>
        </w:numPr>
        <w:tabs>
          <w:tab w:val="left" w:pos="1414"/>
          <w:tab w:val="left" w:pos="1415"/>
        </w:tabs>
        <w:spacing w:before="178"/>
        <w:rPr>
          <w:rFonts w:ascii="黑体" w:eastAsia="黑体"/>
          <w:sz w:val="21"/>
        </w:rPr>
      </w:pPr>
      <w:r>
        <w:rPr>
          <w:rFonts w:ascii="黑体" w:eastAsia="黑体" w:hint="eastAsia"/>
          <w:sz w:val="21"/>
        </w:rPr>
        <w:t>车辆报警信息交互业务类</w:t>
      </w:r>
    </w:p>
    <w:p w:rsidR="00F55565" w:rsidRDefault="00F55565">
      <w:pPr>
        <w:pStyle w:val="a3"/>
        <w:spacing w:before="6"/>
        <w:rPr>
          <w:rFonts w:ascii="黑体"/>
          <w:sz w:val="15"/>
        </w:rPr>
      </w:pPr>
    </w:p>
    <w:p w:rsidR="00F55565" w:rsidRDefault="00970F3D">
      <w:pPr>
        <w:pStyle w:val="a4"/>
        <w:numPr>
          <w:ilvl w:val="3"/>
          <w:numId w:val="7"/>
        </w:numPr>
        <w:tabs>
          <w:tab w:val="left" w:pos="1625"/>
          <w:tab w:val="left" w:pos="1626"/>
        </w:tabs>
        <w:spacing w:before="1"/>
        <w:rPr>
          <w:rFonts w:ascii="黑体" w:eastAsia="黑体"/>
          <w:sz w:val="21"/>
        </w:rPr>
      </w:pPr>
      <w:r>
        <w:rPr>
          <w:rFonts w:ascii="黑体" w:eastAsia="黑体" w:hint="eastAsia"/>
          <w:sz w:val="21"/>
        </w:rPr>
        <w:t>主动上报报警信息消息</w:t>
      </w:r>
    </w:p>
    <w:p w:rsidR="00F55565" w:rsidRDefault="00F55565">
      <w:pPr>
        <w:pStyle w:val="a3"/>
        <w:spacing w:before="6"/>
        <w:rPr>
          <w:rFonts w:ascii="黑体"/>
          <w:sz w:val="15"/>
        </w:rPr>
      </w:pPr>
    </w:p>
    <w:p w:rsidR="00F55565" w:rsidRDefault="00970F3D">
      <w:pPr>
        <w:pStyle w:val="a3"/>
        <w:ind w:left="1100"/>
      </w:pPr>
      <w:r>
        <w:t>链路类型：主链路。</w:t>
      </w:r>
    </w:p>
    <w:p w:rsidR="00F55565" w:rsidRDefault="00970F3D">
      <w:pPr>
        <w:pStyle w:val="a3"/>
        <w:spacing w:before="43"/>
        <w:ind w:left="1100"/>
      </w:pPr>
      <w:r>
        <w:t>消息方向：下级平台往上级平台。</w:t>
      </w:r>
    </w:p>
    <w:p w:rsidR="00F55565" w:rsidRDefault="00970F3D">
      <w:pPr>
        <w:pStyle w:val="a3"/>
        <w:spacing w:before="43"/>
        <w:ind w:left="1100"/>
      </w:pPr>
      <w:r>
        <w:t>业务类型标识：</w:t>
      </w:r>
      <w:r>
        <w:t>UP_WARN_MSG_INFO</w:t>
      </w:r>
      <w:r>
        <w:rPr>
          <w:spacing w:val="-104"/>
        </w:rPr>
        <w:t>。</w:t>
      </w:r>
      <w:r>
        <w:t>（</w:t>
      </w:r>
      <w:r>
        <w:t>0x1402</w:t>
      </w:r>
      <w:r>
        <w:t>）</w:t>
      </w:r>
    </w:p>
    <w:p w:rsidR="00F55565" w:rsidRDefault="00970F3D">
      <w:pPr>
        <w:pStyle w:val="a3"/>
        <w:spacing w:before="43" w:line="278" w:lineRule="auto"/>
        <w:ind w:left="680" w:right="779" w:firstLine="420"/>
      </w:pPr>
      <w:r>
        <w:t>描述：下级平台主动向上级平台上报某车辆上传的报警信息，其数据体定义见表</w:t>
      </w:r>
      <w:r>
        <w:t xml:space="preserve"> 37</w:t>
      </w:r>
      <w:r>
        <w:t>。本条消息上级平台无需应答。本条消息服务端无需应答。</w:t>
      </w:r>
    </w:p>
    <w:p w:rsidR="00F55565" w:rsidRDefault="00970F3D">
      <w:pPr>
        <w:pStyle w:val="a3"/>
        <w:tabs>
          <w:tab w:val="left" w:pos="681"/>
        </w:tabs>
        <w:spacing w:before="156"/>
        <w:ind w:right="97"/>
        <w:jc w:val="center"/>
        <w:rPr>
          <w:rFonts w:ascii="黑体" w:eastAsia="黑体"/>
        </w:rPr>
      </w:pPr>
      <w:r>
        <w:rPr>
          <w:rFonts w:ascii="黑体" w:eastAsia="黑体" w:hint="eastAsia"/>
        </w:rPr>
        <w:t>表</w:t>
      </w:r>
      <w:r>
        <w:rPr>
          <w:rFonts w:ascii="黑体" w:eastAsia="黑体" w:hint="eastAsia"/>
        </w:rPr>
        <w:t>37</w:t>
      </w:r>
      <w:r>
        <w:rPr>
          <w:rFonts w:ascii="黑体" w:eastAsia="黑体" w:hint="eastAsia"/>
        </w:rPr>
        <w:tab/>
      </w:r>
      <w:r>
        <w:rPr>
          <w:rFonts w:ascii="黑体" w:eastAsia="黑体" w:hint="eastAsia"/>
        </w:rPr>
        <w:t>主动上报报警信息消息数据体</w:t>
      </w:r>
    </w:p>
    <w:p w:rsidR="00F55565" w:rsidRDefault="00F55565">
      <w:pPr>
        <w:pStyle w:val="a3"/>
        <w:spacing w:before="10" w:after="1"/>
        <w:rPr>
          <w:rFonts w:ascii="黑体"/>
          <w:sz w:val="13"/>
        </w:rPr>
      </w:pPr>
    </w:p>
    <w:tbl>
      <w:tblPr>
        <w:tblW w:w="9357" w:type="dxa"/>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07"/>
        <w:gridCol w:w="1607"/>
        <w:gridCol w:w="1607"/>
        <w:gridCol w:w="4536"/>
      </w:tblGrid>
      <w:tr w:rsidR="00F55565">
        <w:trPr>
          <w:trHeight w:val="332"/>
        </w:trPr>
        <w:tc>
          <w:tcPr>
            <w:tcW w:w="1607" w:type="dxa"/>
          </w:tcPr>
          <w:p w:rsidR="00F55565" w:rsidRDefault="00970F3D">
            <w:pPr>
              <w:pStyle w:val="TableParagraph"/>
              <w:spacing w:before="51"/>
              <w:ind w:left="95" w:right="84"/>
              <w:jc w:val="center"/>
              <w:rPr>
                <w:b/>
                <w:sz w:val="18"/>
              </w:rPr>
            </w:pPr>
            <w:r>
              <w:rPr>
                <w:b/>
                <w:sz w:val="18"/>
              </w:rPr>
              <w:t>字段名</w:t>
            </w:r>
          </w:p>
        </w:tc>
        <w:tc>
          <w:tcPr>
            <w:tcW w:w="1607" w:type="dxa"/>
          </w:tcPr>
          <w:p w:rsidR="00F55565" w:rsidRDefault="00970F3D">
            <w:pPr>
              <w:pStyle w:val="TableParagraph"/>
              <w:spacing w:before="51"/>
              <w:ind w:left="92" w:right="84"/>
              <w:jc w:val="center"/>
              <w:rPr>
                <w:b/>
                <w:sz w:val="18"/>
              </w:rPr>
            </w:pPr>
            <w:r>
              <w:rPr>
                <w:b/>
                <w:sz w:val="18"/>
              </w:rPr>
              <w:t>字节数</w:t>
            </w:r>
          </w:p>
        </w:tc>
        <w:tc>
          <w:tcPr>
            <w:tcW w:w="1607" w:type="dxa"/>
          </w:tcPr>
          <w:p w:rsidR="00F55565" w:rsidRDefault="00970F3D">
            <w:pPr>
              <w:pStyle w:val="TableParagraph"/>
              <w:spacing w:before="51"/>
              <w:ind w:left="94" w:right="84"/>
              <w:jc w:val="center"/>
              <w:rPr>
                <w:b/>
                <w:sz w:val="18"/>
              </w:rPr>
            </w:pPr>
            <w:r>
              <w:rPr>
                <w:b/>
                <w:sz w:val="18"/>
              </w:rPr>
              <w:t>类型</w:t>
            </w:r>
          </w:p>
        </w:tc>
        <w:tc>
          <w:tcPr>
            <w:tcW w:w="4536" w:type="dxa"/>
          </w:tcPr>
          <w:p w:rsidR="00F55565" w:rsidRDefault="00970F3D">
            <w:pPr>
              <w:pStyle w:val="TableParagraph"/>
              <w:spacing w:before="51"/>
              <w:ind w:left="2066" w:right="2055"/>
              <w:jc w:val="center"/>
              <w:rPr>
                <w:b/>
                <w:sz w:val="18"/>
              </w:rPr>
            </w:pPr>
            <w:r>
              <w:rPr>
                <w:b/>
                <w:sz w:val="18"/>
              </w:rPr>
              <w:t>描述</w:t>
            </w:r>
          </w:p>
        </w:tc>
      </w:tr>
      <w:tr w:rsidR="00F55565">
        <w:trPr>
          <w:trHeight w:val="331"/>
        </w:trPr>
        <w:tc>
          <w:tcPr>
            <w:tcW w:w="1607" w:type="dxa"/>
          </w:tcPr>
          <w:p w:rsidR="00F55565" w:rsidRDefault="00970F3D">
            <w:pPr>
              <w:pStyle w:val="TableParagraph"/>
              <w:spacing w:before="50"/>
              <w:ind w:left="94" w:right="84"/>
              <w:jc w:val="center"/>
              <w:rPr>
                <w:sz w:val="18"/>
              </w:rPr>
            </w:pPr>
            <w:r>
              <w:rPr>
                <w:sz w:val="18"/>
              </w:rPr>
              <w:t>VEHICLE_NO</w:t>
            </w:r>
          </w:p>
        </w:tc>
        <w:tc>
          <w:tcPr>
            <w:tcW w:w="1607" w:type="dxa"/>
          </w:tcPr>
          <w:p w:rsidR="00F55565" w:rsidRDefault="00970F3D">
            <w:pPr>
              <w:pStyle w:val="TableParagraph"/>
              <w:spacing w:before="50"/>
              <w:ind w:left="91" w:right="84"/>
              <w:jc w:val="center"/>
              <w:rPr>
                <w:sz w:val="18"/>
              </w:rPr>
            </w:pPr>
            <w:r>
              <w:rPr>
                <w:sz w:val="18"/>
              </w:rPr>
              <w:t>21</w:t>
            </w:r>
          </w:p>
        </w:tc>
        <w:tc>
          <w:tcPr>
            <w:tcW w:w="1607" w:type="dxa"/>
          </w:tcPr>
          <w:p w:rsidR="00F55565" w:rsidRDefault="00970F3D">
            <w:pPr>
              <w:pStyle w:val="TableParagraph"/>
              <w:spacing w:before="50"/>
              <w:ind w:left="95" w:right="84"/>
              <w:jc w:val="center"/>
              <w:rPr>
                <w:sz w:val="18"/>
              </w:rPr>
            </w:pPr>
            <w:r>
              <w:rPr>
                <w:sz w:val="18"/>
              </w:rPr>
              <w:t xml:space="preserve">Octet </w:t>
            </w:r>
            <w:r>
              <w:rPr>
                <w:sz w:val="18"/>
              </w:rPr>
              <w:t>String</w:t>
            </w:r>
          </w:p>
        </w:tc>
        <w:tc>
          <w:tcPr>
            <w:tcW w:w="4536" w:type="dxa"/>
          </w:tcPr>
          <w:p w:rsidR="00F55565" w:rsidRDefault="00970F3D">
            <w:pPr>
              <w:pStyle w:val="TableParagraph"/>
              <w:spacing w:before="50"/>
              <w:ind w:left="108"/>
              <w:rPr>
                <w:sz w:val="18"/>
              </w:rPr>
            </w:pPr>
            <w:r>
              <w:rPr>
                <w:sz w:val="18"/>
              </w:rPr>
              <w:t>车牌号码</w:t>
            </w:r>
          </w:p>
        </w:tc>
      </w:tr>
      <w:tr w:rsidR="00F55565">
        <w:trPr>
          <w:trHeight w:val="332"/>
        </w:trPr>
        <w:tc>
          <w:tcPr>
            <w:tcW w:w="1607" w:type="dxa"/>
          </w:tcPr>
          <w:p w:rsidR="00F55565" w:rsidRDefault="00970F3D">
            <w:pPr>
              <w:pStyle w:val="TableParagraph"/>
              <w:spacing w:before="51"/>
              <w:ind w:left="94" w:right="84"/>
              <w:jc w:val="center"/>
              <w:rPr>
                <w:sz w:val="18"/>
              </w:rPr>
            </w:pPr>
            <w:r>
              <w:rPr>
                <w:sz w:val="18"/>
              </w:rPr>
              <w:t>VEHICLE_COLOR</w:t>
            </w:r>
          </w:p>
        </w:tc>
        <w:tc>
          <w:tcPr>
            <w:tcW w:w="1607" w:type="dxa"/>
          </w:tcPr>
          <w:p w:rsidR="00F55565" w:rsidRDefault="00970F3D">
            <w:pPr>
              <w:pStyle w:val="TableParagraph"/>
              <w:spacing w:before="51"/>
              <w:ind w:left="7"/>
              <w:jc w:val="center"/>
              <w:rPr>
                <w:sz w:val="18"/>
              </w:rPr>
            </w:pPr>
            <w:r>
              <w:rPr>
                <w:sz w:val="18"/>
              </w:rPr>
              <w:t>1</w:t>
            </w:r>
          </w:p>
        </w:tc>
        <w:tc>
          <w:tcPr>
            <w:tcW w:w="1607" w:type="dxa"/>
          </w:tcPr>
          <w:p w:rsidR="00F55565" w:rsidRDefault="00970F3D">
            <w:pPr>
              <w:pStyle w:val="TableParagraph"/>
              <w:spacing w:before="51"/>
              <w:ind w:left="95" w:right="84"/>
              <w:jc w:val="center"/>
              <w:rPr>
                <w:sz w:val="18"/>
              </w:rPr>
            </w:pPr>
            <w:r>
              <w:rPr>
                <w:sz w:val="18"/>
              </w:rPr>
              <w:t>BYTE</w:t>
            </w:r>
          </w:p>
        </w:tc>
        <w:tc>
          <w:tcPr>
            <w:tcW w:w="4536" w:type="dxa"/>
          </w:tcPr>
          <w:p w:rsidR="00F55565" w:rsidRDefault="00970F3D">
            <w:pPr>
              <w:pStyle w:val="TableParagraph"/>
              <w:spacing w:before="51"/>
              <w:ind w:left="108"/>
              <w:rPr>
                <w:sz w:val="18"/>
              </w:rPr>
            </w:pPr>
            <w:r>
              <w:rPr>
                <w:sz w:val="18"/>
              </w:rPr>
              <w:t>0x01:</w:t>
            </w:r>
            <w:r>
              <w:rPr>
                <w:sz w:val="18"/>
              </w:rPr>
              <w:t>蓝色</w:t>
            </w:r>
          </w:p>
        </w:tc>
      </w:tr>
    </w:tbl>
    <w:p w:rsidR="00F55565" w:rsidRDefault="00F55565">
      <w:pPr>
        <w:rPr>
          <w:sz w:val="18"/>
        </w:rPr>
        <w:sectPr w:rsidR="00F55565">
          <w:pgSz w:w="11910" w:h="16840"/>
          <w:pgMar w:top="1400" w:right="1020" w:bottom="280" w:left="1120" w:header="720" w:footer="720" w:gutter="0"/>
          <w:cols w:space="720"/>
        </w:sectPr>
      </w:pPr>
    </w:p>
    <w:tbl>
      <w:tblPr>
        <w:tblW w:w="9357" w:type="dxa"/>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07"/>
        <w:gridCol w:w="1607"/>
        <w:gridCol w:w="1607"/>
        <w:gridCol w:w="3828"/>
        <w:gridCol w:w="708"/>
      </w:tblGrid>
      <w:tr w:rsidR="00F55565">
        <w:trPr>
          <w:trHeight w:val="1872"/>
        </w:trPr>
        <w:tc>
          <w:tcPr>
            <w:tcW w:w="1607" w:type="dxa"/>
          </w:tcPr>
          <w:p w:rsidR="00F55565" w:rsidRDefault="00F55565">
            <w:pPr>
              <w:pStyle w:val="TableParagraph"/>
              <w:rPr>
                <w:rFonts w:ascii="Times New Roman"/>
                <w:sz w:val="18"/>
              </w:rPr>
            </w:pPr>
          </w:p>
        </w:tc>
        <w:tc>
          <w:tcPr>
            <w:tcW w:w="1607" w:type="dxa"/>
          </w:tcPr>
          <w:p w:rsidR="00F55565" w:rsidRDefault="00F55565">
            <w:pPr>
              <w:pStyle w:val="TableParagraph"/>
              <w:rPr>
                <w:rFonts w:ascii="Times New Roman"/>
                <w:sz w:val="18"/>
              </w:rPr>
            </w:pPr>
          </w:p>
        </w:tc>
        <w:tc>
          <w:tcPr>
            <w:tcW w:w="1607" w:type="dxa"/>
          </w:tcPr>
          <w:p w:rsidR="00F55565" w:rsidRDefault="00F55565">
            <w:pPr>
              <w:pStyle w:val="TableParagraph"/>
              <w:rPr>
                <w:rFonts w:ascii="Times New Roman"/>
                <w:sz w:val="18"/>
              </w:rPr>
            </w:pPr>
          </w:p>
        </w:tc>
        <w:tc>
          <w:tcPr>
            <w:tcW w:w="4536" w:type="dxa"/>
            <w:gridSpan w:val="2"/>
          </w:tcPr>
          <w:p w:rsidR="00F55565" w:rsidRDefault="00970F3D">
            <w:pPr>
              <w:pStyle w:val="TableParagraph"/>
              <w:spacing w:before="51"/>
              <w:ind w:left="108"/>
              <w:rPr>
                <w:sz w:val="18"/>
              </w:rPr>
            </w:pPr>
            <w:r>
              <w:rPr>
                <w:spacing w:val="-1"/>
                <w:sz w:val="18"/>
              </w:rPr>
              <w:t>0x02:</w:t>
            </w:r>
            <w:r>
              <w:rPr>
                <w:sz w:val="18"/>
              </w:rPr>
              <w:t>黄色</w:t>
            </w:r>
          </w:p>
          <w:p w:rsidR="00F55565" w:rsidRDefault="00970F3D">
            <w:pPr>
              <w:pStyle w:val="TableParagraph"/>
              <w:spacing w:before="81"/>
              <w:ind w:left="108"/>
              <w:rPr>
                <w:sz w:val="18"/>
              </w:rPr>
            </w:pPr>
            <w:r>
              <w:rPr>
                <w:spacing w:val="-1"/>
                <w:sz w:val="18"/>
              </w:rPr>
              <w:t>0x03:</w:t>
            </w:r>
            <w:r>
              <w:rPr>
                <w:sz w:val="18"/>
              </w:rPr>
              <w:t>黑色</w:t>
            </w:r>
          </w:p>
          <w:p w:rsidR="00F55565" w:rsidRDefault="00970F3D">
            <w:pPr>
              <w:pStyle w:val="TableParagraph"/>
              <w:spacing w:before="82"/>
              <w:ind w:left="108"/>
              <w:rPr>
                <w:sz w:val="18"/>
              </w:rPr>
            </w:pPr>
            <w:r>
              <w:rPr>
                <w:spacing w:val="-1"/>
                <w:sz w:val="18"/>
              </w:rPr>
              <w:t>0x04:</w:t>
            </w:r>
            <w:r>
              <w:rPr>
                <w:sz w:val="18"/>
              </w:rPr>
              <w:t>白色</w:t>
            </w:r>
          </w:p>
          <w:p w:rsidR="00F55565" w:rsidRDefault="00970F3D">
            <w:pPr>
              <w:pStyle w:val="TableParagraph"/>
              <w:spacing w:before="81"/>
              <w:ind w:left="108"/>
              <w:rPr>
                <w:sz w:val="18"/>
              </w:rPr>
            </w:pPr>
            <w:r>
              <w:rPr>
                <w:spacing w:val="-1"/>
                <w:sz w:val="18"/>
              </w:rPr>
              <w:t>0x05:</w:t>
            </w:r>
            <w:r>
              <w:rPr>
                <w:sz w:val="18"/>
              </w:rPr>
              <w:t>绿色</w:t>
            </w:r>
          </w:p>
          <w:p w:rsidR="00F55565" w:rsidRDefault="00970F3D">
            <w:pPr>
              <w:pStyle w:val="TableParagraph"/>
              <w:spacing w:before="81"/>
              <w:ind w:left="108"/>
              <w:rPr>
                <w:sz w:val="18"/>
              </w:rPr>
            </w:pPr>
            <w:r>
              <w:rPr>
                <w:sz w:val="18"/>
              </w:rPr>
              <w:t>0x06:</w:t>
            </w:r>
            <w:r>
              <w:rPr>
                <w:sz w:val="18"/>
              </w:rPr>
              <w:t>黄绿色</w:t>
            </w:r>
          </w:p>
          <w:p w:rsidR="00F55565" w:rsidRDefault="00970F3D">
            <w:pPr>
              <w:pStyle w:val="TableParagraph"/>
              <w:spacing w:before="82"/>
              <w:ind w:left="108"/>
              <w:rPr>
                <w:sz w:val="18"/>
              </w:rPr>
            </w:pPr>
            <w:r>
              <w:rPr>
                <w:sz w:val="18"/>
              </w:rPr>
              <w:t>0x09:</w:t>
            </w:r>
            <w:r>
              <w:rPr>
                <w:sz w:val="18"/>
              </w:rPr>
              <w:t>其它</w:t>
            </w:r>
          </w:p>
        </w:tc>
      </w:tr>
      <w:tr w:rsidR="00F55565">
        <w:trPr>
          <w:trHeight w:val="311"/>
        </w:trPr>
        <w:tc>
          <w:tcPr>
            <w:tcW w:w="1607" w:type="dxa"/>
          </w:tcPr>
          <w:p w:rsidR="00F55565" w:rsidRDefault="00970F3D">
            <w:pPr>
              <w:pStyle w:val="TableParagraph"/>
              <w:spacing w:before="41"/>
              <w:ind w:left="94" w:right="84"/>
              <w:jc w:val="center"/>
              <w:rPr>
                <w:sz w:val="18"/>
              </w:rPr>
            </w:pPr>
            <w:r>
              <w:rPr>
                <w:sz w:val="18"/>
              </w:rPr>
              <w:t>DATA_TYPE</w:t>
            </w:r>
          </w:p>
        </w:tc>
        <w:tc>
          <w:tcPr>
            <w:tcW w:w="1607" w:type="dxa"/>
          </w:tcPr>
          <w:p w:rsidR="00F55565" w:rsidRDefault="00970F3D">
            <w:pPr>
              <w:pStyle w:val="TableParagraph"/>
              <w:spacing w:before="41"/>
              <w:ind w:left="7"/>
              <w:jc w:val="center"/>
              <w:rPr>
                <w:sz w:val="18"/>
              </w:rPr>
            </w:pPr>
            <w:r>
              <w:rPr>
                <w:sz w:val="18"/>
              </w:rPr>
              <w:t>2</w:t>
            </w:r>
          </w:p>
        </w:tc>
        <w:tc>
          <w:tcPr>
            <w:tcW w:w="1607" w:type="dxa"/>
          </w:tcPr>
          <w:p w:rsidR="00F55565" w:rsidRDefault="00970F3D">
            <w:pPr>
              <w:pStyle w:val="TableParagraph"/>
              <w:spacing w:before="41"/>
              <w:ind w:left="95" w:right="84"/>
              <w:jc w:val="center"/>
              <w:rPr>
                <w:sz w:val="18"/>
              </w:rPr>
            </w:pPr>
            <w:r>
              <w:rPr>
                <w:sz w:val="18"/>
              </w:rPr>
              <w:t>uint16_t</w:t>
            </w:r>
          </w:p>
        </w:tc>
        <w:tc>
          <w:tcPr>
            <w:tcW w:w="4536" w:type="dxa"/>
            <w:gridSpan w:val="2"/>
          </w:tcPr>
          <w:p w:rsidR="00F55565" w:rsidRDefault="00970F3D">
            <w:pPr>
              <w:pStyle w:val="TableParagraph"/>
              <w:spacing w:before="41"/>
              <w:ind w:left="108"/>
              <w:rPr>
                <w:sz w:val="18"/>
              </w:rPr>
            </w:pPr>
            <w:r>
              <w:rPr>
                <w:sz w:val="18"/>
              </w:rPr>
              <w:t>子业务类型标识</w:t>
            </w:r>
          </w:p>
        </w:tc>
      </w:tr>
      <w:tr w:rsidR="00F55565">
        <w:trPr>
          <w:trHeight w:val="312"/>
        </w:trPr>
        <w:tc>
          <w:tcPr>
            <w:tcW w:w="1607" w:type="dxa"/>
          </w:tcPr>
          <w:p w:rsidR="00F55565" w:rsidRDefault="00970F3D">
            <w:pPr>
              <w:pStyle w:val="TableParagraph"/>
              <w:spacing w:before="41"/>
              <w:ind w:left="91" w:right="84"/>
              <w:jc w:val="center"/>
              <w:rPr>
                <w:sz w:val="18"/>
              </w:rPr>
            </w:pPr>
            <w:r>
              <w:rPr>
                <w:sz w:val="18"/>
              </w:rPr>
              <w:t>DATA_LENGTH</w:t>
            </w:r>
          </w:p>
        </w:tc>
        <w:tc>
          <w:tcPr>
            <w:tcW w:w="1607" w:type="dxa"/>
          </w:tcPr>
          <w:p w:rsidR="00F55565" w:rsidRDefault="00970F3D">
            <w:pPr>
              <w:pStyle w:val="TableParagraph"/>
              <w:spacing w:before="41"/>
              <w:ind w:left="7"/>
              <w:jc w:val="center"/>
              <w:rPr>
                <w:sz w:val="18"/>
              </w:rPr>
            </w:pPr>
            <w:r>
              <w:rPr>
                <w:sz w:val="18"/>
              </w:rPr>
              <w:t>4</w:t>
            </w:r>
          </w:p>
        </w:tc>
        <w:tc>
          <w:tcPr>
            <w:tcW w:w="1607" w:type="dxa"/>
          </w:tcPr>
          <w:p w:rsidR="00F55565" w:rsidRDefault="00970F3D">
            <w:pPr>
              <w:pStyle w:val="TableParagraph"/>
              <w:spacing w:before="41"/>
              <w:ind w:left="95" w:right="84"/>
              <w:jc w:val="center"/>
              <w:rPr>
                <w:sz w:val="18"/>
              </w:rPr>
            </w:pPr>
            <w:r>
              <w:rPr>
                <w:sz w:val="18"/>
              </w:rPr>
              <w:t>uint32_t</w:t>
            </w:r>
          </w:p>
        </w:tc>
        <w:tc>
          <w:tcPr>
            <w:tcW w:w="4536" w:type="dxa"/>
            <w:gridSpan w:val="2"/>
          </w:tcPr>
          <w:p w:rsidR="00F55565" w:rsidRDefault="00970F3D">
            <w:pPr>
              <w:pStyle w:val="TableParagraph"/>
              <w:spacing w:before="41"/>
              <w:ind w:left="108"/>
              <w:rPr>
                <w:sz w:val="18"/>
              </w:rPr>
            </w:pPr>
            <w:r>
              <w:rPr>
                <w:sz w:val="18"/>
              </w:rPr>
              <w:t>后续数据长度</w:t>
            </w:r>
          </w:p>
        </w:tc>
      </w:tr>
      <w:tr w:rsidR="00F55565">
        <w:trPr>
          <w:trHeight w:val="1560"/>
        </w:trPr>
        <w:tc>
          <w:tcPr>
            <w:tcW w:w="1607"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10"/>
              <w:rPr>
                <w:rFonts w:ascii="黑体"/>
                <w:sz w:val="15"/>
              </w:rPr>
            </w:pPr>
          </w:p>
          <w:p w:rsidR="00F55565" w:rsidRDefault="00970F3D">
            <w:pPr>
              <w:pStyle w:val="TableParagraph"/>
              <w:spacing w:before="1"/>
              <w:ind w:left="91" w:right="84"/>
              <w:jc w:val="center"/>
              <w:rPr>
                <w:sz w:val="18"/>
              </w:rPr>
            </w:pPr>
            <w:r>
              <w:rPr>
                <w:sz w:val="18"/>
              </w:rPr>
              <w:t>WARN_SRC</w:t>
            </w:r>
          </w:p>
        </w:tc>
        <w:tc>
          <w:tcPr>
            <w:tcW w:w="1607"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10"/>
              <w:rPr>
                <w:rFonts w:ascii="黑体"/>
                <w:sz w:val="15"/>
              </w:rPr>
            </w:pPr>
          </w:p>
          <w:p w:rsidR="00F55565" w:rsidRDefault="00970F3D">
            <w:pPr>
              <w:pStyle w:val="TableParagraph"/>
              <w:spacing w:before="1"/>
              <w:ind w:left="7"/>
              <w:jc w:val="center"/>
              <w:rPr>
                <w:sz w:val="18"/>
              </w:rPr>
            </w:pPr>
            <w:r>
              <w:rPr>
                <w:sz w:val="18"/>
              </w:rPr>
              <w:t>1</w:t>
            </w:r>
          </w:p>
        </w:tc>
        <w:tc>
          <w:tcPr>
            <w:tcW w:w="1607"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10"/>
              <w:rPr>
                <w:rFonts w:ascii="黑体"/>
                <w:sz w:val="15"/>
              </w:rPr>
            </w:pPr>
          </w:p>
          <w:p w:rsidR="00F55565" w:rsidRDefault="00970F3D">
            <w:pPr>
              <w:pStyle w:val="TableParagraph"/>
              <w:spacing w:before="1"/>
              <w:ind w:left="95" w:right="84"/>
              <w:jc w:val="center"/>
              <w:rPr>
                <w:sz w:val="18"/>
              </w:rPr>
            </w:pPr>
            <w:r>
              <w:rPr>
                <w:sz w:val="18"/>
              </w:rPr>
              <w:t>BYTE</w:t>
            </w:r>
          </w:p>
        </w:tc>
        <w:tc>
          <w:tcPr>
            <w:tcW w:w="3828" w:type="dxa"/>
          </w:tcPr>
          <w:p w:rsidR="00F55565" w:rsidRDefault="00970F3D">
            <w:pPr>
              <w:pStyle w:val="TableParagraph"/>
              <w:spacing w:before="40" w:line="324" w:lineRule="auto"/>
              <w:ind w:left="108" w:right="1727"/>
              <w:rPr>
                <w:sz w:val="18"/>
              </w:rPr>
            </w:pPr>
            <w:r>
              <w:rPr>
                <w:sz w:val="18"/>
              </w:rPr>
              <w:t>报警信息来源定义如下：</w:t>
            </w:r>
            <w:r>
              <w:rPr>
                <w:sz w:val="18"/>
              </w:rPr>
              <w:t xml:space="preserve"> 0x01</w:t>
            </w:r>
            <w:r>
              <w:rPr>
                <w:sz w:val="18"/>
              </w:rPr>
              <w:t>：车载终端</w:t>
            </w:r>
          </w:p>
          <w:p w:rsidR="00F55565" w:rsidRDefault="00970F3D">
            <w:pPr>
              <w:pStyle w:val="TableParagraph"/>
              <w:spacing w:before="1"/>
              <w:ind w:left="108"/>
              <w:rPr>
                <w:sz w:val="18"/>
              </w:rPr>
            </w:pPr>
            <w:r>
              <w:rPr>
                <w:spacing w:val="-1"/>
                <w:sz w:val="18"/>
              </w:rPr>
              <w:t>0x02</w:t>
            </w:r>
            <w:r>
              <w:rPr>
                <w:spacing w:val="-1"/>
                <w:sz w:val="18"/>
              </w:rPr>
              <w:t>：企业监控平台</w:t>
            </w:r>
          </w:p>
          <w:p w:rsidR="00F55565" w:rsidRDefault="00970F3D">
            <w:pPr>
              <w:pStyle w:val="TableParagraph"/>
              <w:spacing w:before="82"/>
              <w:ind w:left="108"/>
              <w:rPr>
                <w:sz w:val="18"/>
              </w:rPr>
            </w:pPr>
            <w:r>
              <w:rPr>
                <w:spacing w:val="-1"/>
                <w:sz w:val="18"/>
              </w:rPr>
              <w:t>0x03</w:t>
            </w:r>
            <w:r>
              <w:rPr>
                <w:spacing w:val="-1"/>
                <w:sz w:val="18"/>
              </w:rPr>
              <w:t>：政府监控平台</w:t>
            </w:r>
          </w:p>
          <w:p w:rsidR="00F55565" w:rsidRDefault="00970F3D">
            <w:pPr>
              <w:pStyle w:val="TableParagraph"/>
              <w:spacing w:before="81"/>
              <w:ind w:left="108"/>
              <w:rPr>
                <w:sz w:val="18"/>
              </w:rPr>
            </w:pPr>
            <w:r>
              <w:rPr>
                <w:sz w:val="18"/>
              </w:rPr>
              <w:t>0x09</w:t>
            </w:r>
            <w:r>
              <w:rPr>
                <w:sz w:val="18"/>
              </w:rPr>
              <w:t>：其他</w:t>
            </w:r>
          </w:p>
        </w:tc>
        <w:tc>
          <w:tcPr>
            <w:tcW w:w="708" w:type="dxa"/>
            <w:vMerge w:val="restart"/>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9"/>
              <w:rPr>
                <w:rFonts w:ascii="黑体"/>
                <w:sz w:val="25"/>
              </w:rPr>
            </w:pPr>
          </w:p>
          <w:p w:rsidR="00F55565" w:rsidRDefault="00970F3D">
            <w:pPr>
              <w:pStyle w:val="TableParagraph"/>
              <w:spacing w:line="324" w:lineRule="auto"/>
              <w:ind w:left="108" w:right="227"/>
              <w:rPr>
                <w:sz w:val="18"/>
              </w:rPr>
            </w:pPr>
            <w:r>
              <w:rPr>
                <w:sz w:val="18"/>
              </w:rPr>
              <w:t>数据部分</w:t>
            </w:r>
          </w:p>
        </w:tc>
      </w:tr>
      <w:tr w:rsidR="00F55565">
        <w:trPr>
          <w:trHeight w:val="312"/>
        </w:trPr>
        <w:tc>
          <w:tcPr>
            <w:tcW w:w="1607" w:type="dxa"/>
          </w:tcPr>
          <w:p w:rsidR="00F55565" w:rsidRDefault="00970F3D">
            <w:pPr>
              <w:pStyle w:val="TableParagraph"/>
              <w:spacing w:before="40"/>
              <w:ind w:left="94" w:right="84"/>
              <w:jc w:val="center"/>
              <w:rPr>
                <w:sz w:val="18"/>
              </w:rPr>
            </w:pPr>
            <w:r>
              <w:rPr>
                <w:sz w:val="18"/>
              </w:rPr>
              <w:t>WARN_TYPE</w:t>
            </w:r>
          </w:p>
        </w:tc>
        <w:tc>
          <w:tcPr>
            <w:tcW w:w="1607" w:type="dxa"/>
          </w:tcPr>
          <w:p w:rsidR="00F55565" w:rsidRDefault="00970F3D">
            <w:pPr>
              <w:pStyle w:val="TableParagraph"/>
              <w:spacing w:before="40"/>
              <w:ind w:left="7"/>
              <w:jc w:val="center"/>
              <w:rPr>
                <w:sz w:val="18"/>
              </w:rPr>
            </w:pPr>
            <w:r>
              <w:rPr>
                <w:sz w:val="18"/>
              </w:rPr>
              <w:t>2</w:t>
            </w:r>
          </w:p>
        </w:tc>
        <w:tc>
          <w:tcPr>
            <w:tcW w:w="1607" w:type="dxa"/>
          </w:tcPr>
          <w:p w:rsidR="00F55565" w:rsidRDefault="00970F3D">
            <w:pPr>
              <w:pStyle w:val="TableParagraph"/>
              <w:spacing w:before="40"/>
              <w:ind w:left="95" w:right="84"/>
              <w:jc w:val="center"/>
              <w:rPr>
                <w:sz w:val="18"/>
              </w:rPr>
            </w:pPr>
            <w:r>
              <w:rPr>
                <w:sz w:val="18"/>
              </w:rPr>
              <w:t>uint16_t</w:t>
            </w:r>
          </w:p>
        </w:tc>
        <w:tc>
          <w:tcPr>
            <w:tcW w:w="3828" w:type="dxa"/>
          </w:tcPr>
          <w:p w:rsidR="00F55565" w:rsidRDefault="00970F3D">
            <w:pPr>
              <w:pStyle w:val="TableParagraph"/>
              <w:spacing w:before="40"/>
              <w:ind w:left="108"/>
              <w:rPr>
                <w:sz w:val="18"/>
              </w:rPr>
            </w:pPr>
            <w:r>
              <w:rPr>
                <w:sz w:val="18"/>
              </w:rPr>
              <w:t>报警类型，详见常量定义中的报警类型</w:t>
            </w:r>
          </w:p>
        </w:tc>
        <w:tc>
          <w:tcPr>
            <w:tcW w:w="708" w:type="dxa"/>
            <w:vMerge/>
            <w:tcBorders>
              <w:top w:val="nil"/>
            </w:tcBorders>
          </w:tcPr>
          <w:p w:rsidR="00F55565" w:rsidRDefault="00F55565">
            <w:pPr>
              <w:rPr>
                <w:sz w:val="2"/>
                <w:szCs w:val="2"/>
              </w:rPr>
            </w:pPr>
          </w:p>
        </w:tc>
      </w:tr>
      <w:tr w:rsidR="00F55565">
        <w:trPr>
          <w:trHeight w:val="312"/>
        </w:trPr>
        <w:tc>
          <w:tcPr>
            <w:tcW w:w="1607" w:type="dxa"/>
          </w:tcPr>
          <w:p w:rsidR="00F55565" w:rsidRDefault="00970F3D">
            <w:pPr>
              <w:pStyle w:val="TableParagraph"/>
              <w:spacing w:before="42"/>
              <w:ind w:left="94" w:right="84"/>
              <w:jc w:val="center"/>
              <w:rPr>
                <w:sz w:val="18"/>
              </w:rPr>
            </w:pPr>
            <w:r>
              <w:rPr>
                <w:sz w:val="18"/>
              </w:rPr>
              <w:t>WARN_TIME</w:t>
            </w:r>
          </w:p>
        </w:tc>
        <w:tc>
          <w:tcPr>
            <w:tcW w:w="1607" w:type="dxa"/>
          </w:tcPr>
          <w:p w:rsidR="00F55565" w:rsidRDefault="00970F3D">
            <w:pPr>
              <w:pStyle w:val="TableParagraph"/>
              <w:spacing w:before="42"/>
              <w:ind w:left="7"/>
              <w:jc w:val="center"/>
              <w:rPr>
                <w:sz w:val="18"/>
              </w:rPr>
            </w:pPr>
            <w:r>
              <w:rPr>
                <w:sz w:val="18"/>
              </w:rPr>
              <w:t>8</w:t>
            </w:r>
          </w:p>
        </w:tc>
        <w:tc>
          <w:tcPr>
            <w:tcW w:w="1607" w:type="dxa"/>
          </w:tcPr>
          <w:p w:rsidR="00F55565" w:rsidRDefault="00970F3D">
            <w:pPr>
              <w:pStyle w:val="TableParagraph"/>
              <w:spacing w:before="42"/>
              <w:ind w:left="93" w:right="84"/>
              <w:jc w:val="center"/>
              <w:rPr>
                <w:sz w:val="18"/>
              </w:rPr>
            </w:pPr>
            <w:r>
              <w:rPr>
                <w:sz w:val="18"/>
              </w:rPr>
              <w:t>time_t</w:t>
            </w:r>
          </w:p>
        </w:tc>
        <w:tc>
          <w:tcPr>
            <w:tcW w:w="3828" w:type="dxa"/>
          </w:tcPr>
          <w:p w:rsidR="00F55565" w:rsidRDefault="00970F3D">
            <w:pPr>
              <w:pStyle w:val="TableParagraph"/>
              <w:spacing w:before="42"/>
              <w:ind w:left="108"/>
              <w:rPr>
                <w:sz w:val="18"/>
              </w:rPr>
            </w:pPr>
            <w:r>
              <w:rPr>
                <w:sz w:val="18"/>
              </w:rPr>
              <w:t>报警时间，</w:t>
            </w:r>
            <w:r>
              <w:rPr>
                <w:sz w:val="18"/>
              </w:rPr>
              <w:t xml:space="preserve">UTC </w:t>
            </w:r>
            <w:r>
              <w:rPr>
                <w:sz w:val="18"/>
              </w:rPr>
              <w:t>时间格式</w:t>
            </w:r>
          </w:p>
        </w:tc>
        <w:tc>
          <w:tcPr>
            <w:tcW w:w="708" w:type="dxa"/>
            <w:vMerge/>
            <w:tcBorders>
              <w:top w:val="nil"/>
            </w:tcBorders>
          </w:tcPr>
          <w:p w:rsidR="00F55565" w:rsidRDefault="00F55565">
            <w:pPr>
              <w:rPr>
                <w:sz w:val="2"/>
                <w:szCs w:val="2"/>
              </w:rPr>
            </w:pPr>
          </w:p>
        </w:tc>
      </w:tr>
      <w:tr w:rsidR="00F55565">
        <w:trPr>
          <w:trHeight w:val="312"/>
        </w:trPr>
        <w:tc>
          <w:tcPr>
            <w:tcW w:w="1607" w:type="dxa"/>
          </w:tcPr>
          <w:p w:rsidR="00F55565" w:rsidRDefault="00970F3D">
            <w:pPr>
              <w:pStyle w:val="TableParagraph"/>
              <w:spacing w:before="41"/>
              <w:ind w:left="91" w:right="84"/>
              <w:jc w:val="center"/>
              <w:rPr>
                <w:sz w:val="18"/>
              </w:rPr>
            </w:pPr>
            <w:r>
              <w:rPr>
                <w:sz w:val="18"/>
              </w:rPr>
              <w:t>INFO_ID</w:t>
            </w:r>
          </w:p>
        </w:tc>
        <w:tc>
          <w:tcPr>
            <w:tcW w:w="1607" w:type="dxa"/>
          </w:tcPr>
          <w:p w:rsidR="00F55565" w:rsidRDefault="00970F3D">
            <w:pPr>
              <w:pStyle w:val="TableParagraph"/>
              <w:spacing w:before="41"/>
              <w:ind w:left="91" w:right="84"/>
              <w:jc w:val="center"/>
              <w:rPr>
                <w:sz w:val="18"/>
              </w:rPr>
            </w:pPr>
            <w:r>
              <w:rPr>
                <w:sz w:val="18"/>
              </w:rPr>
              <w:t>32</w:t>
            </w:r>
          </w:p>
        </w:tc>
        <w:tc>
          <w:tcPr>
            <w:tcW w:w="1607" w:type="dxa"/>
          </w:tcPr>
          <w:p w:rsidR="00F55565" w:rsidRDefault="00970F3D">
            <w:pPr>
              <w:pStyle w:val="TableParagraph"/>
              <w:spacing w:before="41"/>
              <w:ind w:left="95" w:right="84"/>
              <w:jc w:val="center"/>
              <w:rPr>
                <w:sz w:val="18"/>
              </w:rPr>
            </w:pPr>
            <w:r>
              <w:rPr>
                <w:sz w:val="18"/>
              </w:rPr>
              <w:t>Octet String</w:t>
            </w:r>
          </w:p>
        </w:tc>
        <w:tc>
          <w:tcPr>
            <w:tcW w:w="3828" w:type="dxa"/>
          </w:tcPr>
          <w:p w:rsidR="00F55565" w:rsidRDefault="00970F3D">
            <w:pPr>
              <w:pStyle w:val="TableParagraph"/>
              <w:spacing w:before="41"/>
              <w:ind w:left="108"/>
              <w:rPr>
                <w:sz w:val="18"/>
              </w:rPr>
            </w:pPr>
            <w:r>
              <w:rPr>
                <w:sz w:val="18"/>
              </w:rPr>
              <w:t>报警信息</w:t>
            </w:r>
            <w:r>
              <w:rPr>
                <w:sz w:val="18"/>
              </w:rPr>
              <w:t>ID</w:t>
            </w:r>
          </w:p>
        </w:tc>
        <w:tc>
          <w:tcPr>
            <w:tcW w:w="708" w:type="dxa"/>
            <w:vMerge/>
            <w:tcBorders>
              <w:top w:val="nil"/>
            </w:tcBorders>
          </w:tcPr>
          <w:p w:rsidR="00F55565" w:rsidRDefault="00F55565">
            <w:pPr>
              <w:rPr>
                <w:sz w:val="2"/>
                <w:szCs w:val="2"/>
              </w:rPr>
            </w:pPr>
          </w:p>
        </w:tc>
      </w:tr>
      <w:tr w:rsidR="00F55565">
        <w:trPr>
          <w:trHeight w:val="311"/>
        </w:trPr>
        <w:tc>
          <w:tcPr>
            <w:tcW w:w="1607" w:type="dxa"/>
          </w:tcPr>
          <w:p w:rsidR="00F55565" w:rsidRDefault="00970F3D">
            <w:pPr>
              <w:pStyle w:val="TableParagraph"/>
              <w:spacing w:before="41"/>
              <w:ind w:left="94" w:right="84"/>
              <w:jc w:val="center"/>
              <w:rPr>
                <w:sz w:val="18"/>
              </w:rPr>
            </w:pPr>
            <w:r>
              <w:rPr>
                <w:sz w:val="18"/>
              </w:rPr>
              <w:t>DRIVER_LENGTH</w:t>
            </w:r>
          </w:p>
        </w:tc>
        <w:tc>
          <w:tcPr>
            <w:tcW w:w="1607" w:type="dxa"/>
          </w:tcPr>
          <w:p w:rsidR="00F55565" w:rsidRDefault="00970F3D">
            <w:pPr>
              <w:pStyle w:val="TableParagraph"/>
              <w:spacing w:before="41"/>
              <w:ind w:left="7"/>
              <w:jc w:val="center"/>
              <w:rPr>
                <w:sz w:val="18"/>
              </w:rPr>
            </w:pPr>
            <w:r>
              <w:rPr>
                <w:sz w:val="18"/>
              </w:rPr>
              <w:t>1</w:t>
            </w:r>
          </w:p>
        </w:tc>
        <w:tc>
          <w:tcPr>
            <w:tcW w:w="1607" w:type="dxa"/>
          </w:tcPr>
          <w:p w:rsidR="00F55565" w:rsidRDefault="00970F3D">
            <w:pPr>
              <w:pStyle w:val="TableParagraph"/>
              <w:spacing w:before="41"/>
              <w:ind w:left="95" w:right="84"/>
              <w:jc w:val="center"/>
              <w:rPr>
                <w:sz w:val="18"/>
              </w:rPr>
            </w:pPr>
            <w:r>
              <w:rPr>
                <w:sz w:val="18"/>
              </w:rPr>
              <w:t>BYTE</w:t>
            </w:r>
          </w:p>
        </w:tc>
        <w:tc>
          <w:tcPr>
            <w:tcW w:w="3828" w:type="dxa"/>
          </w:tcPr>
          <w:p w:rsidR="00F55565" w:rsidRDefault="00970F3D">
            <w:pPr>
              <w:pStyle w:val="TableParagraph"/>
              <w:spacing w:before="41"/>
              <w:ind w:left="108"/>
              <w:rPr>
                <w:sz w:val="18"/>
              </w:rPr>
            </w:pPr>
            <w:r>
              <w:rPr>
                <w:sz w:val="18"/>
              </w:rPr>
              <w:t>驾驶员姓名长度</w:t>
            </w:r>
          </w:p>
        </w:tc>
        <w:tc>
          <w:tcPr>
            <w:tcW w:w="708" w:type="dxa"/>
            <w:vMerge/>
            <w:tcBorders>
              <w:top w:val="nil"/>
            </w:tcBorders>
          </w:tcPr>
          <w:p w:rsidR="00F55565" w:rsidRDefault="00F55565">
            <w:pPr>
              <w:rPr>
                <w:sz w:val="2"/>
                <w:szCs w:val="2"/>
              </w:rPr>
            </w:pPr>
          </w:p>
        </w:tc>
      </w:tr>
      <w:tr w:rsidR="00F55565">
        <w:trPr>
          <w:trHeight w:val="311"/>
        </w:trPr>
        <w:tc>
          <w:tcPr>
            <w:tcW w:w="1607" w:type="dxa"/>
          </w:tcPr>
          <w:p w:rsidR="00F55565" w:rsidRDefault="00970F3D">
            <w:pPr>
              <w:pStyle w:val="TableParagraph"/>
              <w:spacing w:before="40"/>
              <w:ind w:left="94" w:right="84"/>
              <w:jc w:val="center"/>
              <w:rPr>
                <w:sz w:val="18"/>
              </w:rPr>
            </w:pPr>
            <w:r>
              <w:rPr>
                <w:sz w:val="18"/>
              </w:rPr>
              <w:t>DRIVER</w:t>
            </w:r>
          </w:p>
        </w:tc>
        <w:tc>
          <w:tcPr>
            <w:tcW w:w="1607" w:type="dxa"/>
          </w:tcPr>
          <w:p w:rsidR="00F55565" w:rsidRDefault="00970F3D">
            <w:pPr>
              <w:pStyle w:val="TableParagraph"/>
              <w:spacing w:before="40"/>
              <w:ind w:left="91" w:right="84"/>
              <w:jc w:val="center"/>
              <w:rPr>
                <w:sz w:val="18"/>
              </w:rPr>
            </w:pPr>
            <w:r>
              <w:rPr>
                <w:sz w:val="18"/>
              </w:rPr>
              <w:t>DRIVER_LENGTH</w:t>
            </w:r>
          </w:p>
        </w:tc>
        <w:tc>
          <w:tcPr>
            <w:tcW w:w="1607" w:type="dxa"/>
          </w:tcPr>
          <w:p w:rsidR="00F55565" w:rsidRDefault="00970F3D">
            <w:pPr>
              <w:pStyle w:val="TableParagraph"/>
              <w:spacing w:before="40"/>
              <w:ind w:left="95" w:right="84"/>
              <w:jc w:val="center"/>
              <w:rPr>
                <w:sz w:val="18"/>
              </w:rPr>
            </w:pPr>
            <w:r>
              <w:rPr>
                <w:sz w:val="18"/>
              </w:rPr>
              <w:t>Octet String</w:t>
            </w:r>
          </w:p>
        </w:tc>
        <w:tc>
          <w:tcPr>
            <w:tcW w:w="3828" w:type="dxa"/>
          </w:tcPr>
          <w:p w:rsidR="00F55565" w:rsidRDefault="00970F3D">
            <w:pPr>
              <w:pStyle w:val="TableParagraph"/>
              <w:spacing w:before="40"/>
              <w:ind w:left="108"/>
              <w:rPr>
                <w:sz w:val="18"/>
              </w:rPr>
            </w:pPr>
            <w:r>
              <w:rPr>
                <w:sz w:val="18"/>
              </w:rPr>
              <w:t>驾驶员姓名</w:t>
            </w:r>
          </w:p>
        </w:tc>
        <w:tc>
          <w:tcPr>
            <w:tcW w:w="708" w:type="dxa"/>
            <w:vMerge/>
            <w:tcBorders>
              <w:top w:val="nil"/>
            </w:tcBorders>
          </w:tcPr>
          <w:p w:rsidR="00F55565" w:rsidRDefault="00F55565">
            <w:pPr>
              <w:rPr>
                <w:sz w:val="2"/>
                <w:szCs w:val="2"/>
              </w:rPr>
            </w:pPr>
          </w:p>
        </w:tc>
      </w:tr>
      <w:tr w:rsidR="00F55565">
        <w:trPr>
          <w:trHeight w:val="623"/>
        </w:trPr>
        <w:tc>
          <w:tcPr>
            <w:tcW w:w="1607" w:type="dxa"/>
          </w:tcPr>
          <w:p w:rsidR="00F55565" w:rsidRDefault="00970F3D">
            <w:pPr>
              <w:pStyle w:val="TableParagraph"/>
              <w:spacing w:before="40"/>
              <w:ind w:left="91" w:right="84"/>
              <w:jc w:val="center"/>
              <w:rPr>
                <w:sz w:val="18"/>
              </w:rPr>
            </w:pPr>
            <w:r>
              <w:rPr>
                <w:sz w:val="18"/>
              </w:rPr>
              <w:t>DRIVER_NO_LENGT</w:t>
            </w:r>
          </w:p>
          <w:p w:rsidR="00F55565" w:rsidRDefault="00970F3D">
            <w:pPr>
              <w:pStyle w:val="TableParagraph"/>
              <w:spacing w:before="81"/>
              <w:ind w:left="10"/>
              <w:jc w:val="center"/>
              <w:rPr>
                <w:sz w:val="18"/>
              </w:rPr>
            </w:pPr>
            <w:r>
              <w:rPr>
                <w:sz w:val="18"/>
              </w:rPr>
              <w:t>H</w:t>
            </w:r>
          </w:p>
        </w:tc>
        <w:tc>
          <w:tcPr>
            <w:tcW w:w="1607" w:type="dxa"/>
          </w:tcPr>
          <w:p w:rsidR="00F55565" w:rsidRDefault="00F55565">
            <w:pPr>
              <w:pStyle w:val="TableParagraph"/>
              <w:spacing w:before="4"/>
              <w:rPr>
                <w:rFonts w:ascii="黑体"/>
                <w:sz w:val="15"/>
              </w:rPr>
            </w:pPr>
          </w:p>
          <w:p w:rsidR="00F55565" w:rsidRDefault="00970F3D">
            <w:pPr>
              <w:pStyle w:val="TableParagraph"/>
              <w:ind w:left="7"/>
              <w:jc w:val="center"/>
              <w:rPr>
                <w:sz w:val="18"/>
              </w:rPr>
            </w:pPr>
            <w:r>
              <w:rPr>
                <w:sz w:val="18"/>
              </w:rPr>
              <w:t>1</w:t>
            </w:r>
          </w:p>
        </w:tc>
        <w:tc>
          <w:tcPr>
            <w:tcW w:w="1607" w:type="dxa"/>
          </w:tcPr>
          <w:p w:rsidR="00F55565" w:rsidRDefault="00F55565">
            <w:pPr>
              <w:pStyle w:val="TableParagraph"/>
              <w:spacing w:before="4"/>
              <w:rPr>
                <w:rFonts w:ascii="黑体"/>
                <w:sz w:val="15"/>
              </w:rPr>
            </w:pPr>
          </w:p>
          <w:p w:rsidR="00F55565" w:rsidRDefault="00970F3D">
            <w:pPr>
              <w:pStyle w:val="TableParagraph"/>
              <w:ind w:left="95" w:right="84"/>
              <w:jc w:val="center"/>
              <w:rPr>
                <w:sz w:val="18"/>
              </w:rPr>
            </w:pPr>
            <w:r>
              <w:rPr>
                <w:sz w:val="18"/>
              </w:rPr>
              <w:t>BYTE</w:t>
            </w:r>
          </w:p>
        </w:tc>
        <w:tc>
          <w:tcPr>
            <w:tcW w:w="3828" w:type="dxa"/>
          </w:tcPr>
          <w:p w:rsidR="00F55565" w:rsidRDefault="00F55565">
            <w:pPr>
              <w:pStyle w:val="TableParagraph"/>
              <w:spacing w:before="4"/>
              <w:rPr>
                <w:rFonts w:ascii="黑体"/>
                <w:sz w:val="15"/>
              </w:rPr>
            </w:pPr>
          </w:p>
          <w:p w:rsidR="00F55565" w:rsidRDefault="00970F3D">
            <w:pPr>
              <w:pStyle w:val="TableParagraph"/>
              <w:ind w:left="108"/>
              <w:rPr>
                <w:sz w:val="18"/>
              </w:rPr>
            </w:pPr>
            <w:r>
              <w:rPr>
                <w:sz w:val="18"/>
              </w:rPr>
              <w:t>驾驶员驾照号码长度</w:t>
            </w:r>
          </w:p>
        </w:tc>
        <w:tc>
          <w:tcPr>
            <w:tcW w:w="708" w:type="dxa"/>
            <w:vMerge/>
            <w:tcBorders>
              <w:top w:val="nil"/>
            </w:tcBorders>
          </w:tcPr>
          <w:p w:rsidR="00F55565" w:rsidRDefault="00F55565">
            <w:pPr>
              <w:rPr>
                <w:sz w:val="2"/>
                <w:szCs w:val="2"/>
              </w:rPr>
            </w:pPr>
          </w:p>
        </w:tc>
      </w:tr>
      <w:tr w:rsidR="00F55565">
        <w:trPr>
          <w:trHeight w:val="624"/>
        </w:trPr>
        <w:tc>
          <w:tcPr>
            <w:tcW w:w="1607" w:type="dxa"/>
          </w:tcPr>
          <w:p w:rsidR="00F55565" w:rsidRDefault="00F55565">
            <w:pPr>
              <w:pStyle w:val="TableParagraph"/>
              <w:spacing w:before="3"/>
              <w:rPr>
                <w:rFonts w:ascii="黑体"/>
                <w:sz w:val="15"/>
              </w:rPr>
            </w:pPr>
          </w:p>
          <w:p w:rsidR="00F55565" w:rsidRDefault="00970F3D">
            <w:pPr>
              <w:pStyle w:val="TableParagraph"/>
              <w:spacing w:before="1"/>
              <w:ind w:left="94" w:right="84"/>
              <w:jc w:val="center"/>
              <w:rPr>
                <w:sz w:val="18"/>
              </w:rPr>
            </w:pPr>
            <w:r>
              <w:rPr>
                <w:sz w:val="18"/>
              </w:rPr>
              <w:t>DRIVER_NO</w:t>
            </w:r>
          </w:p>
        </w:tc>
        <w:tc>
          <w:tcPr>
            <w:tcW w:w="1607" w:type="dxa"/>
          </w:tcPr>
          <w:p w:rsidR="00F55565" w:rsidRDefault="00970F3D">
            <w:pPr>
              <w:pStyle w:val="TableParagraph"/>
              <w:spacing w:before="40"/>
              <w:ind w:left="93" w:right="84"/>
              <w:jc w:val="center"/>
              <w:rPr>
                <w:sz w:val="18"/>
              </w:rPr>
            </w:pPr>
            <w:r>
              <w:rPr>
                <w:sz w:val="18"/>
              </w:rPr>
              <w:t>DRIVER_NO_LENGT</w:t>
            </w:r>
          </w:p>
          <w:p w:rsidR="00F55565" w:rsidRDefault="00970F3D">
            <w:pPr>
              <w:pStyle w:val="TableParagraph"/>
              <w:spacing w:before="81"/>
              <w:ind w:left="7"/>
              <w:jc w:val="center"/>
              <w:rPr>
                <w:sz w:val="18"/>
              </w:rPr>
            </w:pPr>
            <w:r>
              <w:rPr>
                <w:sz w:val="18"/>
              </w:rPr>
              <w:t>H</w:t>
            </w:r>
          </w:p>
        </w:tc>
        <w:tc>
          <w:tcPr>
            <w:tcW w:w="1607" w:type="dxa"/>
          </w:tcPr>
          <w:p w:rsidR="00F55565" w:rsidRDefault="00F55565">
            <w:pPr>
              <w:pStyle w:val="TableParagraph"/>
              <w:spacing w:before="3"/>
              <w:rPr>
                <w:rFonts w:ascii="黑体"/>
                <w:sz w:val="15"/>
              </w:rPr>
            </w:pPr>
          </w:p>
          <w:p w:rsidR="00F55565" w:rsidRDefault="00970F3D">
            <w:pPr>
              <w:pStyle w:val="TableParagraph"/>
              <w:spacing w:before="1"/>
              <w:ind w:left="95" w:right="84"/>
              <w:jc w:val="center"/>
              <w:rPr>
                <w:sz w:val="18"/>
              </w:rPr>
            </w:pPr>
            <w:r>
              <w:rPr>
                <w:sz w:val="18"/>
              </w:rPr>
              <w:t>Octet String</w:t>
            </w:r>
          </w:p>
        </w:tc>
        <w:tc>
          <w:tcPr>
            <w:tcW w:w="3828" w:type="dxa"/>
          </w:tcPr>
          <w:p w:rsidR="00F55565" w:rsidRDefault="00F55565">
            <w:pPr>
              <w:pStyle w:val="TableParagraph"/>
              <w:spacing w:before="3"/>
              <w:rPr>
                <w:rFonts w:ascii="黑体"/>
                <w:sz w:val="15"/>
              </w:rPr>
            </w:pPr>
          </w:p>
          <w:p w:rsidR="00F55565" w:rsidRDefault="00970F3D">
            <w:pPr>
              <w:pStyle w:val="TableParagraph"/>
              <w:spacing w:before="1"/>
              <w:ind w:left="108"/>
              <w:rPr>
                <w:sz w:val="18"/>
              </w:rPr>
            </w:pPr>
            <w:r>
              <w:rPr>
                <w:sz w:val="18"/>
              </w:rPr>
              <w:t>驾驶员驾照号码</w:t>
            </w:r>
          </w:p>
        </w:tc>
        <w:tc>
          <w:tcPr>
            <w:tcW w:w="708" w:type="dxa"/>
            <w:vMerge/>
            <w:tcBorders>
              <w:top w:val="nil"/>
            </w:tcBorders>
          </w:tcPr>
          <w:p w:rsidR="00F55565" w:rsidRDefault="00F55565">
            <w:pPr>
              <w:rPr>
                <w:sz w:val="2"/>
                <w:szCs w:val="2"/>
              </w:rPr>
            </w:pPr>
          </w:p>
        </w:tc>
      </w:tr>
      <w:tr w:rsidR="00F55565">
        <w:trPr>
          <w:trHeight w:val="311"/>
        </w:trPr>
        <w:tc>
          <w:tcPr>
            <w:tcW w:w="1607" w:type="dxa"/>
          </w:tcPr>
          <w:p w:rsidR="00F55565" w:rsidRDefault="00970F3D">
            <w:pPr>
              <w:pStyle w:val="TableParagraph"/>
              <w:spacing w:before="42"/>
              <w:ind w:left="94" w:right="84"/>
              <w:jc w:val="center"/>
              <w:rPr>
                <w:sz w:val="18"/>
              </w:rPr>
            </w:pPr>
            <w:r>
              <w:rPr>
                <w:sz w:val="18"/>
              </w:rPr>
              <w:t>LEVEL</w:t>
            </w:r>
          </w:p>
        </w:tc>
        <w:tc>
          <w:tcPr>
            <w:tcW w:w="1607" w:type="dxa"/>
          </w:tcPr>
          <w:p w:rsidR="00F55565" w:rsidRDefault="00970F3D">
            <w:pPr>
              <w:pStyle w:val="TableParagraph"/>
              <w:spacing w:before="42"/>
              <w:ind w:left="7"/>
              <w:jc w:val="center"/>
              <w:rPr>
                <w:sz w:val="18"/>
              </w:rPr>
            </w:pPr>
            <w:r>
              <w:rPr>
                <w:sz w:val="18"/>
              </w:rPr>
              <w:t>1</w:t>
            </w:r>
          </w:p>
        </w:tc>
        <w:tc>
          <w:tcPr>
            <w:tcW w:w="1607" w:type="dxa"/>
          </w:tcPr>
          <w:p w:rsidR="00F55565" w:rsidRDefault="00970F3D">
            <w:pPr>
              <w:pStyle w:val="TableParagraph"/>
              <w:spacing w:before="42"/>
              <w:ind w:left="95" w:right="84"/>
              <w:jc w:val="center"/>
              <w:rPr>
                <w:sz w:val="18"/>
              </w:rPr>
            </w:pPr>
            <w:r>
              <w:rPr>
                <w:sz w:val="18"/>
              </w:rPr>
              <w:t>BYTE</w:t>
            </w:r>
          </w:p>
        </w:tc>
        <w:tc>
          <w:tcPr>
            <w:tcW w:w="3828" w:type="dxa"/>
          </w:tcPr>
          <w:p w:rsidR="00F55565" w:rsidRDefault="00970F3D">
            <w:pPr>
              <w:pStyle w:val="TableParagraph"/>
              <w:spacing w:before="42"/>
              <w:ind w:left="108"/>
              <w:rPr>
                <w:sz w:val="18"/>
              </w:rPr>
            </w:pPr>
            <w:r>
              <w:rPr>
                <w:sz w:val="18"/>
              </w:rPr>
              <w:t>报警级别</w:t>
            </w:r>
          </w:p>
        </w:tc>
        <w:tc>
          <w:tcPr>
            <w:tcW w:w="708" w:type="dxa"/>
            <w:vMerge/>
            <w:tcBorders>
              <w:top w:val="nil"/>
            </w:tcBorders>
          </w:tcPr>
          <w:p w:rsidR="00F55565" w:rsidRDefault="00F55565">
            <w:pPr>
              <w:rPr>
                <w:sz w:val="2"/>
                <w:szCs w:val="2"/>
              </w:rPr>
            </w:pPr>
          </w:p>
        </w:tc>
      </w:tr>
      <w:tr w:rsidR="00F55565">
        <w:trPr>
          <w:trHeight w:val="312"/>
        </w:trPr>
        <w:tc>
          <w:tcPr>
            <w:tcW w:w="1607" w:type="dxa"/>
          </w:tcPr>
          <w:p w:rsidR="00F55565" w:rsidRDefault="00970F3D">
            <w:pPr>
              <w:pStyle w:val="TableParagraph"/>
              <w:spacing w:before="41"/>
              <w:ind w:left="91" w:right="84"/>
              <w:jc w:val="center"/>
              <w:rPr>
                <w:sz w:val="18"/>
              </w:rPr>
            </w:pPr>
            <w:r>
              <w:rPr>
                <w:sz w:val="18"/>
              </w:rPr>
              <w:t>LON</w:t>
            </w:r>
          </w:p>
        </w:tc>
        <w:tc>
          <w:tcPr>
            <w:tcW w:w="1607" w:type="dxa"/>
          </w:tcPr>
          <w:p w:rsidR="00F55565" w:rsidRDefault="00970F3D">
            <w:pPr>
              <w:pStyle w:val="TableParagraph"/>
              <w:spacing w:before="41"/>
              <w:ind w:left="7"/>
              <w:jc w:val="center"/>
              <w:rPr>
                <w:sz w:val="18"/>
              </w:rPr>
            </w:pPr>
            <w:r>
              <w:rPr>
                <w:sz w:val="18"/>
              </w:rPr>
              <w:t>4</w:t>
            </w:r>
          </w:p>
        </w:tc>
        <w:tc>
          <w:tcPr>
            <w:tcW w:w="1607" w:type="dxa"/>
          </w:tcPr>
          <w:p w:rsidR="00F55565" w:rsidRDefault="00970F3D">
            <w:pPr>
              <w:pStyle w:val="TableParagraph"/>
              <w:spacing w:before="41"/>
              <w:ind w:left="95" w:right="84"/>
              <w:jc w:val="center"/>
              <w:rPr>
                <w:sz w:val="18"/>
              </w:rPr>
            </w:pPr>
            <w:r>
              <w:rPr>
                <w:sz w:val="18"/>
              </w:rPr>
              <w:t>uint32_t</w:t>
            </w:r>
          </w:p>
        </w:tc>
        <w:tc>
          <w:tcPr>
            <w:tcW w:w="3828" w:type="dxa"/>
          </w:tcPr>
          <w:p w:rsidR="00F55565" w:rsidRDefault="00970F3D">
            <w:pPr>
              <w:pStyle w:val="TableParagraph"/>
              <w:spacing w:before="41"/>
              <w:ind w:left="108"/>
              <w:rPr>
                <w:sz w:val="18"/>
              </w:rPr>
            </w:pPr>
            <w:r>
              <w:rPr>
                <w:sz w:val="18"/>
              </w:rPr>
              <w:t>经度</w:t>
            </w:r>
            <w:r>
              <w:rPr>
                <w:sz w:val="18"/>
              </w:rPr>
              <w:t>,</w:t>
            </w:r>
            <w:r>
              <w:rPr>
                <w:sz w:val="18"/>
              </w:rPr>
              <w:t>单位为</w:t>
            </w:r>
            <w:r>
              <w:rPr>
                <w:sz w:val="18"/>
              </w:rPr>
              <w:t xml:space="preserve"> 1*10^-6 </w:t>
            </w:r>
            <w:r>
              <w:rPr>
                <w:sz w:val="18"/>
              </w:rPr>
              <w:t>度</w:t>
            </w:r>
          </w:p>
        </w:tc>
        <w:tc>
          <w:tcPr>
            <w:tcW w:w="708" w:type="dxa"/>
            <w:vMerge/>
            <w:tcBorders>
              <w:top w:val="nil"/>
            </w:tcBorders>
          </w:tcPr>
          <w:p w:rsidR="00F55565" w:rsidRDefault="00F55565">
            <w:pPr>
              <w:rPr>
                <w:sz w:val="2"/>
                <w:szCs w:val="2"/>
              </w:rPr>
            </w:pPr>
          </w:p>
        </w:tc>
      </w:tr>
      <w:tr w:rsidR="00F55565">
        <w:trPr>
          <w:trHeight w:val="311"/>
        </w:trPr>
        <w:tc>
          <w:tcPr>
            <w:tcW w:w="1607" w:type="dxa"/>
          </w:tcPr>
          <w:p w:rsidR="00F55565" w:rsidRDefault="00970F3D">
            <w:pPr>
              <w:pStyle w:val="TableParagraph"/>
              <w:spacing w:before="41"/>
              <w:ind w:left="91" w:right="84"/>
              <w:jc w:val="center"/>
              <w:rPr>
                <w:sz w:val="18"/>
              </w:rPr>
            </w:pPr>
            <w:r>
              <w:rPr>
                <w:sz w:val="18"/>
              </w:rPr>
              <w:t>LAT</w:t>
            </w:r>
          </w:p>
        </w:tc>
        <w:tc>
          <w:tcPr>
            <w:tcW w:w="1607" w:type="dxa"/>
          </w:tcPr>
          <w:p w:rsidR="00F55565" w:rsidRDefault="00970F3D">
            <w:pPr>
              <w:pStyle w:val="TableParagraph"/>
              <w:spacing w:before="41"/>
              <w:ind w:left="7"/>
              <w:jc w:val="center"/>
              <w:rPr>
                <w:sz w:val="18"/>
              </w:rPr>
            </w:pPr>
            <w:r>
              <w:rPr>
                <w:sz w:val="18"/>
              </w:rPr>
              <w:t>4</w:t>
            </w:r>
          </w:p>
        </w:tc>
        <w:tc>
          <w:tcPr>
            <w:tcW w:w="1607" w:type="dxa"/>
          </w:tcPr>
          <w:p w:rsidR="00F55565" w:rsidRDefault="00970F3D">
            <w:pPr>
              <w:pStyle w:val="TableParagraph"/>
              <w:spacing w:before="41"/>
              <w:ind w:left="95" w:right="84"/>
              <w:jc w:val="center"/>
              <w:rPr>
                <w:sz w:val="18"/>
              </w:rPr>
            </w:pPr>
            <w:r>
              <w:rPr>
                <w:sz w:val="18"/>
              </w:rPr>
              <w:t>uint32_t</w:t>
            </w:r>
          </w:p>
        </w:tc>
        <w:tc>
          <w:tcPr>
            <w:tcW w:w="3828" w:type="dxa"/>
          </w:tcPr>
          <w:p w:rsidR="00F55565" w:rsidRDefault="00970F3D">
            <w:pPr>
              <w:pStyle w:val="TableParagraph"/>
              <w:spacing w:before="41"/>
              <w:ind w:left="108"/>
              <w:rPr>
                <w:sz w:val="18"/>
              </w:rPr>
            </w:pPr>
            <w:r>
              <w:rPr>
                <w:sz w:val="18"/>
              </w:rPr>
              <w:t>纬度</w:t>
            </w:r>
            <w:r>
              <w:rPr>
                <w:sz w:val="18"/>
              </w:rPr>
              <w:t>,</w:t>
            </w:r>
            <w:r>
              <w:rPr>
                <w:sz w:val="18"/>
              </w:rPr>
              <w:t>单位为</w:t>
            </w:r>
            <w:r>
              <w:rPr>
                <w:sz w:val="18"/>
              </w:rPr>
              <w:t xml:space="preserve"> 1*10^-6 </w:t>
            </w:r>
            <w:r>
              <w:rPr>
                <w:sz w:val="18"/>
              </w:rPr>
              <w:t>度</w:t>
            </w:r>
          </w:p>
        </w:tc>
        <w:tc>
          <w:tcPr>
            <w:tcW w:w="708" w:type="dxa"/>
            <w:vMerge/>
            <w:tcBorders>
              <w:top w:val="nil"/>
            </w:tcBorders>
          </w:tcPr>
          <w:p w:rsidR="00F55565" w:rsidRDefault="00F55565">
            <w:pPr>
              <w:rPr>
                <w:sz w:val="2"/>
                <w:szCs w:val="2"/>
              </w:rPr>
            </w:pPr>
          </w:p>
        </w:tc>
      </w:tr>
      <w:tr w:rsidR="00F55565">
        <w:trPr>
          <w:trHeight w:val="312"/>
        </w:trPr>
        <w:tc>
          <w:tcPr>
            <w:tcW w:w="1607" w:type="dxa"/>
          </w:tcPr>
          <w:p w:rsidR="00F55565" w:rsidRDefault="00970F3D">
            <w:pPr>
              <w:pStyle w:val="TableParagraph"/>
              <w:spacing w:before="41"/>
              <w:ind w:left="91" w:right="84"/>
              <w:jc w:val="center"/>
              <w:rPr>
                <w:sz w:val="18"/>
              </w:rPr>
            </w:pPr>
            <w:r>
              <w:rPr>
                <w:sz w:val="18"/>
              </w:rPr>
              <w:t>ALTITUDE</w:t>
            </w:r>
          </w:p>
        </w:tc>
        <w:tc>
          <w:tcPr>
            <w:tcW w:w="1607" w:type="dxa"/>
          </w:tcPr>
          <w:p w:rsidR="00F55565" w:rsidRDefault="00970F3D">
            <w:pPr>
              <w:pStyle w:val="TableParagraph"/>
              <w:spacing w:before="41"/>
              <w:ind w:left="7"/>
              <w:jc w:val="center"/>
              <w:rPr>
                <w:sz w:val="18"/>
              </w:rPr>
            </w:pPr>
            <w:r>
              <w:rPr>
                <w:sz w:val="18"/>
              </w:rPr>
              <w:t>2</w:t>
            </w:r>
          </w:p>
        </w:tc>
        <w:tc>
          <w:tcPr>
            <w:tcW w:w="1607" w:type="dxa"/>
          </w:tcPr>
          <w:p w:rsidR="00F55565" w:rsidRDefault="00970F3D">
            <w:pPr>
              <w:pStyle w:val="TableParagraph"/>
              <w:spacing w:before="41"/>
              <w:ind w:left="95" w:right="84"/>
              <w:jc w:val="center"/>
              <w:rPr>
                <w:sz w:val="18"/>
              </w:rPr>
            </w:pPr>
            <w:r>
              <w:rPr>
                <w:sz w:val="18"/>
              </w:rPr>
              <w:t>uint16_t</w:t>
            </w:r>
          </w:p>
        </w:tc>
        <w:tc>
          <w:tcPr>
            <w:tcW w:w="3828" w:type="dxa"/>
          </w:tcPr>
          <w:p w:rsidR="00F55565" w:rsidRDefault="00970F3D">
            <w:pPr>
              <w:pStyle w:val="TableParagraph"/>
              <w:spacing w:before="41"/>
              <w:ind w:left="108"/>
              <w:rPr>
                <w:sz w:val="18"/>
              </w:rPr>
            </w:pPr>
            <w:r>
              <w:rPr>
                <w:sz w:val="18"/>
              </w:rPr>
              <w:t>海拔高度</w:t>
            </w:r>
            <w:r>
              <w:rPr>
                <w:sz w:val="18"/>
              </w:rPr>
              <w:t>,</w:t>
            </w:r>
            <w:r>
              <w:rPr>
                <w:sz w:val="18"/>
              </w:rPr>
              <w:t>单位为米</w:t>
            </w:r>
            <w:r>
              <w:rPr>
                <w:sz w:val="18"/>
              </w:rPr>
              <w:t>(m)</w:t>
            </w:r>
          </w:p>
        </w:tc>
        <w:tc>
          <w:tcPr>
            <w:tcW w:w="708" w:type="dxa"/>
            <w:vMerge/>
            <w:tcBorders>
              <w:top w:val="nil"/>
            </w:tcBorders>
          </w:tcPr>
          <w:p w:rsidR="00F55565" w:rsidRDefault="00F55565">
            <w:pPr>
              <w:rPr>
                <w:sz w:val="2"/>
                <w:szCs w:val="2"/>
              </w:rPr>
            </w:pPr>
          </w:p>
        </w:tc>
      </w:tr>
      <w:tr w:rsidR="00F55565">
        <w:trPr>
          <w:trHeight w:val="312"/>
        </w:trPr>
        <w:tc>
          <w:tcPr>
            <w:tcW w:w="1607" w:type="dxa"/>
          </w:tcPr>
          <w:p w:rsidR="00F55565" w:rsidRDefault="00970F3D">
            <w:pPr>
              <w:pStyle w:val="TableParagraph"/>
              <w:spacing w:before="40"/>
              <w:ind w:left="91" w:right="84"/>
              <w:jc w:val="center"/>
              <w:rPr>
                <w:sz w:val="18"/>
              </w:rPr>
            </w:pPr>
            <w:r>
              <w:rPr>
                <w:sz w:val="18"/>
              </w:rPr>
              <w:t>VEC1</w:t>
            </w:r>
          </w:p>
        </w:tc>
        <w:tc>
          <w:tcPr>
            <w:tcW w:w="1607" w:type="dxa"/>
          </w:tcPr>
          <w:p w:rsidR="00F55565" w:rsidRDefault="00970F3D">
            <w:pPr>
              <w:pStyle w:val="TableParagraph"/>
              <w:spacing w:before="40"/>
              <w:ind w:left="7"/>
              <w:jc w:val="center"/>
              <w:rPr>
                <w:sz w:val="18"/>
              </w:rPr>
            </w:pPr>
            <w:r>
              <w:rPr>
                <w:sz w:val="18"/>
              </w:rPr>
              <w:t>2</w:t>
            </w:r>
          </w:p>
        </w:tc>
        <w:tc>
          <w:tcPr>
            <w:tcW w:w="1607" w:type="dxa"/>
          </w:tcPr>
          <w:p w:rsidR="00F55565" w:rsidRDefault="00970F3D">
            <w:pPr>
              <w:pStyle w:val="TableParagraph"/>
              <w:spacing w:before="40"/>
              <w:ind w:left="95" w:right="84"/>
              <w:jc w:val="center"/>
              <w:rPr>
                <w:sz w:val="18"/>
              </w:rPr>
            </w:pPr>
            <w:r>
              <w:rPr>
                <w:sz w:val="18"/>
              </w:rPr>
              <w:t>uint16_t</w:t>
            </w:r>
          </w:p>
        </w:tc>
        <w:tc>
          <w:tcPr>
            <w:tcW w:w="3828" w:type="dxa"/>
          </w:tcPr>
          <w:p w:rsidR="00F55565" w:rsidRDefault="00970F3D">
            <w:pPr>
              <w:pStyle w:val="TableParagraph"/>
              <w:spacing w:before="40"/>
              <w:ind w:left="108"/>
              <w:rPr>
                <w:sz w:val="18"/>
              </w:rPr>
            </w:pPr>
            <w:r>
              <w:rPr>
                <w:sz w:val="18"/>
              </w:rPr>
              <w:t>行车速度，单位为千米每小时</w:t>
            </w:r>
            <w:r>
              <w:rPr>
                <w:sz w:val="18"/>
              </w:rPr>
              <w:t>(km/h)</w:t>
            </w:r>
          </w:p>
        </w:tc>
        <w:tc>
          <w:tcPr>
            <w:tcW w:w="708" w:type="dxa"/>
            <w:vMerge/>
            <w:tcBorders>
              <w:top w:val="nil"/>
            </w:tcBorders>
          </w:tcPr>
          <w:p w:rsidR="00F55565" w:rsidRDefault="00F55565">
            <w:pPr>
              <w:rPr>
                <w:sz w:val="2"/>
                <w:szCs w:val="2"/>
              </w:rPr>
            </w:pPr>
          </w:p>
        </w:tc>
      </w:tr>
      <w:tr w:rsidR="00F55565">
        <w:trPr>
          <w:trHeight w:val="311"/>
        </w:trPr>
        <w:tc>
          <w:tcPr>
            <w:tcW w:w="1607" w:type="dxa"/>
          </w:tcPr>
          <w:p w:rsidR="00F55565" w:rsidRDefault="00970F3D">
            <w:pPr>
              <w:pStyle w:val="TableParagraph"/>
              <w:spacing w:before="40"/>
              <w:ind w:left="91" w:right="84"/>
              <w:jc w:val="center"/>
              <w:rPr>
                <w:sz w:val="18"/>
              </w:rPr>
            </w:pPr>
            <w:r>
              <w:rPr>
                <w:sz w:val="18"/>
              </w:rPr>
              <w:t>VEC2</w:t>
            </w:r>
          </w:p>
        </w:tc>
        <w:tc>
          <w:tcPr>
            <w:tcW w:w="1607" w:type="dxa"/>
          </w:tcPr>
          <w:p w:rsidR="00F55565" w:rsidRDefault="00970F3D">
            <w:pPr>
              <w:pStyle w:val="TableParagraph"/>
              <w:spacing w:before="40"/>
              <w:ind w:left="7"/>
              <w:jc w:val="center"/>
              <w:rPr>
                <w:sz w:val="18"/>
              </w:rPr>
            </w:pPr>
            <w:r>
              <w:rPr>
                <w:sz w:val="18"/>
              </w:rPr>
              <w:t>2</w:t>
            </w:r>
          </w:p>
        </w:tc>
        <w:tc>
          <w:tcPr>
            <w:tcW w:w="1607" w:type="dxa"/>
          </w:tcPr>
          <w:p w:rsidR="00F55565" w:rsidRDefault="00970F3D">
            <w:pPr>
              <w:pStyle w:val="TableParagraph"/>
              <w:spacing w:before="40"/>
              <w:ind w:left="95" w:right="84"/>
              <w:jc w:val="center"/>
              <w:rPr>
                <w:sz w:val="18"/>
              </w:rPr>
            </w:pPr>
            <w:r>
              <w:rPr>
                <w:sz w:val="18"/>
              </w:rPr>
              <w:t>uint16_t</w:t>
            </w:r>
          </w:p>
        </w:tc>
        <w:tc>
          <w:tcPr>
            <w:tcW w:w="3828" w:type="dxa"/>
          </w:tcPr>
          <w:p w:rsidR="00F55565" w:rsidRDefault="00970F3D">
            <w:pPr>
              <w:pStyle w:val="TableParagraph"/>
              <w:spacing w:before="40"/>
              <w:ind w:left="108"/>
              <w:rPr>
                <w:sz w:val="18"/>
              </w:rPr>
            </w:pPr>
            <w:r>
              <w:rPr>
                <w:sz w:val="18"/>
              </w:rPr>
              <w:t>行驶记录速度</w:t>
            </w:r>
            <w:r>
              <w:rPr>
                <w:sz w:val="18"/>
              </w:rPr>
              <w:t>,</w:t>
            </w:r>
            <w:r>
              <w:rPr>
                <w:sz w:val="18"/>
              </w:rPr>
              <w:t>单位为千米每小时</w:t>
            </w:r>
            <w:r>
              <w:rPr>
                <w:sz w:val="18"/>
              </w:rPr>
              <w:t>(km/h)</w:t>
            </w:r>
          </w:p>
        </w:tc>
        <w:tc>
          <w:tcPr>
            <w:tcW w:w="708" w:type="dxa"/>
            <w:vMerge/>
            <w:tcBorders>
              <w:top w:val="nil"/>
            </w:tcBorders>
          </w:tcPr>
          <w:p w:rsidR="00F55565" w:rsidRDefault="00F55565">
            <w:pPr>
              <w:rPr>
                <w:sz w:val="2"/>
                <w:szCs w:val="2"/>
              </w:rPr>
            </w:pPr>
          </w:p>
        </w:tc>
      </w:tr>
      <w:tr w:rsidR="00F55565">
        <w:trPr>
          <w:trHeight w:val="312"/>
        </w:trPr>
        <w:tc>
          <w:tcPr>
            <w:tcW w:w="1607" w:type="dxa"/>
          </w:tcPr>
          <w:p w:rsidR="00F55565" w:rsidRDefault="00970F3D">
            <w:pPr>
              <w:pStyle w:val="TableParagraph"/>
              <w:spacing w:before="42"/>
              <w:ind w:left="94" w:right="84"/>
              <w:jc w:val="center"/>
              <w:rPr>
                <w:sz w:val="18"/>
              </w:rPr>
            </w:pPr>
            <w:r>
              <w:rPr>
                <w:sz w:val="18"/>
              </w:rPr>
              <w:t>STATUS</w:t>
            </w:r>
          </w:p>
        </w:tc>
        <w:tc>
          <w:tcPr>
            <w:tcW w:w="1607" w:type="dxa"/>
          </w:tcPr>
          <w:p w:rsidR="00F55565" w:rsidRDefault="00970F3D">
            <w:pPr>
              <w:pStyle w:val="TableParagraph"/>
              <w:spacing w:before="42"/>
              <w:ind w:left="7"/>
              <w:jc w:val="center"/>
              <w:rPr>
                <w:sz w:val="18"/>
              </w:rPr>
            </w:pPr>
            <w:r>
              <w:rPr>
                <w:sz w:val="18"/>
              </w:rPr>
              <w:t>1</w:t>
            </w:r>
          </w:p>
        </w:tc>
        <w:tc>
          <w:tcPr>
            <w:tcW w:w="1607" w:type="dxa"/>
          </w:tcPr>
          <w:p w:rsidR="00F55565" w:rsidRDefault="00970F3D">
            <w:pPr>
              <w:pStyle w:val="TableParagraph"/>
              <w:spacing w:before="42"/>
              <w:ind w:left="95" w:right="84"/>
              <w:jc w:val="center"/>
              <w:rPr>
                <w:sz w:val="18"/>
              </w:rPr>
            </w:pPr>
            <w:r>
              <w:rPr>
                <w:sz w:val="18"/>
              </w:rPr>
              <w:t>BYTE</w:t>
            </w:r>
          </w:p>
        </w:tc>
        <w:tc>
          <w:tcPr>
            <w:tcW w:w="3828" w:type="dxa"/>
          </w:tcPr>
          <w:p w:rsidR="00F55565" w:rsidRDefault="00970F3D">
            <w:pPr>
              <w:pStyle w:val="TableParagraph"/>
              <w:spacing w:before="42"/>
              <w:ind w:left="108"/>
              <w:rPr>
                <w:sz w:val="18"/>
              </w:rPr>
            </w:pPr>
            <w:r>
              <w:rPr>
                <w:sz w:val="18"/>
              </w:rPr>
              <w:t>报警状态</w:t>
            </w:r>
            <w:r>
              <w:rPr>
                <w:sz w:val="18"/>
              </w:rPr>
              <w:t>,1:</w:t>
            </w:r>
            <w:r>
              <w:rPr>
                <w:sz w:val="18"/>
              </w:rPr>
              <w:t>报警开始</w:t>
            </w:r>
            <w:r>
              <w:rPr>
                <w:sz w:val="18"/>
              </w:rPr>
              <w:t>;2:</w:t>
            </w:r>
            <w:r>
              <w:rPr>
                <w:sz w:val="18"/>
              </w:rPr>
              <w:t>报警结束</w:t>
            </w:r>
          </w:p>
        </w:tc>
        <w:tc>
          <w:tcPr>
            <w:tcW w:w="708" w:type="dxa"/>
            <w:vMerge/>
            <w:tcBorders>
              <w:top w:val="nil"/>
            </w:tcBorders>
          </w:tcPr>
          <w:p w:rsidR="00F55565" w:rsidRDefault="00F55565">
            <w:pPr>
              <w:rPr>
                <w:sz w:val="2"/>
                <w:szCs w:val="2"/>
              </w:rPr>
            </w:pPr>
          </w:p>
        </w:tc>
      </w:tr>
      <w:tr w:rsidR="00F55565">
        <w:trPr>
          <w:trHeight w:val="311"/>
        </w:trPr>
        <w:tc>
          <w:tcPr>
            <w:tcW w:w="1607" w:type="dxa"/>
          </w:tcPr>
          <w:p w:rsidR="00F55565" w:rsidRDefault="00970F3D">
            <w:pPr>
              <w:pStyle w:val="TableParagraph"/>
              <w:spacing w:before="41"/>
              <w:ind w:left="94" w:right="84"/>
              <w:jc w:val="center"/>
              <w:rPr>
                <w:sz w:val="18"/>
              </w:rPr>
            </w:pPr>
            <w:r>
              <w:rPr>
                <w:sz w:val="18"/>
              </w:rPr>
              <w:t>DIRECTION</w:t>
            </w:r>
          </w:p>
        </w:tc>
        <w:tc>
          <w:tcPr>
            <w:tcW w:w="1607" w:type="dxa"/>
          </w:tcPr>
          <w:p w:rsidR="00F55565" w:rsidRDefault="00970F3D">
            <w:pPr>
              <w:pStyle w:val="TableParagraph"/>
              <w:spacing w:before="41"/>
              <w:ind w:left="7"/>
              <w:jc w:val="center"/>
              <w:rPr>
                <w:sz w:val="18"/>
              </w:rPr>
            </w:pPr>
            <w:r>
              <w:rPr>
                <w:sz w:val="18"/>
              </w:rPr>
              <w:t>2</w:t>
            </w:r>
          </w:p>
        </w:tc>
        <w:tc>
          <w:tcPr>
            <w:tcW w:w="1607" w:type="dxa"/>
          </w:tcPr>
          <w:p w:rsidR="00F55565" w:rsidRDefault="00970F3D">
            <w:pPr>
              <w:pStyle w:val="TableParagraph"/>
              <w:spacing w:before="41"/>
              <w:ind w:left="95" w:right="84"/>
              <w:jc w:val="center"/>
              <w:rPr>
                <w:sz w:val="18"/>
              </w:rPr>
            </w:pPr>
            <w:r>
              <w:rPr>
                <w:sz w:val="18"/>
              </w:rPr>
              <w:t>uint16_t</w:t>
            </w:r>
          </w:p>
        </w:tc>
        <w:tc>
          <w:tcPr>
            <w:tcW w:w="3828" w:type="dxa"/>
          </w:tcPr>
          <w:p w:rsidR="00F55565" w:rsidRDefault="00970F3D">
            <w:pPr>
              <w:pStyle w:val="TableParagraph"/>
              <w:spacing w:before="41"/>
              <w:ind w:left="108"/>
              <w:rPr>
                <w:sz w:val="18"/>
              </w:rPr>
            </w:pPr>
            <w:r>
              <w:rPr>
                <w:sz w:val="18"/>
              </w:rPr>
              <w:t>方向</w:t>
            </w:r>
            <w:r>
              <w:rPr>
                <w:sz w:val="18"/>
              </w:rPr>
              <w:t>,0-359,</w:t>
            </w:r>
            <w:r>
              <w:rPr>
                <w:sz w:val="18"/>
              </w:rPr>
              <w:t>正北为</w:t>
            </w:r>
            <w:r>
              <w:rPr>
                <w:sz w:val="18"/>
              </w:rPr>
              <w:t xml:space="preserve"> 0,</w:t>
            </w:r>
            <w:r>
              <w:rPr>
                <w:sz w:val="18"/>
              </w:rPr>
              <w:t>顺时针</w:t>
            </w:r>
          </w:p>
        </w:tc>
        <w:tc>
          <w:tcPr>
            <w:tcW w:w="708" w:type="dxa"/>
            <w:vMerge/>
            <w:tcBorders>
              <w:top w:val="nil"/>
            </w:tcBorders>
          </w:tcPr>
          <w:p w:rsidR="00F55565" w:rsidRDefault="00F55565">
            <w:pPr>
              <w:rPr>
                <w:sz w:val="2"/>
                <w:szCs w:val="2"/>
              </w:rPr>
            </w:pPr>
          </w:p>
        </w:tc>
      </w:tr>
      <w:tr w:rsidR="00F55565">
        <w:trPr>
          <w:trHeight w:val="312"/>
        </w:trPr>
        <w:tc>
          <w:tcPr>
            <w:tcW w:w="1607" w:type="dxa"/>
          </w:tcPr>
          <w:p w:rsidR="00F55565" w:rsidRDefault="00970F3D">
            <w:pPr>
              <w:pStyle w:val="TableParagraph"/>
              <w:spacing w:before="41"/>
              <w:ind w:left="91" w:right="84"/>
              <w:jc w:val="center"/>
              <w:rPr>
                <w:sz w:val="18"/>
              </w:rPr>
            </w:pPr>
            <w:r>
              <w:rPr>
                <w:sz w:val="18"/>
              </w:rPr>
              <w:t>INFO_LENGTH</w:t>
            </w:r>
          </w:p>
        </w:tc>
        <w:tc>
          <w:tcPr>
            <w:tcW w:w="1607" w:type="dxa"/>
          </w:tcPr>
          <w:p w:rsidR="00F55565" w:rsidRDefault="00970F3D">
            <w:pPr>
              <w:pStyle w:val="TableParagraph"/>
              <w:spacing w:before="41"/>
              <w:ind w:left="7"/>
              <w:jc w:val="center"/>
              <w:rPr>
                <w:sz w:val="18"/>
              </w:rPr>
            </w:pPr>
            <w:r>
              <w:rPr>
                <w:sz w:val="18"/>
              </w:rPr>
              <w:t>2</w:t>
            </w:r>
          </w:p>
        </w:tc>
        <w:tc>
          <w:tcPr>
            <w:tcW w:w="1607" w:type="dxa"/>
          </w:tcPr>
          <w:p w:rsidR="00F55565" w:rsidRDefault="00970F3D">
            <w:pPr>
              <w:pStyle w:val="TableParagraph"/>
              <w:spacing w:before="41"/>
              <w:ind w:left="95" w:right="84"/>
              <w:jc w:val="center"/>
              <w:rPr>
                <w:sz w:val="18"/>
              </w:rPr>
            </w:pPr>
            <w:r>
              <w:rPr>
                <w:sz w:val="18"/>
              </w:rPr>
              <w:t>uint16_t</w:t>
            </w:r>
          </w:p>
        </w:tc>
        <w:tc>
          <w:tcPr>
            <w:tcW w:w="3828" w:type="dxa"/>
          </w:tcPr>
          <w:p w:rsidR="00F55565" w:rsidRDefault="00970F3D">
            <w:pPr>
              <w:pStyle w:val="TableParagraph"/>
              <w:spacing w:before="41"/>
              <w:ind w:left="108"/>
              <w:rPr>
                <w:sz w:val="18"/>
              </w:rPr>
            </w:pPr>
            <w:r>
              <w:rPr>
                <w:sz w:val="18"/>
              </w:rPr>
              <w:t>报警数据长度</w:t>
            </w:r>
            <w:r>
              <w:rPr>
                <w:sz w:val="18"/>
              </w:rPr>
              <w:t>,</w:t>
            </w:r>
            <w:r>
              <w:rPr>
                <w:sz w:val="18"/>
              </w:rPr>
              <w:t>最长</w:t>
            </w:r>
            <w:r>
              <w:rPr>
                <w:sz w:val="18"/>
              </w:rPr>
              <w:t xml:space="preserve"> 2048 </w:t>
            </w:r>
            <w:r>
              <w:rPr>
                <w:sz w:val="18"/>
              </w:rPr>
              <w:t>字节</w:t>
            </w:r>
          </w:p>
        </w:tc>
        <w:tc>
          <w:tcPr>
            <w:tcW w:w="708" w:type="dxa"/>
            <w:vMerge/>
            <w:tcBorders>
              <w:top w:val="nil"/>
            </w:tcBorders>
          </w:tcPr>
          <w:p w:rsidR="00F55565" w:rsidRDefault="00F55565">
            <w:pPr>
              <w:rPr>
                <w:sz w:val="2"/>
                <w:szCs w:val="2"/>
              </w:rPr>
            </w:pPr>
          </w:p>
        </w:tc>
      </w:tr>
      <w:tr w:rsidR="00F55565">
        <w:trPr>
          <w:trHeight w:val="312"/>
        </w:trPr>
        <w:tc>
          <w:tcPr>
            <w:tcW w:w="1607" w:type="dxa"/>
          </w:tcPr>
          <w:p w:rsidR="00F55565" w:rsidRDefault="00970F3D">
            <w:pPr>
              <w:pStyle w:val="TableParagraph"/>
              <w:spacing w:before="41"/>
              <w:ind w:left="91" w:right="84"/>
              <w:jc w:val="center"/>
              <w:rPr>
                <w:sz w:val="18"/>
              </w:rPr>
            </w:pPr>
            <w:r>
              <w:rPr>
                <w:sz w:val="18"/>
              </w:rPr>
              <w:t>INFO_CONTENT</w:t>
            </w:r>
          </w:p>
        </w:tc>
        <w:tc>
          <w:tcPr>
            <w:tcW w:w="1607" w:type="dxa"/>
          </w:tcPr>
          <w:p w:rsidR="00F55565" w:rsidRDefault="00970F3D">
            <w:pPr>
              <w:pStyle w:val="TableParagraph"/>
              <w:spacing w:before="41"/>
              <w:ind w:left="93" w:right="84"/>
              <w:jc w:val="center"/>
              <w:rPr>
                <w:sz w:val="18"/>
              </w:rPr>
            </w:pPr>
            <w:r>
              <w:rPr>
                <w:sz w:val="18"/>
              </w:rPr>
              <w:t>INFO_LENGTH</w:t>
            </w:r>
          </w:p>
        </w:tc>
        <w:tc>
          <w:tcPr>
            <w:tcW w:w="1607" w:type="dxa"/>
          </w:tcPr>
          <w:p w:rsidR="00F55565" w:rsidRDefault="00970F3D">
            <w:pPr>
              <w:pStyle w:val="TableParagraph"/>
              <w:spacing w:before="41"/>
              <w:ind w:left="95" w:right="84"/>
              <w:jc w:val="center"/>
              <w:rPr>
                <w:sz w:val="18"/>
              </w:rPr>
            </w:pPr>
            <w:r>
              <w:rPr>
                <w:sz w:val="18"/>
              </w:rPr>
              <w:t>Octet String</w:t>
            </w:r>
          </w:p>
        </w:tc>
        <w:tc>
          <w:tcPr>
            <w:tcW w:w="3828" w:type="dxa"/>
          </w:tcPr>
          <w:p w:rsidR="00F55565" w:rsidRDefault="00970F3D">
            <w:pPr>
              <w:pStyle w:val="TableParagraph"/>
              <w:spacing w:before="41"/>
              <w:ind w:left="108"/>
              <w:rPr>
                <w:sz w:val="18"/>
              </w:rPr>
            </w:pPr>
            <w:r>
              <w:rPr>
                <w:sz w:val="18"/>
              </w:rPr>
              <w:t>上报报警信息内容</w:t>
            </w:r>
          </w:p>
        </w:tc>
        <w:tc>
          <w:tcPr>
            <w:tcW w:w="708" w:type="dxa"/>
            <w:vMerge/>
            <w:tcBorders>
              <w:top w:val="nil"/>
            </w:tcBorders>
          </w:tcPr>
          <w:p w:rsidR="00F55565" w:rsidRDefault="00F55565">
            <w:pPr>
              <w:rPr>
                <w:sz w:val="2"/>
                <w:szCs w:val="2"/>
              </w:rPr>
            </w:pPr>
          </w:p>
        </w:tc>
      </w:tr>
    </w:tbl>
    <w:p w:rsidR="00F55565" w:rsidRDefault="00F55565">
      <w:pPr>
        <w:pStyle w:val="a3"/>
        <w:spacing w:before="4"/>
        <w:rPr>
          <w:rFonts w:ascii="黑体"/>
          <w:sz w:val="8"/>
        </w:rPr>
      </w:pPr>
    </w:p>
    <w:p w:rsidR="00F55565" w:rsidRDefault="00970F3D">
      <w:pPr>
        <w:pStyle w:val="a4"/>
        <w:numPr>
          <w:ilvl w:val="3"/>
          <w:numId w:val="7"/>
        </w:numPr>
        <w:tabs>
          <w:tab w:val="left" w:pos="1625"/>
          <w:tab w:val="left" w:pos="1626"/>
        </w:tabs>
        <w:spacing w:before="69"/>
        <w:rPr>
          <w:rFonts w:ascii="黑体" w:eastAsia="黑体"/>
          <w:sz w:val="21"/>
        </w:rPr>
      </w:pPr>
      <w:r>
        <w:rPr>
          <w:rFonts w:ascii="黑体" w:eastAsia="黑体" w:hint="eastAsia"/>
          <w:sz w:val="21"/>
        </w:rPr>
        <w:t>主动上报报警处理消息</w:t>
      </w:r>
    </w:p>
    <w:p w:rsidR="00F55565" w:rsidRDefault="00F55565">
      <w:pPr>
        <w:pStyle w:val="a3"/>
        <w:spacing w:before="7"/>
        <w:rPr>
          <w:rFonts w:ascii="黑体"/>
          <w:sz w:val="15"/>
        </w:rPr>
      </w:pPr>
    </w:p>
    <w:p w:rsidR="00F55565" w:rsidRDefault="00970F3D">
      <w:pPr>
        <w:pStyle w:val="a3"/>
        <w:ind w:left="1100"/>
      </w:pPr>
      <w:r>
        <w:t>链路类型：主链路。</w:t>
      </w:r>
    </w:p>
    <w:p w:rsidR="00F55565" w:rsidRDefault="00970F3D">
      <w:pPr>
        <w:pStyle w:val="a3"/>
        <w:spacing w:before="43"/>
        <w:ind w:left="1100"/>
      </w:pPr>
      <w:r>
        <w:t>消息方向：下级平台往上级平台。</w:t>
      </w:r>
    </w:p>
    <w:p w:rsidR="00F55565" w:rsidRDefault="00970F3D">
      <w:pPr>
        <w:pStyle w:val="a3"/>
        <w:spacing w:before="43"/>
        <w:ind w:left="1100"/>
      </w:pPr>
      <w:r>
        <w:t>业务类型标识：</w:t>
      </w:r>
      <w:r>
        <w:t>UP_WARN_MSG_OPERATION_INFO</w:t>
      </w:r>
      <w:r>
        <w:rPr>
          <w:spacing w:val="-104"/>
        </w:rPr>
        <w:t>。</w:t>
      </w:r>
      <w:r>
        <w:t>（</w:t>
      </w:r>
      <w:r>
        <w:t>0x1403</w:t>
      </w:r>
      <w:r>
        <w:t>）</w:t>
      </w:r>
    </w:p>
    <w:p w:rsidR="00F55565" w:rsidRDefault="00970F3D">
      <w:pPr>
        <w:pStyle w:val="a3"/>
        <w:spacing w:before="43" w:line="278" w:lineRule="auto"/>
        <w:ind w:left="680" w:right="777" w:firstLine="420"/>
      </w:pPr>
      <w:r>
        <w:t>描述：下级平台向主动向上级平台上报报警处理结果，其数据体定义见表</w:t>
      </w:r>
      <w:r>
        <w:t xml:space="preserve"> 38</w:t>
      </w:r>
      <w:r>
        <w:t>。本条消息上级平台无需应答。本条消息服务端无需应答。</w:t>
      </w:r>
    </w:p>
    <w:p w:rsidR="00F55565" w:rsidRDefault="00970F3D">
      <w:pPr>
        <w:pStyle w:val="a3"/>
        <w:tabs>
          <w:tab w:val="left" w:pos="681"/>
        </w:tabs>
        <w:spacing w:before="156"/>
        <w:ind w:right="97"/>
        <w:jc w:val="center"/>
        <w:rPr>
          <w:rFonts w:ascii="黑体" w:eastAsia="黑体"/>
        </w:rPr>
      </w:pPr>
      <w:r>
        <w:rPr>
          <w:rFonts w:ascii="黑体" w:eastAsia="黑体" w:hint="eastAsia"/>
        </w:rPr>
        <w:t>表</w:t>
      </w:r>
      <w:r>
        <w:rPr>
          <w:rFonts w:ascii="黑体" w:eastAsia="黑体" w:hint="eastAsia"/>
        </w:rPr>
        <w:t>38</w:t>
      </w:r>
      <w:r>
        <w:rPr>
          <w:rFonts w:ascii="黑体" w:eastAsia="黑体" w:hint="eastAsia"/>
        </w:rPr>
        <w:tab/>
      </w:r>
      <w:r>
        <w:rPr>
          <w:rFonts w:ascii="黑体" w:eastAsia="黑体" w:hint="eastAsia"/>
        </w:rPr>
        <w:t>主动上报报警处理结果信息消息数据体</w:t>
      </w:r>
    </w:p>
    <w:p w:rsidR="00F55565" w:rsidRDefault="00F55565">
      <w:pPr>
        <w:pStyle w:val="a3"/>
        <w:spacing w:before="12"/>
        <w:rPr>
          <w:rFonts w:ascii="黑体"/>
          <w:sz w:val="13"/>
        </w:rPr>
      </w:pPr>
    </w:p>
    <w:tbl>
      <w:tblPr>
        <w:tblW w:w="9341" w:type="dxa"/>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07"/>
        <w:gridCol w:w="1608"/>
        <w:gridCol w:w="1608"/>
        <w:gridCol w:w="4518"/>
      </w:tblGrid>
      <w:tr w:rsidR="00F55565">
        <w:trPr>
          <w:trHeight w:val="340"/>
        </w:trPr>
        <w:tc>
          <w:tcPr>
            <w:tcW w:w="1607" w:type="dxa"/>
          </w:tcPr>
          <w:p w:rsidR="00F55565" w:rsidRDefault="00970F3D">
            <w:pPr>
              <w:pStyle w:val="TableParagraph"/>
              <w:spacing w:before="54"/>
              <w:ind w:left="93" w:right="84"/>
              <w:jc w:val="center"/>
              <w:rPr>
                <w:b/>
                <w:sz w:val="18"/>
              </w:rPr>
            </w:pPr>
            <w:r>
              <w:rPr>
                <w:b/>
                <w:sz w:val="18"/>
              </w:rPr>
              <w:t>字段名</w:t>
            </w:r>
          </w:p>
        </w:tc>
        <w:tc>
          <w:tcPr>
            <w:tcW w:w="1608" w:type="dxa"/>
          </w:tcPr>
          <w:p w:rsidR="00F55565" w:rsidRDefault="00970F3D">
            <w:pPr>
              <w:pStyle w:val="TableParagraph"/>
              <w:spacing w:before="54"/>
              <w:ind w:left="94" w:right="84"/>
              <w:jc w:val="center"/>
              <w:rPr>
                <w:b/>
                <w:sz w:val="18"/>
              </w:rPr>
            </w:pPr>
            <w:r>
              <w:rPr>
                <w:b/>
                <w:sz w:val="18"/>
              </w:rPr>
              <w:t>字节数</w:t>
            </w:r>
          </w:p>
        </w:tc>
        <w:tc>
          <w:tcPr>
            <w:tcW w:w="1608" w:type="dxa"/>
          </w:tcPr>
          <w:p w:rsidR="00F55565" w:rsidRDefault="00970F3D">
            <w:pPr>
              <w:pStyle w:val="TableParagraph"/>
              <w:spacing w:before="54"/>
              <w:ind w:left="94" w:right="84"/>
              <w:jc w:val="center"/>
              <w:rPr>
                <w:b/>
                <w:sz w:val="18"/>
              </w:rPr>
            </w:pPr>
            <w:r>
              <w:rPr>
                <w:b/>
                <w:sz w:val="18"/>
              </w:rPr>
              <w:t>类型</w:t>
            </w:r>
          </w:p>
        </w:tc>
        <w:tc>
          <w:tcPr>
            <w:tcW w:w="4518" w:type="dxa"/>
          </w:tcPr>
          <w:p w:rsidR="00F55565" w:rsidRDefault="00970F3D">
            <w:pPr>
              <w:pStyle w:val="TableParagraph"/>
              <w:spacing w:before="54"/>
              <w:ind w:left="1786" w:right="1777"/>
              <w:jc w:val="center"/>
              <w:rPr>
                <w:b/>
                <w:sz w:val="18"/>
              </w:rPr>
            </w:pPr>
            <w:r>
              <w:rPr>
                <w:b/>
                <w:sz w:val="18"/>
              </w:rPr>
              <w:t>描述及要求</w:t>
            </w:r>
          </w:p>
        </w:tc>
      </w:tr>
      <w:tr w:rsidR="00F55565">
        <w:trPr>
          <w:trHeight w:val="339"/>
        </w:trPr>
        <w:tc>
          <w:tcPr>
            <w:tcW w:w="1607" w:type="dxa"/>
          </w:tcPr>
          <w:p w:rsidR="00F55565" w:rsidRDefault="00970F3D">
            <w:pPr>
              <w:pStyle w:val="TableParagraph"/>
              <w:spacing w:before="55"/>
              <w:ind w:left="107" w:right="65"/>
              <w:jc w:val="center"/>
              <w:rPr>
                <w:sz w:val="18"/>
              </w:rPr>
            </w:pPr>
            <w:r>
              <w:rPr>
                <w:sz w:val="18"/>
              </w:rPr>
              <w:t>VEHICLE_NO</w:t>
            </w:r>
          </w:p>
        </w:tc>
        <w:tc>
          <w:tcPr>
            <w:tcW w:w="1608" w:type="dxa"/>
          </w:tcPr>
          <w:p w:rsidR="00F55565" w:rsidRDefault="00970F3D">
            <w:pPr>
              <w:pStyle w:val="TableParagraph"/>
              <w:spacing w:before="55"/>
              <w:ind w:left="124" w:right="81"/>
              <w:jc w:val="center"/>
              <w:rPr>
                <w:sz w:val="18"/>
              </w:rPr>
            </w:pPr>
            <w:r>
              <w:rPr>
                <w:sz w:val="18"/>
              </w:rPr>
              <w:t>21</w:t>
            </w:r>
          </w:p>
        </w:tc>
        <w:tc>
          <w:tcPr>
            <w:tcW w:w="1608" w:type="dxa"/>
          </w:tcPr>
          <w:p w:rsidR="00F55565" w:rsidRDefault="00970F3D">
            <w:pPr>
              <w:pStyle w:val="TableParagraph"/>
              <w:spacing w:before="55"/>
              <w:ind w:left="124" w:right="84"/>
              <w:jc w:val="center"/>
              <w:rPr>
                <w:sz w:val="18"/>
              </w:rPr>
            </w:pPr>
            <w:r>
              <w:rPr>
                <w:sz w:val="18"/>
              </w:rPr>
              <w:t>Octet String</w:t>
            </w:r>
          </w:p>
        </w:tc>
        <w:tc>
          <w:tcPr>
            <w:tcW w:w="4518" w:type="dxa"/>
          </w:tcPr>
          <w:p w:rsidR="00F55565" w:rsidRDefault="00970F3D">
            <w:pPr>
              <w:pStyle w:val="TableParagraph"/>
              <w:spacing w:before="55"/>
              <w:ind w:left="139"/>
              <w:rPr>
                <w:sz w:val="18"/>
              </w:rPr>
            </w:pPr>
            <w:r>
              <w:rPr>
                <w:sz w:val="18"/>
              </w:rPr>
              <w:t>车牌号码</w:t>
            </w:r>
          </w:p>
        </w:tc>
      </w:tr>
    </w:tbl>
    <w:p w:rsidR="00F55565" w:rsidRDefault="00F55565">
      <w:pPr>
        <w:rPr>
          <w:sz w:val="18"/>
        </w:rPr>
        <w:sectPr w:rsidR="00F55565">
          <w:pgSz w:w="11910" w:h="16840"/>
          <w:pgMar w:top="1420" w:right="1020" w:bottom="280" w:left="1120" w:header="720" w:footer="720" w:gutter="0"/>
          <w:cols w:space="720"/>
        </w:sectPr>
      </w:pPr>
    </w:p>
    <w:tbl>
      <w:tblPr>
        <w:tblW w:w="9341" w:type="dxa"/>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07"/>
        <w:gridCol w:w="1608"/>
        <w:gridCol w:w="1608"/>
        <w:gridCol w:w="3818"/>
        <w:gridCol w:w="700"/>
      </w:tblGrid>
      <w:tr w:rsidR="00F55565">
        <w:trPr>
          <w:trHeight w:val="2183"/>
        </w:trPr>
        <w:tc>
          <w:tcPr>
            <w:tcW w:w="1607"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3"/>
              <w:rPr>
                <w:rFonts w:ascii="黑体"/>
              </w:rPr>
            </w:pPr>
          </w:p>
          <w:p w:rsidR="00F55565" w:rsidRDefault="00970F3D">
            <w:pPr>
              <w:pStyle w:val="TableParagraph"/>
              <w:spacing w:before="1"/>
              <w:ind w:left="107" w:right="65"/>
              <w:jc w:val="center"/>
              <w:rPr>
                <w:sz w:val="18"/>
              </w:rPr>
            </w:pPr>
            <w:r>
              <w:rPr>
                <w:sz w:val="18"/>
              </w:rPr>
              <w:t>VEHICLE_COLOR</w:t>
            </w:r>
          </w:p>
        </w:tc>
        <w:tc>
          <w:tcPr>
            <w:tcW w:w="1608"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3"/>
              <w:rPr>
                <w:rFonts w:ascii="黑体"/>
              </w:rPr>
            </w:pPr>
          </w:p>
          <w:p w:rsidR="00F55565" w:rsidRDefault="00970F3D">
            <w:pPr>
              <w:pStyle w:val="TableParagraph"/>
              <w:spacing w:before="1"/>
              <w:ind w:left="43"/>
              <w:jc w:val="center"/>
              <w:rPr>
                <w:sz w:val="18"/>
              </w:rPr>
            </w:pPr>
            <w:r>
              <w:rPr>
                <w:sz w:val="18"/>
              </w:rPr>
              <w:t>1</w:t>
            </w:r>
          </w:p>
        </w:tc>
        <w:tc>
          <w:tcPr>
            <w:tcW w:w="1608"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3"/>
              <w:rPr>
                <w:rFonts w:ascii="黑体"/>
              </w:rPr>
            </w:pPr>
          </w:p>
          <w:p w:rsidR="00F55565" w:rsidRDefault="00970F3D">
            <w:pPr>
              <w:pStyle w:val="TableParagraph"/>
              <w:spacing w:before="1"/>
              <w:ind w:left="124" w:right="84"/>
              <w:jc w:val="center"/>
              <w:rPr>
                <w:sz w:val="18"/>
              </w:rPr>
            </w:pPr>
            <w:r>
              <w:rPr>
                <w:sz w:val="18"/>
              </w:rPr>
              <w:t>BYTE</w:t>
            </w:r>
          </w:p>
        </w:tc>
        <w:tc>
          <w:tcPr>
            <w:tcW w:w="4518" w:type="dxa"/>
            <w:gridSpan w:val="2"/>
          </w:tcPr>
          <w:p w:rsidR="00F55565" w:rsidRDefault="00970F3D">
            <w:pPr>
              <w:pStyle w:val="TableParagraph"/>
              <w:spacing w:before="41"/>
              <w:ind w:left="108"/>
              <w:rPr>
                <w:sz w:val="18"/>
              </w:rPr>
            </w:pPr>
            <w:r>
              <w:rPr>
                <w:spacing w:val="-1"/>
                <w:sz w:val="18"/>
              </w:rPr>
              <w:t>0x01:</w:t>
            </w:r>
            <w:r>
              <w:rPr>
                <w:sz w:val="18"/>
              </w:rPr>
              <w:t>蓝色</w:t>
            </w:r>
          </w:p>
          <w:p w:rsidR="00F55565" w:rsidRDefault="00970F3D">
            <w:pPr>
              <w:pStyle w:val="TableParagraph"/>
              <w:spacing w:before="82"/>
              <w:ind w:left="108"/>
              <w:rPr>
                <w:sz w:val="18"/>
              </w:rPr>
            </w:pPr>
            <w:r>
              <w:rPr>
                <w:spacing w:val="-1"/>
                <w:sz w:val="18"/>
              </w:rPr>
              <w:t>0x02:</w:t>
            </w:r>
            <w:r>
              <w:rPr>
                <w:sz w:val="18"/>
              </w:rPr>
              <w:t>黄色</w:t>
            </w:r>
          </w:p>
          <w:p w:rsidR="00F55565" w:rsidRDefault="00970F3D">
            <w:pPr>
              <w:pStyle w:val="TableParagraph"/>
              <w:spacing w:before="81"/>
              <w:ind w:left="108"/>
              <w:rPr>
                <w:sz w:val="18"/>
              </w:rPr>
            </w:pPr>
            <w:r>
              <w:rPr>
                <w:spacing w:val="-1"/>
                <w:sz w:val="18"/>
              </w:rPr>
              <w:t>0x03:</w:t>
            </w:r>
            <w:r>
              <w:rPr>
                <w:sz w:val="18"/>
              </w:rPr>
              <w:t>黑色</w:t>
            </w:r>
          </w:p>
          <w:p w:rsidR="00F55565" w:rsidRDefault="00970F3D">
            <w:pPr>
              <w:pStyle w:val="TableParagraph"/>
              <w:spacing w:before="81"/>
              <w:ind w:left="108"/>
              <w:rPr>
                <w:sz w:val="18"/>
              </w:rPr>
            </w:pPr>
            <w:r>
              <w:rPr>
                <w:spacing w:val="-1"/>
                <w:sz w:val="18"/>
              </w:rPr>
              <w:t>0x04:</w:t>
            </w:r>
            <w:r>
              <w:rPr>
                <w:sz w:val="18"/>
              </w:rPr>
              <w:t>白色</w:t>
            </w:r>
          </w:p>
          <w:p w:rsidR="00F55565" w:rsidRDefault="00970F3D">
            <w:pPr>
              <w:pStyle w:val="TableParagraph"/>
              <w:spacing w:before="82"/>
              <w:ind w:left="108"/>
              <w:rPr>
                <w:sz w:val="18"/>
              </w:rPr>
            </w:pPr>
            <w:r>
              <w:rPr>
                <w:spacing w:val="-1"/>
                <w:sz w:val="18"/>
              </w:rPr>
              <w:t>0x05:</w:t>
            </w:r>
            <w:r>
              <w:rPr>
                <w:sz w:val="18"/>
              </w:rPr>
              <w:t>绿色</w:t>
            </w:r>
          </w:p>
          <w:p w:rsidR="00F55565" w:rsidRDefault="00970F3D">
            <w:pPr>
              <w:pStyle w:val="TableParagraph"/>
              <w:spacing w:before="81"/>
              <w:ind w:left="108"/>
              <w:rPr>
                <w:sz w:val="18"/>
              </w:rPr>
            </w:pPr>
            <w:r>
              <w:rPr>
                <w:sz w:val="18"/>
              </w:rPr>
              <w:t>0x06:</w:t>
            </w:r>
            <w:r>
              <w:rPr>
                <w:sz w:val="18"/>
              </w:rPr>
              <w:t>黄绿色</w:t>
            </w:r>
          </w:p>
          <w:p w:rsidR="00F55565" w:rsidRDefault="00970F3D">
            <w:pPr>
              <w:pStyle w:val="TableParagraph"/>
              <w:spacing w:before="82"/>
              <w:ind w:left="139"/>
              <w:rPr>
                <w:sz w:val="18"/>
              </w:rPr>
            </w:pPr>
            <w:r>
              <w:rPr>
                <w:sz w:val="18"/>
              </w:rPr>
              <w:t>0x09:</w:t>
            </w:r>
            <w:r>
              <w:rPr>
                <w:sz w:val="18"/>
              </w:rPr>
              <w:t>其它</w:t>
            </w:r>
          </w:p>
        </w:tc>
      </w:tr>
      <w:tr w:rsidR="00F55565">
        <w:trPr>
          <w:trHeight w:val="340"/>
        </w:trPr>
        <w:tc>
          <w:tcPr>
            <w:tcW w:w="1607" w:type="dxa"/>
          </w:tcPr>
          <w:p w:rsidR="00F55565" w:rsidRDefault="00970F3D">
            <w:pPr>
              <w:pStyle w:val="TableParagraph"/>
              <w:spacing w:before="55"/>
              <w:ind w:left="107" w:right="65"/>
              <w:jc w:val="center"/>
              <w:rPr>
                <w:sz w:val="18"/>
              </w:rPr>
            </w:pPr>
            <w:r>
              <w:rPr>
                <w:sz w:val="18"/>
              </w:rPr>
              <w:t>DATA_TYPE</w:t>
            </w:r>
          </w:p>
        </w:tc>
        <w:tc>
          <w:tcPr>
            <w:tcW w:w="1608" w:type="dxa"/>
          </w:tcPr>
          <w:p w:rsidR="00F55565" w:rsidRDefault="00970F3D">
            <w:pPr>
              <w:pStyle w:val="TableParagraph"/>
              <w:spacing w:before="55"/>
              <w:ind w:left="43"/>
              <w:jc w:val="center"/>
              <w:rPr>
                <w:sz w:val="18"/>
              </w:rPr>
            </w:pPr>
            <w:r>
              <w:rPr>
                <w:sz w:val="18"/>
              </w:rPr>
              <w:t>2</w:t>
            </w:r>
          </w:p>
        </w:tc>
        <w:tc>
          <w:tcPr>
            <w:tcW w:w="1608" w:type="dxa"/>
          </w:tcPr>
          <w:p w:rsidR="00F55565" w:rsidRDefault="00970F3D">
            <w:pPr>
              <w:pStyle w:val="TableParagraph"/>
              <w:spacing w:before="55"/>
              <w:ind w:left="124" w:right="84"/>
              <w:jc w:val="center"/>
              <w:rPr>
                <w:sz w:val="18"/>
              </w:rPr>
            </w:pPr>
            <w:r>
              <w:rPr>
                <w:sz w:val="18"/>
              </w:rPr>
              <w:t>uint16_t</w:t>
            </w:r>
          </w:p>
        </w:tc>
        <w:tc>
          <w:tcPr>
            <w:tcW w:w="4518" w:type="dxa"/>
            <w:gridSpan w:val="2"/>
          </w:tcPr>
          <w:p w:rsidR="00F55565" w:rsidRDefault="00970F3D">
            <w:pPr>
              <w:pStyle w:val="TableParagraph"/>
              <w:spacing w:before="55"/>
              <w:ind w:left="139"/>
              <w:rPr>
                <w:sz w:val="18"/>
              </w:rPr>
            </w:pPr>
            <w:r>
              <w:rPr>
                <w:sz w:val="18"/>
              </w:rPr>
              <w:t>子业务类型标识</w:t>
            </w:r>
          </w:p>
        </w:tc>
      </w:tr>
      <w:tr w:rsidR="00F55565">
        <w:trPr>
          <w:trHeight w:val="340"/>
        </w:trPr>
        <w:tc>
          <w:tcPr>
            <w:tcW w:w="1607" w:type="dxa"/>
          </w:tcPr>
          <w:p w:rsidR="00F55565" w:rsidRDefault="00970F3D">
            <w:pPr>
              <w:pStyle w:val="TableParagraph"/>
              <w:spacing w:before="56"/>
              <w:ind w:left="107" w:right="68"/>
              <w:jc w:val="center"/>
              <w:rPr>
                <w:sz w:val="18"/>
              </w:rPr>
            </w:pPr>
            <w:r>
              <w:rPr>
                <w:sz w:val="18"/>
              </w:rPr>
              <w:t>DATA_LENGTH</w:t>
            </w:r>
          </w:p>
        </w:tc>
        <w:tc>
          <w:tcPr>
            <w:tcW w:w="1608" w:type="dxa"/>
          </w:tcPr>
          <w:p w:rsidR="00F55565" w:rsidRDefault="00970F3D">
            <w:pPr>
              <w:pStyle w:val="TableParagraph"/>
              <w:spacing w:before="56"/>
              <w:ind w:left="43"/>
              <w:jc w:val="center"/>
              <w:rPr>
                <w:sz w:val="18"/>
              </w:rPr>
            </w:pPr>
            <w:r>
              <w:rPr>
                <w:sz w:val="18"/>
              </w:rPr>
              <w:t>4</w:t>
            </w:r>
          </w:p>
        </w:tc>
        <w:tc>
          <w:tcPr>
            <w:tcW w:w="1608" w:type="dxa"/>
          </w:tcPr>
          <w:p w:rsidR="00F55565" w:rsidRDefault="00970F3D">
            <w:pPr>
              <w:pStyle w:val="TableParagraph"/>
              <w:spacing w:before="56"/>
              <w:ind w:left="124" w:right="84"/>
              <w:jc w:val="center"/>
              <w:rPr>
                <w:sz w:val="18"/>
              </w:rPr>
            </w:pPr>
            <w:r>
              <w:rPr>
                <w:sz w:val="18"/>
              </w:rPr>
              <w:t>uint32_t</w:t>
            </w:r>
          </w:p>
        </w:tc>
        <w:tc>
          <w:tcPr>
            <w:tcW w:w="4518" w:type="dxa"/>
            <w:gridSpan w:val="2"/>
          </w:tcPr>
          <w:p w:rsidR="00F55565" w:rsidRDefault="00970F3D">
            <w:pPr>
              <w:pStyle w:val="TableParagraph"/>
              <w:spacing w:before="56"/>
              <w:ind w:left="139"/>
              <w:rPr>
                <w:sz w:val="18"/>
              </w:rPr>
            </w:pPr>
            <w:r>
              <w:rPr>
                <w:sz w:val="18"/>
              </w:rPr>
              <w:t>后续数据长度</w:t>
            </w:r>
          </w:p>
        </w:tc>
      </w:tr>
      <w:tr w:rsidR="00F55565">
        <w:trPr>
          <w:trHeight w:val="340"/>
        </w:trPr>
        <w:tc>
          <w:tcPr>
            <w:tcW w:w="1607" w:type="dxa"/>
          </w:tcPr>
          <w:p w:rsidR="00F55565" w:rsidRDefault="00970F3D">
            <w:pPr>
              <w:pStyle w:val="TableParagraph"/>
              <w:spacing w:before="54"/>
              <w:ind w:left="107" w:right="68"/>
              <w:jc w:val="center"/>
              <w:rPr>
                <w:sz w:val="18"/>
              </w:rPr>
            </w:pPr>
            <w:r>
              <w:rPr>
                <w:sz w:val="18"/>
              </w:rPr>
              <w:t>INFO_ID</w:t>
            </w:r>
          </w:p>
        </w:tc>
        <w:tc>
          <w:tcPr>
            <w:tcW w:w="1608" w:type="dxa"/>
          </w:tcPr>
          <w:p w:rsidR="00F55565" w:rsidRDefault="00970F3D">
            <w:pPr>
              <w:pStyle w:val="TableParagraph"/>
              <w:spacing w:before="54"/>
              <w:ind w:left="124" w:right="81"/>
              <w:jc w:val="center"/>
              <w:rPr>
                <w:sz w:val="18"/>
              </w:rPr>
            </w:pPr>
            <w:r>
              <w:rPr>
                <w:sz w:val="18"/>
              </w:rPr>
              <w:t>32</w:t>
            </w:r>
          </w:p>
        </w:tc>
        <w:tc>
          <w:tcPr>
            <w:tcW w:w="1608" w:type="dxa"/>
          </w:tcPr>
          <w:p w:rsidR="00F55565" w:rsidRDefault="00970F3D">
            <w:pPr>
              <w:pStyle w:val="TableParagraph"/>
              <w:spacing w:before="54"/>
              <w:ind w:left="124" w:right="84"/>
              <w:jc w:val="center"/>
              <w:rPr>
                <w:sz w:val="18"/>
              </w:rPr>
            </w:pPr>
            <w:r>
              <w:rPr>
                <w:sz w:val="18"/>
              </w:rPr>
              <w:t>Octet String</w:t>
            </w:r>
          </w:p>
        </w:tc>
        <w:tc>
          <w:tcPr>
            <w:tcW w:w="3818" w:type="dxa"/>
          </w:tcPr>
          <w:p w:rsidR="00F55565" w:rsidRDefault="00970F3D">
            <w:pPr>
              <w:pStyle w:val="TableParagraph"/>
              <w:spacing w:before="54"/>
              <w:ind w:left="139"/>
              <w:rPr>
                <w:sz w:val="18"/>
              </w:rPr>
            </w:pPr>
            <w:r>
              <w:rPr>
                <w:sz w:val="18"/>
              </w:rPr>
              <w:t>报警信息</w:t>
            </w:r>
            <w:r>
              <w:rPr>
                <w:sz w:val="18"/>
              </w:rPr>
              <w:t xml:space="preserve"> ID</w:t>
            </w:r>
          </w:p>
        </w:tc>
        <w:tc>
          <w:tcPr>
            <w:tcW w:w="700" w:type="dxa"/>
            <w:vMerge w:val="restart"/>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11"/>
              <w:rPr>
                <w:rFonts w:ascii="黑体"/>
                <w:sz w:val="18"/>
              </w:rPr>
            </w:pPr>
          </w:p>
          <w:p w:rsidR="00F55565" w:rsidRDefault="00970F3D">
            <w:pPr>
              <w:pStyle w:val="TableParagraph"/>
              <w:spacing w:line="324" w:lineRule="auto"/>
              <w:ind w:left="168" w:right="159"/>
              <w:rPr>
                <w:sz w:val="18"/>
              </w:rPr>
            </w:pPr>
            <w:r>
              <w:rPr>
                <w:sz w:val="18"/>
              </w:rPr>
              <w:t>数据部分</w:t>
            </w:r>
          </w:p>
        </w:tc>
      </w:tr>
      <w:tr w:rsidR="00F55565">
        <w:trPr>
          <w:trHeight w:val="936"/>
        </w:trPr>
        <w:tc>
          <w:tcPr>
            <w:tcW w:w="1607" w:type="dxa"/>
          </w:tcPr>
          <w:p w:rsidR="00F55565" w:rsidRDefault="00F55565">
            <w:pPr>
              <w:pStyle w:val="TableParagraph"/>
              <w:rPr>
                <w:rFonts w:ascii="黑体"/>
                <w:sz w:val="18"/>
              </w:rPr>
            </w:pPr>
          </w:p>
          <w:p w:rsidR="00F55565" w:rsidRDefault="00970F3D">
            <w:pPr>
              <w:pStyle w:val="TableParagraph"/>
              <w:spacing w:before="121"/>
              <w:ind w:left="107" w:right="65"/>
              <w:jc w:val="center"/>
              <w:rPr>
                <w:sz w:val="18"/>
              </w:rPr>
            </w:pPr>
            <w:r>
              <w:rPr>
                <w:sz w:val="18"/>
              </w:rPr>
              <w:t>RESULT</w:t>
            </w:r>
          </w:p>
        </w:tc>
        <w:tc>
          <w:tcPr>
            <w:tcW w:w="1608" w:type="dxa"/>
          </w:tcPr>
          <w:p w:rsidR="00F55565" w:rsidRDefault="00F55565">
            <w:pPr>
              <w:pStyle w:val="TableParagraph"/>
              <w:rPr>
                <w:rFonts w:ascii="黑体"/>
                <w:sz w:val="18"/>
              </w:rPr>
            </w:pPr>
          </w:p>
          <w:p w:rsidR="00F55565" w:rsidRDefault="00970F3D">
            <w:pPr>
              <w:pStyle w:val="TableParagraph"/>
              <w:spacing w:before="121"/>
              <w:ind w:left="43"/>
              <w:jc w:val="center"/>
              <w:rPr>
                <w:sz w:val="18"/>
              </w:rPr>
            </w:pPr>
            <w:r>
              <w:rPr>
                <w:sz w:val="18"/>
              </w:rPr>
              <w:t>1</w:t>
            </w:r>
          </w:p>
        </w:tc>
        <w:tc>
          <w:tcPr>
            <w:tcW w:w="1608" w:type="dxa"/>
          </w:tcPr>
          <w:p w:rsidR="00F55565" w:rsidRDefault="00F55565">
            <w:pPr>
              <w:pStyle w:val="TableParagraph"/>
              <w:rPr>
                <w:rFonts w:ascii="黑体"/>
                <w:sz w:val="18"/>
              </w:rPr>
            </w:pPr>
          </w:p>
          <w:p w:rsidR="00F55565" w:rsidRDefault="00970F3D">
            <w:pPr>
              <w:pStyle w:val="TableParagraph"/>
              <w:spacing w:before="121"/>
              <w:ind w:left="124" w:right="84"/>
              <w:jc w:val="center"/>
              <w:rPr>
                <w:sz w:val="18"/>
              </w:rPr>
            </w:pPr>
            <w:r>
              <w:rPr>
                <w:sz w:val="18"/>
              </w:rPr>
              <w:t>BYTE</w:t>
            </w:r>
          </w:p>
        </w:tc>
        <w:tc>
          <w:tcPr>
            <w:tcW w:w="3818" w:type="dxa"/>
          </w:tcPr>
          <w:p w:rsidR="00F55565" w:rsidRDefault="00970F3D">
            <w:pPr>
              <w:pStyle w:val="TableParagraph"/>
              <w:spacing w:before="40" w:line="324" w:lineRule="auto"/>
              <w:ind w:left="139" w:right="1686"/>
              <w:rPr>
                <w:sz w:val="18"/>
              </w:rPr>
            </w:pPr>
            <w:r>
              <w:rPr>
                <w:sz w:val="18"/>
              </w:rPr>
              <w:t>报警处理结果定义如下：</w:t>
            </w:r>
            <w:r>
              <w:rPr>
                <w:sz w:val="18"/>
              </w:rPr>
              <w:t xml:space="preserve"> 0x00</w:t>
            </w:r>
            <w:r>
              <w:rPr>
                <w:sz w:val="18"/>
              </w:rPr>
              <w:t>：处理中</w:t>
            </w:r>
          </w:p>
          <w:p w:rsidR="00F55565" w:rsidRDefault="00970F3D">
            <w:pPr>
              <w:pStyle w:val="TableParagraph"/>
              <w:spacing w:before="1"/>
              <w:ind w:left="139"/>
              <w:rPr>
                <w:sz w:val="18"/>
              </w:rPr>
            </w:pPr>
            <w:r>
              <w:rPr>
                <w:sz w:val="18"/>
              </w:rPr>
              <w:t>0x01</w:t>
            </w:r>
            <w:r>
              <w:rPr>
                <w:sz w:val="18"/>
              </w:rPr>
              <w:t>：已处理完毕</w:t>
            </w:r>
          </w:p>
        </w:tc>
        <w:tc>
          <w:tcPr>
            <w:tcW w:w="700" w:type="dxa"/>
            <w:vMerge/>
            <w:tcBorders>
              <w:top w:val="nil"/>
            </w:tcBorders>
          </w:tcPr>
          <w:p w:rsidR="00F55565" w:rsidRDefault="00F55565">
            <w:pPr>
              <w:rPr>
                <w:sz w:val="2"/>
                <w:szCs w:val="2"/>
              </w:rPr>
            </w:pPr>
          </w:p>
        </w:tc>
      </w:tr>
      <w:tr w:rsidR="00F55565">
        <w:trPr>
          <w:trHeight w:val="1559"/>
        </w:trPr>
        <w:tc>
          <w:tcPr>
            <w:tcW w:w="1607"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12"/>
              <w:rPr>
                <w:rFonts w:ascii="黑体"/>
                <w:sz w:val="15"/>
              </w:rPr>
            </w:pPr>
          </w:p>
          <w:p w:rsidR="00F55565" w:rsidRDefault="00970F3D">
            <w:pPr>
              <w:pStyle w:val="TableParagraph"/>
              <w:ind w:left="107" w:right="65"/>
              <w:jc w:val="center"/>
              <w:rPr>
                <w:sz w:val="18"/>
              </w:rPr>
            </w:pPr>
            <w:r>
              <w:rPr>
                <w:sz w:val="18"/>
              </w:rPr>
              <w:t>METHOD</w:t>
            </w:r>
          </w:p>
        </w:tc>
        <w:tc>
          <w:tcPr>
            <w:tcW w:w="1608"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12"/>
              <w:rPr>
                <w:rFonts w:ascii="黑体"/>
                <w:sz w:val="15"/>
              </w:rPr>
            </w:pPr>
          </w:p>
          <w:p w:rsidR="00F55565" w:rsidRDefault="00970F3D">
            <w:pPr>
              <w:pStyle w:val="TableParagraph"/>
              <w:ind w:left="43"/>
              <w:jc w:val="center"/>
              <w:rPr>
                <w:sz w:val="18"/>
              </w:rPr>
            </w:pPr>
            <w:r>
              <w:rPr>
                <w:sz w:val="18"/>
              </w:rPr>
              <w:t>1</w:t>
            </w:r>
          </w:p>
        </w:tc>
        <w:tc>
          <w:tcPr>
            <w:tcW w:w="1608"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12"/>
              <w:rPr>
                <w:rFonts w:ascii="黑体"/>
                <w:sz w:val="15"/>
              </w:rPr>
            </w:pPr>
          </w:p>
          <w:p w:rsidR="00F55565" w:rsidRDefault="00970F3D">
            <w:pPr>
              <w:pStyle w:val="TableParagraph"/>
              <w:ind w:left="124" w:right="84"/>
              <w:jc w:val="center"/>
              <w:rPr>
                <w:sz w:val="18"/>
              </w:rPr>
            </w:pPr>
            <w:r>
              <w:rPr>
                <w:sz w:val="18"/>
              </w:rPr>
              <w:t>BYTE</w:t>
            </w:r>
          </w:p>
        </w:tc>
        <w:tc>
          <w:tcPr>
            <w:tcW w:w="3818" w:type="dxa"/>
          </w:tcPr>
          <w:p w:rsidR="00F55565" w:rsidRDefault="00970F3D">
            <w:pPr>
              <w:pStyle w:val="TableParagraph"/>
              <w:spacing w:before="42" w:line="324" w:lineRule="auto"/>
              <w:ind w:left="139" w:right="2406"/>
              <w:rPr>
                <w:sz w:val="18"/>
              </w:rPr>
            </w:pPr>
            <w:r>
              <w:rPr>
                <w:spacing w:val="-3"/>
                <w:sz w:val="18"/>
              </w:rPr>
              <w:t>报警处理方式：</w:t>
            </w:r>
            <w:r>
              <w:rPr>
                <w:spacing w:val="-3"/>
                <w:sz w:val="18"/>
              </w:rPr>
              <w:t xml:space="preserve"> </w:t>
            </w:r>
            <w:r>
              <w:rPr>
                <w:spacing w:val="-1"/>
                <w:sz w:val="18"/>
              </w:rPr>
              <w:t>0x00</w:t>
            </w:r>
            <w:r>
              <w:rPr>
                <w:spacing w:val="-4"/>
                <w:sz w:val="18"/>
              </w:rPr>
              <w:t>：快速拍照</w:t>
            </w:r>
          </w:p>
          <w:p w:rsidR="00F55565" w:rsidRDefault="00970F3D">
            <w:pPr>
              <w:pStyle w:val="TableParagraph"/>
              <w:spacing w:before="1"/>
              <w:ind w:left="139"/>
              <w:rPr>
                <w:sz w:val="18"/>
              </w:rPr>
            </w:pPr>
            <w:r>
              <w:rPr>
                <w:spacing w:val="-1"/>
                <w:sz w:val="18"/>
              </w:rPr>
              <w:t>0x01</w:t>
            </w:r>
            <w:r>
              <w:rPr>
                <w:spacing w:val="-1"/>
                <w:sz w:val="18"/>
              </w:rPr>
              <w:t>：语音下发</w:t>
            </w:r>
          </w:p>
          <w:p w:rsidR="00F55565" w:rsidRDefault="00970F3D">
            <w:pPr>
              <w:pStyle w:val="TableParagraph"/>
              <w:spacing w:before="81"/>
              <w:ind w:left="139"/>
              <w:rPr>
                <w:sz w:val="18"/>
              </w:rPr>
            </w:pPr>
            <w:r>
              <w:rPr>
                <w:spacing w:val="-1"/>
                <w:sz w:val="18"/>
              </w:rPr>
              <w:t>0x02</w:t>
            </w:r>
            <w:r>
              <w:rPr>
                <w:spacing w:val="-1"/>
                <w:sz w:val="18"/>
              </w:rPr>
              <w:t>：不做处理</w:t>
            </w:r>
          </w:p>
          <w:p w:rsidR="00F55565" w:rsidRDefault="00970F3D">
            <w:pPr>
              <w:pStyle w:val="TableParagraph"/>
              <w:spacing w:before="82"/>
              <w:ind w:left="139"/>
              <w:rPr>
                <w:sz w:val="18"/>
              </w:rPr>
            </w:pPr>
            <w:r>
              <w:rPr>
                <w:sz w:val="18"/>
              </w:rPr>
              <w:t>0x03</w:t>
            </w:r>
            <w:r>
              <w:rPr>
                <w:sz w:val="18"/>
              </w:rPr>
              <w:t>：其他。</w:t>
            </w:r>
          </w:p>
        </w:tc>
        <w:tc>
          <w:tcPr>
            <w:tcW w:w="700" w:type="dxa"/>
            <w:vMerge/>
            <w:tcBorders>
              <w:top w:val="nil"/>
            </w:tcBorders>
          </w:tcPr>
          <w:p w:rsidR="00F55565" w:rsidRDefault="00F55565">
            <w:pPr>
              <w:rPr>
                <w:sz w:val="2"/>
                <w:szCs w:val="2"/>
              </w:rPr>
            </w:pPr>
          </w:p>
        </w:tc>
      </w:tr>
      <w:tr w:rsidR="00F55565">
        <w:trPr>
          <w:trHeight w:val="340"/>
        </w:trPr>
        <w:tc>
          <w:tcPr>
            <w:tcW w:w="1607" w:type="dxa"/>
          </w:tcPr>
          <w:p w:rsidR="00F55565" w:rsidRDefault="00970F3D">
            <w:pPr>
              <w:pStyle w:val="TableParagraph"/>
              <w:spacing w:before="56"/>
              <w:ind w:left="107" w:right="68"/>
              <w:jc w:val="center"/>
              <w:rPr>
                <w:sz w:val="18"/>
              </w:rPr>
            </w:pPr>
            <w:r>
              <w:rPr>
                <w:sz w:val="18"/>
              </w:rPr>
              <w:t>OPERATOR_LENGTH</w:t>
            </w:r>
          </w:p>
        </w:tc>
        <w:tc>
          <w:tcPr>
            <w:tcW w:w="1608" w:type="dxa"/>
          </w:tcPr>
          <w:p w:rsidR="00F55565" w:rsidRDefault="00970F3D">
            <w:pPr>
              <w:pStyle w:val="TableParagraph"/>
              <w:spacing w:before="56"/>
              <w:ind w:left="43"/>
              <w:jc w:val="center"/>
              <w:rPr>
                <w:sz w:val="18"/>
              </w:rPr>
            </w:pPr>
            <w:r>
              <w:rPr>
                <w:sz w:val="18"/>
              </w:rPr>
              <w:t>1</w:t>
            </w:r>
          </w:p>
        </w:tc>
        <w:tc>
          <w:tcPr>
            <w:tcW w:w="1608" w:type="dxa"/>
          </w:tcPr>
          <w:p w:rsidR="00F55565" w:rsidRDefault="00970F3D">
            <w:pPr>
              <w:pStyle w:val="TableParagraph"/>
              <w:spacing w:before="56"/>
              <w:ind w:left="124" w:right="84"/>
              <w:jc w:val="center"/>
              <w:rPr>
                <w:sz w:val="18"/>
              </w:rPr>
            </w:pPr>
            <w:r>
              <w:rPr>
                <w:sz w:val="18"/>
              </w:rPr>
              <w:t>BYTE</w:t>
            </w:r>
          </w:p>
        </w:tc>
        <w:tc>
          <w:tcPr>
            <w:tcW w:w="3818" w:type="dxa"/>
          </w:tcPr>
          <w:p w:rsidR="00F55565" w:rsidRDefault="00970F3D">
            <w:pPr>
              <w:pStyle w:val="TableParagraph"/>
              <w:spacing w:before="56"/>
              <w:ind w:left="139"/>
              <w:rPr>
                <w:sz w:val="18"/>
              </w:rPr>
            </w:pPr>
            <w:r>
              <w:rPr>
                <w:sz w:val="18"/>
              </w:rPr>
              <w:t>报警处理人姓名长度</w:t>
            </w:r>
          </w:p>
        </w:tc>
        <w:tc>
          <w:tcPr>
            <w:tcW w:w="700" w:type="dxa"/>
            <w:vMerge/>
            <w:tcBorders>
              <w:top w:val="nil"/>
            </w:tcBorders>
          </w:tcPr>
          <w:p w:rsidR="00F55565" w:rsidRDefault="00F55565">
            <w:pPr>
              <w:rPr>
                <w:sz w:val="2"/>
                <w:szCs w:val="2"/>
              </w:rPr>
            </w:pPr>
          </w:p>
        </w:tc>
      </w:tr>
      <w:tr w:rsidR="00F55565">
        <w:trPr>
          <w:trHeight w:val="340"/>
        </w:trPr>
        <w:tc>
          <w:tcPr>
            <w:tcW w:w="1607" w:type="dxa"/>
          </w:tcPr>
          <w:p w:rsidR="00F55565" w:rsidRDefault="00970F3D">
            <w:pPr>
              <w:pStyle w:val="TableParagraph"/>
              <w:spacing w:before="54"/>
              <w:ind w:left="107" w:right="68"/>
              <w:jc w:val="center"/>
              <w:rPr>
                <w:sz w:val="18"/>
              </w:rPr>
            </w:pPr>
            <w:r>
              <w:rPr>
                <w:sz w:val="18"/>
              </w:rPr>
              <w:t>OPERATOR</w:t>
            </w:r>
          </w:p>
        </w:tc>
        <w:tc>
          <w:tcPr>
            <w:tcW w:w="1608" w:type="dxa"/>
          </w:tcPr>
          <w:p w:rsidR="00F55565" w:rsidRDefault="00970F3D">
            <w:pPr>
              <w:pStyle w:val="TableParagraph"/>
              <w:spacing w:before="54"/>
              <w:ind w:left="124" w:right="84"/>
              <w:jc w:val="center"/>
              <w:rPr>
                <w:sz w:val="18"/>
              </w:rPr>
            </w:pPr>
            <w:r>
              <w:rPr>
                <w:sz w:val="18"/>
              </w:rPr>
              <w:t>OPERATOR_LENGTH</w:t>
            </w:r>
          </w:p>
        </w:tc>
        <w:tc>
          <w:tcPr>
            <w:tcW w:w="1608" w:type="dxa"/>
          </w:tcPr>
          <w:p w:rsidR="00F55565" w:rsidRDefault="00970F3D">
            <w:pPr>
              <w:pStyle w:val="TableParagraph"/>
              <w:spacing w:before="54"/>
              <w:ind w:left="124" w:right="84"/>
              <w:jc w:val="center"/>
              <w:rPr>
                <w:sz w:val="18"/>
              </w:rPr>
            </w:pPr>
            <w:r>
              <w:rPr>
                <w:sz w:val="18"/>
              </w:rPr>
              <w:t>Octet String</w:t>
            </w:r>
          </w:p>
        </w:tc>
        <w:tc>
          <w:tcPr>
            <w:tcW w:w="3818" w:type="dxa"/>
          </w:tcPr>
          <w:p w:rsidR="00F55565" w:rsidRDefault="00970F3D">
            <w:pPr>
              <w:pStyle w:val="TableParagraph"/>
              <w:spacing w:before="54"/>
              <w:ind w:left="139"/>
              <w:rPr>
                <w:sz w:val="18"/>
              </w:rPr>
            </w:pPr>
            <w:r>
              <w:rPr>
                <w:sz w:val="18"/>
              </w:rPr>
              <w:t>报警处理人姓名</w:t>
            </w:r>
          </w:p>
        </w:tc>
        <w:tc>
          <w:tcPr>
            <w:tcW w:w="700" w:type="dxa"/>
            <w:vMerge/>
            <w:tcBorders>
              <w:top w:val="nil"/>
            </w:tcBorders>
          </w:tcPr>
          <w:p w:rsidR="00F55565" w:rsidRDefault="00F55565">
            <w:pPr>
              <w:rPr>
                <w:sz w:val="2"/>
                <w:szCs w:val="2"/>
              </w:rPr>
            </w:pPr>
          </w:p>
        </w:tc>
      </w:tr>
      <w:tr w:rsidR="00F55565">
        <w:trPr>
          <w:trHeight w:val="340"/>
        </w:trPr>
        <w:tc>
          <w:tcPr>
            <w:tcW w:w="1607" w:type="dxa"/>
          </w:tcPr>
          <w:p w:rsidR="00F55565" w:rsidRDefault="00970F3D">
            <w:pPr>
              <w:pStyle w:val="TableParagraph"/>
              <w:spacing w:before="54"/>
              <w:ind w:left="107" w:right="65"/>
              <w:jc w:val="center"/>
              <w:rPr>
                <w:sz w:val="18"/>
              </w:rPr>
            </w:pPr>
            <w:r>
              <w:rPr>
                <w:sz w:val="18"/>
              </w:rPr>
              <w:t>COMPANY_LENGTH</w:t>
            </w:r>
          </w:p>
        </w:tc>
        <w:tc>
          <w:tcPr>
            <w:tcW w:w="1608" w:type="dxa"/>
          </w:tcPr>
          <w:p w:rsidR="00F55565" w:rsidRDefault="00970F3D">
            <w:pPr>
              <w:pStyle w:val="TableParagraph"/>
              <w:spacing w:before="54"/>
              <w:ind w:left="43"/>
              <w:jc w:val="center"/>
              <w:rPr>
                <w:sz w:val="18"/>
              </w:rPr>
            </w:pPr>
            <w:r>
              <w:rPr>
                <w:sz w:val="18"/>
              </w:rPr>
              <w:t>1</w:t>
            </w:r>
          </w:p>
        </w:tc>
        <w:tc>
          <w:tcPr>
            <w:tcW w:w="1608" w:type="dxa"/>
          </w:tcPr>
          <w:p w:rsidR="00F55565" w:rsidRDefault="00970F3D">
            <w:pPr>
              <w:pStyle w:val="TableParagraph"/>
              <w:spacing w:before="54"/>
              <w:ind w:left="124" w:right="84"/>
              <w:jc w:val="center"/>
              <w:rPr>
                <w:sz w:val="18"/>
              </w:rPr>
            </w:pPr>
            <w:r>
              <w:rPr>
                <w:sz w:val="18"/>
              </w:rPr>
              <w:t>BYTE</w:t>
            </w:r>
          </w:p>
        </w:tc>
        <w:tc>
          <w:tcPr>
            <w:tcW w:w="3818" w:type="dxa"/>
          </w:tcPr>
          <w:p w:rsidR="00F55565" w:rsidRDefault="00970F3D">
            <w:pPr>
              <w:pStyle w:val="TableParagraph"/>
              <w:spacing w:before="54"/>
              <w:ind w:left="139"/>
              <w:rPr>
                <w:sz w:val="18"/>
              </w:rPr>
            </w:pPr>
            <w:r>
              <w:rPr>
                <w:sz w:val="18"/>
              </w:rPr>
              <w:t>报警处理人所属公司名称长度</w:t>
            </w:r>
          </w:p>
        </w:tc>
        <w:tc>
          <w:tcPr>
            <w:tcW w:w="700" w:type="dxa"/>
            <w:vMerge/>
            <w:tcBorders>
              <w:top w:val="nil"/>
            </w:tcBorders>
          </w:tcPr>
          <w:p w:rsidR="00F55565" w:rsidRDefault="00F55565">
            <w:pPr>
              <w:rPr>
                <w:sz w:val="2"/>
                <w:szCs w:val="2"/>
              </w:rPr>
            </w:pPr>
          </w:p>
        </w:tc>
      </w:tr>
      <w:tr w:rsidR="00F55565">
        <w:trPr>
          <w:trHeight w:val="340"/>
        </w:trPr>
        <w:tc>
          <w:tcPr>
            <w:tcW w:w="1607" w:type="dxa"/>
          </w:tcPr>
          <w:p w:rsidR="00F55565" w:rsidRDefault="00970F3D">
            <w:pPr>
              <w:pStyle w:val="TableParagraph"/>
              <w:spacing w:before="54"/>
              <w:ind w:left="107" w:right="68"/>
              <w:jc w:val="center"/>
              <w:rPr>
                <w:sz w:val="18"/>
              </w:rPr>
            </w:pPr>
            <w:r>
              <w:rPr>
                <w:sz w:val="18"/>
              </w:rPr>
              <w:t>COMPANY</w:t>
            </w:r>
          </w:p>
        </w:tc>
        <w:tc>
          <w:tcPr>
            <w:tcW w:w="1608" w:type="dxa"/>
          </w:tcPr>
          <w:p w:rsidR="00F55565" w:rsidRDefault="00970F3D">
            <w:pPr>
              <w:pStyle w:val="TableParagraph"/>
              <w:spacing w:before="54"/>
              <w:ind w:left="124" w:right="81"/>
              <w:jc w:val="center"/>
              <w:rPr>
                <w:sz w:val="18"/>
              </w:rPr>
            </w:pPr>
            <w:r>
              <w:rPr>
                <w:sz w:val="18"/>
              </w:rPr>
              <w:t>COMPANY_LENGTH</w:t>
            </w:r>
          </w:p>
        </w:tc>
        <w:tc>
          <w:tcPr>
            <w:tcW w:w="1608" w:type="dxa"/>
          </w:tcPr>
          <w:p w:rsidR="00F55565" w:rsidRDefault="00970F3D">
            <w:pPr>
              <w:pStyle w:val="TableParagraph"/>
              <w:spacing w:before="54"/>
              <w:ind w:left="124" w:right="84"/>
              <w:jc w:val="center"/>
              <w:rPr>
                <w:sz w:val="18"/>
              </w:rPr>
            </w:pPr>
            <w:r>
              <w:rPr>
                <w:sz w:val="18"/>
              </w:rPr>
              <w:t>Octet String</w:t>
            </w:r>
          </w:p>
        </w:tc>
        <w:tc>
          <w:tcPr>
            <w:tcW w:w="3818" w:type="dxa"/>
          </w:tcPr>
          <w:p w:rsidR="00F55565" w:rsidRDefault="00970F3D">
            <w:pPr>
              <w:pStyle w:val="TableParagraph"/>
              <w:spacing w:before="54"/>
              <w:ind w:left="139"/>
              <w:rPr>
                <w:sz w:val="18"/>
              </w:rPr>
            </w:pPr>
            <w:r>
              <w:rPr>
                <w:sz w:val="18"/>
              </w:rPr>
              <w:t>报警处理人所属公司名称</w:t>
            </w:r>
          </w:p>
        </w:tc>
        <w:tc>
          <w:tcPr>
            <w:tcW w:w="700" w:type="dxa"/>
            <w:vMerge/>
            <w:tcBorders>
              <w:top w:val="nil"/>
            </w:tcBorders>
          </w:tcPr>
          <w:p w:rsidR="00F55565" w:rsidRDefault="00F55565">
            <w:pPr>
              <w:rPr>
                <w:sz w:val="2"/>
                <w:szCs w:val="2"/>
              </w:rPr>
            </w:pPr>
          </w:p>
        </w:tc>
      </w:tr>
    </w:tbl>
    <w:p w:rsidR="00F55565" w:rsidRDefault="00F55565">
      <w:pPr>
        <w:pStyle w:val="a3"/>
        <w:spacing w:before="4"/>
        <w:rPr>
          <w:rFonts w:ascii="黑体"/>
          <w:sz w:val="8"/>
        </w:rPr>
      </w:pPr>
    </w:p>
    <w:p w:rsidR="00F55565" w:rsidRDefault="00970F3D">
      <w:pPr>
        <w:pStyle w:val="a4"/>
        <w:numPr>
          <w:ilvl w:val="3"/>
          <w:numId w:val="7"/>
        </w:numPr>
        <w:tabs>
          <w:tab w:val="left" w:pos="1625"/>
          <w:tab w:val="left" w:pos="1626"/>
        </w:tabs>
        <w:spacing w:before="70"/>
        <w:rPr>
          <w:rFonts w:ascii="黑体" w:eastAsia="黑体"/>
          <w:sz w:val="21"/>
        </w:rPr>
      </w:pPr>
      <w:r>
        <w:rPr>
          <w:rFonts w:ascii="黑体" w:eastAsia="黑体" w:hint="eastAsia"/>
          <w:sz w:val="21"/>
        </w:rPr>
        <w:t>主动安全报警附件目录请求消息</w:t>
      </w:r>
    </w:p>
    <w:p w:rsidR="00F55565" w:rsidRDefault="00F55565">
      <w:pPr>
        <w:pStyle w:val="a3"/>
        <w:spacing w:before="1"/>
        <w:rPr>
          <w:rFonts w:ascii="黑体"/>
          <w:sz w:val="10"/>
        </w:rPr>
      </w:pPr>
    </w:p>
    <w:p w:rsidR="00F55565" w:rsidRDefault="00F55565">
      <w:pPr>
        <w:rPr>
          <w:rFonts w:ascii="黑体"/>
          <w:sz w:val="10"/>
        </w:rPr>
        <w:sectPr w:rsidR="00F55565">
          <w:pgSz w:w="11910" w:h="16840"/>
          <w:pgMar w:top="1420" w:right="1020" w:bottom="280" w:left="1120" w:header="720" w:footer="720" w:gutter="0"/>
          <w:cols w:space="720"/>
        </w:sectPr>
      </w:pPr>
    </w:p>
    <w:p w:rsidR="00F55565" w:rsidRDefault="00F55565">
      <w:pPr>
        <w:pStyle w:val="a3"/>
        <w:rPr>
          <w:rFonts w:ascii="黑体"/>
          <w:sz w:val="20"/>
        </w:rPr>
      </w:pPr>
    </w:p>
    <w:p w:rsidR="00F55565" w:rsidRDefault="00F55565">
      <w:pPr>
        <w:pStyle w:val="a3"/>
        <w:rPr>
          <w:rFonts w:ascii="黑体"/>
          <w:sz w:val="20"/>
        </w:rPr>
      </w:pPr>
    </w:p>
    <w:p w:rsidR="00F55565" w:rsidRDefault="00F55565">
      <w:pPr>
        <w:pStyle w:val="a3"/>
        <w:rPr>
          <w:rFonts w:ascii="黑体"/>
          <w:sz w:val="20"/>
        </w:rPr>
      </w:pPr>
    </w:p>
    <w:p w:rsidR="00F55565" w:rsidRDefault="00F55565">
      <w:pPr>
        <w:pStyle w:val="a3"/>
        <w:rPr>
          <w:rFonts w:ascii="黑体"/>
          <w:sz w:val="20"/>
        </w:rPr>
      </w:pPr>
    </w:p>
    <w:p w:rsidR="00F55565" w:rsidRDefault="00F55565">
      <w:pPr>
        <w:pStyle w:val="a3"/>
        <w:spacing w:before="11"/>
        <w:rPr>
          <w:rFonts w:ascii="黑体"/>
          <w:sz w:val="22"/>
        </w:rPr>
      </w:pPr>
    </w:p>
    <w:p w:rsidR="00F55565" w:rsidRDefault="00970F3D">
      <w:pPr>
        <w:pStyle w:val="a3"/>
        <w:ind w:left="680"/>
      </w:pPr>
      <w:r>
        <w:t>39</w:t>
      </w:r>
      <w:r>
        <w:rPr>
          <w:spacing w:val="-20"/>
        </w:rPr>
        <w:t>。</w:t>
      </w:r>
    </w:p>
    <w:p w:rsidR="00F55565" w:rsidRDefault="00970F3D">
      <w:pPr>
        <w:pStyle w:val="a3"/>
        <w:spacing w:before="70"/>
        <w:ind w:left="-38"/>
      </w:pPr>
      <w:r>
        <w:br w:type="column"/>
      </w:r>
      <w:r>
        <w:lastRenderedPageBreak/>
        <w:t>链路类型：从链路</w:t>
      </w:r>
    </w:p>
    <w:p w:rsidR="00F55565" w:rsidRDefault="00970F3D">
      <w:pPr>
        <w:pStyle w:val="a3"/>
        <w:spacing w:before="43"/>
        <w:ind w:left="-38"/>
      </w:pPr>
      <w:r>
        <w:t>消息方向：上级平台向下级平台</w:t>
      </w:r>
    </w:p>
    <w:p w:rsidR="00F55565" w:rsidRDefault="00970F3D">
      <w:pPr>
        <w:pStyle w:val="a3"/>
        <w:spacing w:before="42"/>
        <w:ind w:left="-38"/>
      </w:pPr>
      <w:r>
        <w:t>业务类型标识：</w:t>
      </w:r>
      <w:r>
        <w:t>DOWN_WARN_MSG_FILELIST_REQ</w:t>
      </w:r>
      <w:r>
        <w:rPr>
          <w:spacing w:val="-104"/>
        </w:rPr>
        <w:t>。</w:t>
      </w:r>
      <w:r>
        <w:t>（</w:t>
      </w:r>
      <w:r>
        <w:t>0x9404</w:t>
      </w:r>
      <w:r>
        <w:t>）</w:t>
      </w:r>
    </w:p>
    <w:p w:rsidR="00F55565" w:rsidRDefault="00970F3D">
      <w:pPr>
        <w:pStyle w:val="a3"/>
        <w:spacing w:before="43"/>
        <w:ind w:left="-38"/>
      </w:pPr>
      <w:r>
        <w:t>描述</w:t>
      </w:r>
      <w:r>
        <w:t xml:space="preserve">: </w:t>
      </w:r>
      <w:r>
        <w:t>上级平台向下级平台发送主动安全报警附件目录请求业务，其数据体定义见表</w:t>
      </w:r>
    </w:p>
    <w:p w:rsidR="00F55565" w:rsidRDefault="00F55565">
      <w:pPr>
        <w:sectPr w:rsidR="00F55565">
          <w:type w:val="continuous"/>
          <w:pgSz w:w="11910" w:h="16840"/>
          <w:pgMar w:top="1580" w:right="1020" w:bottom="280" w:left="1120" w:header="720" w:footer="720" w:gutter="0"/>
          <w:cols w:num="2" w:space="720" w:equalWidth="0">
            <w:col w:w="1098" w:space="40"/>
            <w:col w:w="8632"/>
          </w:cols>
        </w:sectPr>
      </w:pPr>
    </w:p>
    <w:p w:rsidR="00F55565" w:rsidRDefault="00F55565">
      <w:pPr>
        <w:pStyle w:val="a3"/>
        <w:spacing w:before="1"/>
        <w:rPr>
          <w:sz w:val="10"/>
        </w:rPr>
      </w:pPr>
    </w:p>
    <w:p w:rsidR="00F55565" w:rsidRDefault="00970F3D">
      <w:pPr>
        <w:pStyle w:val="a3"/>
        <w:tabs>
          <w:tab w:val="left" w:pos="681"/>
        </w:tabs>
        <w:spacing w:before="70"/>
        <w:ind w:right="97"/>
        <w:jc w:val="center"/>
        <w:rPr>
          <w:rFonts w:ascii="黑体" w:eastAsia="黑体"/>
        </w:rPr>
      </w:pPr>
      <w:r>
        <w:rPr>
          <w:rFonts w:ascii="黑体" w:eastAsia="黑体" w:hint="eastAsia"/>
        </w:rPr>
        <w:t>表</w:t>
      </w:r>
      <w:r>
        <w:rPr>
          <w:rFonts w:ascii="黑体" w:eastAsia="黑体" w:hint="eastAsia"/>
        </w:rPr>
        <w:t>39</w:t>
      </w:r>
      <w:r>
        <w:rPr>
          <w:rFonts w:ascii="黑体" w:eastAsia="黑体" w:hint="eastAsia"/>
        </w:rPr>
        <w:tab/>
      </w:r>
      <w:r>
        <w:rPr>
          <w:rFonts w:ascii="黑体" w:eastAsia="黑体" w:hint="eastAsia"/>
        </w:rPr>
        <w:t>主动安全报警附件目录请求消息数据体</w:t>
      </w:r>
    </w:p>
    <w:p w:rsidR="00F55565" w:rsidRDefault="00F55565">
      <w:pPr>
        <w:pStyle w:val="a3"/>
        <w:spacing w:before="12"/>
        <w:rPr>
          <w:rFonts w:ascii="黑体"/>
          <w:sz w:val="13"/>
        </w:rPr>
      </w:pPr>
    </w:p>
    <w:tbl>
      <w:tblPr>
        <w:tblW w:w="9146"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19"/>
        <w:gridCol w:w="1619"/>
        <w:gridCol w:w="1620"/>
        <w:gridCol w:w="4288"/>
      </w:tblGrid>
      <w:tr w:rsidR="00F55565">
        <w:trPr>
          <w:trHeight w:val="340"/>
        </w:trPr>
        <w:tc>
          <w:tcPr>
            <w:tcW w:w="1619" w:type="dxa"/>
          </w:tcPr>
          <w:p w:rsidR="00F55565" w:rsidRDefault="00970F3D">
            <w:pPr>
              <w:pStyle w:val="TableParagraph"/>
              <w:spacing w:before="55"/>
              <w:ind w:left="202" w:right="156"/>
              <w:jc w:val="center"/>
              <w:rPr>
                <w:b/>
                <w:sz w:val="18"/>
              </w:rPr>
            </w:pPr>
            <w:r>
              <w:rPr>
                <w:b/>
                <w:sz w:val="18"/>
              </w:rPr>
              <w:t>字段名</w:t>
            </w:r>
          </w:p>
        </w:tc>
        <w:tc>
          <w:tcPr>
            <w:tcW w:w="1619" w:type="dxa"/>
          </w:tcPr>
          <w:p w:rsidR="00F55565" w:rsidRDefault="00970F3D">
            <w:pPr>
              <w:pStyle w:val="TableParagraph"/>
              <w:spacing w:before="55"/>
              <w:ind w:left="202" w:right="159"/>
              <w:jc w:val="center"/>
              <w:rPr>
                <w:b/>
                <w:sz w:val="18"/>
              </w:rPr>
            </w:pPr>
            <w:r>
              <w:rPr>
                <w:b/>
                <w:sz w:val="18"/>
              </w:rPr>
              <w:t>字节数</w:t>
            </w:r>
          </w:p>
        </w:tc>
        <w:tc>
          <w:tcPr>
            <w:tcW w:w="1620" w:type="dxa"/>
          </w:tcPr>
          <w:p w:rsidR="00F55565" w:rsidRDefault="00970F3D">
            <w:pPr>
              <w:pStyle w:val="TableParagraph"/>
              <w:spacing w:before="55"/>
              <w:ind w:left="251" w:right="207"/>
              <w:jc w:val="center"/>
              <w:rPr>
                <w:b/>
                <w:sz w:val="18"/>
              </w:rPr>
            </w:pPr>
            <w:r>
              <w:rPr>
                <w:b/>
                <w:sz w:val="18"/>
              </w:rPr>
              <w:t>类型</w:t>
            </w:r>
          </w:p>
        </w:tc>
        <w:tc>
          <w:tcPr>
            <w:tcW w:w="4288" w:type="dxa"/>
          </w:tcPr>
          <w:p w:rsidR="00F55565" w:rsidRDefault="00970F3D">
            <w:pPr>
              <w:pStyle w:val="TableParagraph"/>
              <w:spacing w:before="55"/>
              <w:ind w:left="1689" w:right="1644"/>
              <w:jc w:val="center"/>
              <w:rPr>
                <w:b/>
                <w:sz w:val="18"/>
              </w:rPr>
            </w:pPr>
            <w:r>
              <w:rPr>
                <w:b/>
                <w:sz w:val="18"/>
              </w:rPr>
              <w:t>描述及要求</w:t>
            </w:r>
          </w:p>
        </w:tc>
      </w:tr>
      <w:tr w:rsidR="00F55565">
        <w:trPr>
          <w:trHeight w:val="340"/>
        </w:trPr>
        <w:tc>
          <w:tcPr>
            <w:tcW w:w="1619" w:type="dxa"/>
          </w:tcPr>
          <w:p w:rsidR="00F55565" w:rsidRDefault="00970F3D">
            <w:pPr>
              <w:pStyle w:val="TableParagraph"/>
              <w:spacing w:before="55"/>
              <w:ind w:left="202" w:right="191"/>
              <w:jc w:val="center"/>
              <w:rPr>
                <w:sz w:val="18"/>
              </w:rPr>
            </w:pPr>
            <w:r>
              <w:rPr>
                <w:sz w:val="18"/>
              </w:rPr>
              <w:t>VEHICLE_NO</w:t>
            </w:r>
          </w:p>
        </w:tc>
        <w:tc>
          <w:tcPr>
            <w:tcW w:w="1619" w:type="dxa"/>
          </w:tcPr>
          <w:p w:rsidR="00F55565" w:rsidRDefault="00970F3D">
            <w:pPr>
              <w:pStyle w:val="TableParagraph"/>
              <w:spacing w:before="55"/>
              <w:ind w:left="202" w:right="194"/>
              <w:jc w:val="center"/>
              <w:rPr>
                <w:sz w:val="18"/>
              </w:rPr>
            </w:pPr>
            <w:r>
              <w:rPr>
                <w:sz w:val="18"/>
              </w:rPr>
              <w:t>21</w:t>
            </w:r>
          </w:p>
        </w:tc>
        <w:tc>
          <w:tcPr>
            <w:tcW w:w="1620" w:type="dxa"/>
          </w:tcPr>
          <w:p w:rsidR="00F55565" w:rsidRDefault="00970F3D">
            <w:pPr>
              <w:pStyle w:val="TableParagraph"/>
              <w:spacing w:before="55"/>
              <w:ind w:left="251" w:right="239"/>
              <w:jc w:val="center"/>
              <w:rPr>
                <w:sz w:val="18"/>
              </w:rPr>
            </w:pPr>
            <w:r>
              <w:rPr>
                <w:sz w:val="18"/>
              </w:rPr>
              <w:t>Octet String</w:t>
            </w:r>
          </w:p>
        </w:tc>
        <w:tc>
          <w:tcPr>
            <w:tcW w:w="4288" w:type="dxa"/>
          </w:tcPr>
          <w:p w:rsidR="00F55565" w:rsidRDefault="00970F3D">
            <w:pPr>
              <w:pStyle w:val="TableParagraph"/>
              <w:spacing w:before="55"/>
              <w:ind w:left="107"/>
              <w:rPr>
                <w:sz w:val="18"/>
              </w:rPr>
            </w:pPr>
            <w:r>
              <w:rPr>
                <w:sz w:val="18"/>
              </w:rPr>
              <w:t>车牌号码</w:t>
            </w:r>
          </w:p>
        </w:tc>
      </w:tr>
      <w:tr w:rsidR="00F55565">
        <w:trPr>
          <w:trHeight w:val="2184"/>
        </w:trPr>
        <w:tc>
          <w:tcPr>
            <w:tcW w:w="1619"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3"/>
              <w:rPr>
                <w:rFonts w:ascii="黑体"/>
              </w:rPr>
            </w:pPr>
          </w:p>
          <w:p w:rsidR="00F55565" w:rsidRDefault="00970F3D">
            <w:pPr>
              <w:pStyle w:val="TableParagraph"/>
              <w:ind w:left="202" w:right="196"/>
              <w:jc w:val="center"/>
              <w:rPr>
                <w:sz w:val="18"/>
              </w:rPr>
            </w:pPr>
            <w:r>
              <w:rPr>
                <w:sz w:val="18"/>
              </w:rPr>
              <w:t>VEHICLE_COLOR</w:t>
            </w:r>
          </w:p>
        </w:tc>
        <w:tc>
          <w:tcPr>
            <w:tcW w:w="1619"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3"/>
              <w:rPr>
                <w:rFonts w:ascii="黑体"/>
              </w:rPr>
            </w:pPr>
          </w:p>
          <w:p w:rsidR="00F55565" w:rsidRDefault="00970F3D">
            <w:pPr>
              <w:pStyle w:val="TableParagraph"/>
              <w:ind w:left="9"/>
              <w:jc w:val="center"/>
              <w:rPr>
                <w:sz w:val="18"/>
              </w:rPr>
            </w:pPr>
            <w:r>
              <w:rPr>
                <w:sz w:val="18"/>
              </w:rPr>
              <w:t>1</w:t>
            </w:r>
          </w:p>
        </w:tc>
        <w:tc>
          <w:tcPr>
            <w:tcW w:w="1620"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3"/>
              <w:rPr>
                <w:rFonts w:ascii="黑体"/>
              </w:rPr>
            </w:pPr>
          </w:p>
          <w:p w:rsidR="00F55565" w:rsidRDefault="00970F3D">
            <w:pPr>
              <w:pStyle w:val="TableParagraph"/>
              <w:ind w:left="251" w:right="239"/>
              <w:jc w:val="center"/>
              <w:rPr>
                <w:sz w:val="18"/>
              </w:rPr>
            </w:pPr>
            <w:r>
              <w:rPr>
                <w:sz w:val="18"/>
              </w:rPr>
              <w:t>BYTE</w:t>
            </w:r>
          </w:p>
        </w:tc>
        <w:tc>
          <w:tcPr>
            <w:tcW w:w="4288" w:type="dxa"/>
          </w:tcPr>
          <w:p w:rsidR="00F55565" w:rsidRDefault="00970F3D">
            <w:pPr>
              <w:pStyle w:val="TableParagraph"/>
              <w:spacing w:before="41"/>
              <w:ind w:left="107"/>
              <w:rPr>
                <w:sz w:val="18"/>
              </w:rPr>
            </w:pPr>
            <w:r>
              <w:rPr>
                <w:spacing w:val="-1"/>
                <w:sz w:val="18"/>
              </w:rPr>
              <w:t>0x01:</w:t>
            </w:r>
            <w:r>
              <w:rPr>
                <w:spacing w:val="-1"/>
                <w:sz w:val="18"/>
              </w:rPr>
              <w:t>蓝色</w:t>
            </w:r>
          </w:p>
          <w:p w:rsidR="00F55565" w:rsidRDefault="00970F3D">
            <w:pPr>
              <w:pStyle w:val="TableParagraph"/>
              <w:spacing w:before="81"/>
              <w:ind w:left="107"/>
              <w:rPr>
                <w:sz w:val="18"/>
              </w:rPr>
            </w:pPr>
            <w:r>
              <w:rPr>
                <w:spacing w:val="-1"/>
                <w:sz w:val="18"/>
              </w:rPr>
              <w:t>0x02:</w:t>
            </w:r>
            <w:r>
              <w:rPr>
                <w:spacing w:val="-1"/>
                <w:sz w:val="18"/>
              </w:rPr>
              <w:t>黄色</w:t>
            </w:r>
          </w:p>
          <w:p w:rsidR="00F55565" w:rsidRDefault="00970F3D">
            <w:pPr>
              <w:pStyle w:val="TableParagraph"/>
              <w:spacing w:before="82"/>
              <w:ind w:left="107"/>
              <w:rPr>
                <w:sz w:val="18"/>
              </w:rPr>
            </w:pPr>
            <w:r>
              <w:rPr>
                <w:spacing w:val="-1"/>
                <w:sz w:val="18"/>
              </w:rPr>
              <w:t>0x03:</w:t>
            </w:r>
            <w:r>
              <w:rPr>
                <w:spacing w:val="-1"/>
                <w:sz w:val="18"/>
              </w:rPr>
              <w:t>黑色</w:t>
            </w:r>
          </w:p>
          <w:p w:rsidR="00F55565" w:rsidRDefault="00970F3D">
            <w:pPr>
              <w:pStyle w:val="TableParagraph"/>
              <w:spacing w:before="81"/>
              <w:ind w:left="107"/>
              <w:rPr>
                <w:sz w:val="18"/>
              </w:rPr>
            </w:pPr>
            <w:r>
              <w:rPr>
                <w:spacing w:val="-1"/>
                <w:sz w:val="18"/>
              </w:rPr>
              <w:t>0x04:</w:t>
            </w:r>
            <w:r>
              <w:rPr>
                <w:spacing w:val="-1"/>
                <w:sz w:val="18"/>
              </w:rPr>
              <w:t>白色</w:t>
            </w:r>
          </w:p>
          <w:p w:rsidR="00F55565" w:rsidRDefault="00970F3D">
            <w:pPr>
              <w:pStyle w:val="TableParagraph"/>
              <w:spacing w:before="81"/>
              <w:ind w:left="107"/>
              <w:rPr>
                <w:sz w:val="18"/>
              </w:rPr>
            </w:pPr>
            <w:r>
              <w:rPr>
                <w:spacing w:val="-1"/>
                <w:sz w:val="18"/>
              </w:rPr>
              <w:t>0x05:</w:t>
            </w:r>
            <w:r>
              <w:rPr>
                <w:spacing w:val="-1"/>
                <w:sz w:val="18"/>
              </w:rPr>
              <w:t>绿色</w:t>
            </w:r>
          </w:p>
          <w:p w:rsidR="00F55565" w:rsidRDefault="00970F3D">
            <w:pPr>
              <w:pStyle w:val="TableParagraph"/>
              <w:spacing w:before="82"/>
              <w:ind w:left="107"/>
              <w:rPr>
                <w:sz w:val="18"/>
              </w:rPr>
            </w:pPr>
            <w:r>
              <w:rPr>
                <w:sz w:val="18"/>
              </w:rPr>
              <w:t>0x06:</w:t>
            </w:r>
            <w:r>
              <w:rPr>
                <w:sz w:val="18"/>
              </w:rPr>
              <w:t>黄绿色</w:t>
            </w:r>
          </w:p>
          <w:p w:rsidR="00F55565" w:rsidRDefault="00970F3D">
            <w:pPr>
              <w:pStyle w:val="TableParagraph"/>
              <w:spacing w:before="81"/>
              <w:ind w:left="107"/>
              <w:rPr>
                <w:sz w:val="18"/>
              </w:rPr>
            </w:pPr>
            <w:r>
              <w:rPr>
                <w:sz w:val="18"/>
              </w:rPr>
              <w:t>0x09:</w:t>
            </w:r>
            <w:r>
              <w:rPr>
                <w:sz w:val="18"/>
              </w:rPr>
              <w:t>其它</w:t>
            </w:r>
          </w:p>
        </w:tc>
      </w:tr>
      <w:tr w:rsidR="00F55565">
        <w:trPr>
          <w:trHeight w:val="340"/>
        </w:trPr>
        <w:tc>
          <w:tcPr>
            <w:tcW w:w="1619" w:type="dxa"/>
          </w:tcPr>
          <w:p w:rsidR="00F55565" w:rsidRDefault="00970F3D">
            <w:pPr>
              <w:pStyle w:val="TableParagraph"/>
              <w:spacing w:before="55"/>
              <w:ind w:left="202" w:right="196"/>
              <w:jc w:val="center"/>
              <w:rPr>
                <w:sz w:val="18"/>
              </w:rPr>
            </w:pPr>
            <w:r>
              <w:rPr>
                <w:sz w:val="18"/>
              </w:rPr>
              <w:t>DATA_TYPE</w:t>
            </w:r>
          </w:p>
        </w:tc>
        <w:tc>
          <w:tcPr>
            <w:tcW w:w="1619" w:type="dxa"/>
          </w:tcPr>
          <w:p w:rsidR="00F55565" w:rsidRDefault="00970F3D">
            <w:pPr>
              <w:pStyle w:val="TableParagraph"/>
              <w:spacing w:before="55"/>
              <w:ind w:left="9"/>
              <w:jc w:val="center"/>
              <w:rPr>
                <w:sz w:val="18"/>
              </w:rPr>
            </w:pPr>
            <w:r>
              <w:rPr>
                <w:sz w:val="18"/>
              </w:rPr>
              <w:t>2</w:t>
            </w:r>
          </w:p>
        </w:tc>
        <w:tc>
          <w:tcPr>
            <w:tcW w:w="1620" w:type="dxa"/>
          </w:tcPr>
          <w:p w:rsidR="00F55565" w:rsidRDefault="00970F3D">
            <w:pPr>
              <w:pStyle w:val="TableParagraph"/>
              <w:spacing w:before="55"/>
              <w:ind w:left="251" w:right="239"/>
              <w:jc w:val="center"/>
              <w:rPr>
                <w:sz w:val="18"/>
              </w:rPr>
            </w:pPr>
            <w:r>
              <w:rPr>
                <w:sz w:val="18"/>
              </w:rPr>
              <w:t>uint16_t</w:t>
            </w:r>
          </w:p>
        </w:tc>
        <w:tc>
          <w:tcPr>
            <w:tcW w:w="4288" w:type="dxa"/>
          </w:tcPr>
          <w:p w:rsidR="00F55565" w:rsidRDefault="00970F3D">
            <w:pPr>
              <w:pStyle w:val="TableParagraph"/>
              <w:spacing w:before="55"/>
              <w:ind w:left="107"/>
              <w:rPr>
                <w:sz w:val="18"/>
              </w:rPr>
            </w:pPr>
            <w:r>
              <w:rPr>
                <w:sz w:val="18"/>
              </w:rPr>
              <w:t>子业务类型标识</w:t>
            </w:r>
          </w:p>
        </w:tc>
      </w:tr>
      <w:tr w:rsidR="00F55565">
        <w:trPr>
          <w:trHeight w:val="339"/>
        </w:trPr>
        <w:tc>
          <w:tcPr>
            <w:tcW w:w="1619" w:type="dxa"/>
          </w:tcPr>
          <w:p w:rsidR="00F55565" w:rsidRDefault="00970F3D">
            <w:pPr>
              <w:pStyle w:val="TableParagraph"/>
              <w:spacing w:before="55"/>
              <w:ind w:left="202" w:right="193"/>
              <w:jc w:val="center"/>
              <w:rPr>
                <w:sz w:val="18"/>
              </w:rPr>
            </w:pPr>
            <w:r>
              <w:rPr>
                <w:sz w:val="18"/>
              </w:rPr>
              <w:t>DATA_LENGTH</w:t>
            </w:r>
          </w:p>
        </w:tc>
        <w:tc>
          <w:tcPr>
            <w:tcW w:w="1619" w:type="dxa"/>
          </w:tcPr>
          <w:p w:rsidR="00F55565" w:rsidRDefault="00970F3D">
            <w:pPr>
              <w:pStyle w:val="TableParagraph"/>
              <w:spacing w:before="55"/>
              <w:ind w:left="9"/>
              <w:jc w:val="center"/>
              <w:rPr>
                <w:sz w:val="18"/>
              </w:rPr>
            </w:pPr>
            <w:r>
              <w:rPr>
                <w:sz w:val="18"/>
              </w:rPr>
              <w:t>4</w:t>
            </w:r>
          </w:p>
        </w:tc>
        <w:tc>
          <w:tcPr>
            <w:tcW w:w="1620" w:type="dxa"/>
          </w:tcPr>
          <w:p w:rsidR="00F55565" w:rsidRDefault="00970F3D">
            <w:pPr>
              <w:pStyle w:val="TableParagraph"/>
              <w:spacing w:before="55"/>
              <w:ind w:left="251" w:right="239"/>
              <w:jc w:val="center"/>
              <w:rPr>
                <w:sz w:val="18"/>
              </w:rPr>
            </w:pPr>
            <w:r>
              <w:rPr>
                <w:sz w:val="18"/>
              </w:rPr>
              <w:t>uint32_t</w:t>
            </w:r>
          </w:p>
        </w:tc>
        <w:tc>
          <w:tcPr>
            <w:tcW w:w="4288" w:type="dxa"/>
          </w:tcPr>
          <w:p w:rsidR="00F55565" w:rsidRDefault="00970F3D">
            <w:pPr>
              <w:pStyle w:val="TableParagraph"/>
              <w:spacing w:before="55"/>
              <w:ind w:left="107"/>
              <w:rPr>
                <w:sz w:val="18"/>
              </w:rPr>
            </w:pPr>
            <w:r>
              <w:rPr>
                <w:sz w:val="18"/>
              </w:rPr>
              <w:t>后续数据长度</w:t>
            </w:r>
          </w:p>
        </w:tc>
      </w:tr>
      <w:tr w:rsidR="00F55565">
        <w:trPr>
          <w:trHeight w:val="340"/>
        </w:trPr>
        <w:tc>
          <w:tcPr>
            <w:tcW w:w="1619" w:type="dxa"/>
          </w:tcPr>
          <w:p w:rsidR="00F55565" w:rsidRDefault="00970F3D">
            <w:pPr>
              <w:pStyle w:val="TableParagraph"/>
              <w:spacing w:before="41"/>
              <w:ind w:left="202" w:right="193"/>
              <w:jc w:val="center"/>
              <w:rPr>
                <w:sz w:val="18"/>
              </w:rPr>
            </w:pPr>
            <w:r>
              <w:rPr>
                <w:sz w:val="18"/>
              </w:rPr>
              <w:t>INFO_ID</w:t>
            </w:r>
          </w:p>
        </w:tc>
        <w:tc>
          <w:tcPr>
            <w:tcW w:w="1619" w:type="dxa"/>
          </w:tcPr>
          <w:p w:rsidR="00F55565" w:rsidRDefault="00970F3D">
            <w:pPr>
              <w:pStyle w:val="TableParagraph"/>
              <w:spacing w:before="41"/>
              <w:ind w:left="202" w:right="194"/>
              <w:jc w:val="center"/>
              <w:rPr>
                <w:sz w:val="18"/>
              </w:rPr>
            </w:pPr>
            <w:r>
              <w:rPr>
                <w:sz w:val="18"/>
              </w:rPr>
              <w:t>32</w:t>
            </w:r>
          </w:p>
        </w:tc>
        <w:tc>
          <w:tcPr>
            <w:tcW w:w="1620" w:type="dxa"/>
          </w:tcPr>
          <w:p w:rsidR="00F55565" w:rsidRDefault="00970F3D">
            <w:pPr>
              <w:pStyle w:val="TableParagraph"/>
              <w:spacing w:before="41"/>
              <w:ind w:left="251" w:right="239"/>
              <w:jc w:val="center"/>
              <w:rPr>
                <w:sz w:val="18"/>
              </w:rPr>
            </w:pPr>
            <w:r>
              <w:rPr>
                <w:sz w:val="18"/>
              </w:rPr>
              <w:t>Octet String</w:t>
            </w:r>
          </w:p>
        </w:tc>
        <w:tc>
          <w:tcPr>
            <w:tcW w:w="4288" w:type="dxa"/>
          </w:tcPr>
          <w:p w:rsidR="00F55565" w:rsidRDefault="00970F3D">
            <w:pPr>
              <w:pStyle w:val="TableParagraph"/>
              <w:spacing w:before="41"/>
              <w:ind w:left="107"/>
              <w:rPr>
                <w:sz w:val="18"/>
              </w:rPr>
            </w:pPr>
            <w:r>
              <w:rPr>
                <w:sz w:val="18"/>
              </w:rPr>
              <w:t>报警信息</w:t>
            </w:r>
            <w:r>
              <w:rPr>
                <w:sz w:val="18"/>
              </w:rPr>
              <w:t xml:space="preserve"> ID</w:t>
            </w:r>
          </w:p>
        </w:tc>
      </w:tr>
    </w:tbl>
    <w:p w:rsidR="00F55565" w:rsidRDefault="00F55565">
      <w:pPr>
        <w:rPr>
          <w:sz w:val="18"/>
        </w:rPr>
        <w:sectPr w:rsidR="00F55565">
          <w:type w:val="continuous"/>
          <w:pgSz w:w="11910" w:h="16840"/>
          <w:pgMar w:top="1580" w:right="1020" w:bottom="280" w:left="1120" w:header="720" w:footer="720" w:gutter="0"/>
          <w:cols w:space="720"/>
        </w:sectPr>
      </w:pPr>
    </w:p>
    <w:p w:rsidR="00F55565" w:rsidRDefault="00970F3D">
      <w:pPr>
        <w:pStyle w:val="a4"/>
        <w:numPr>
          <w:ilvl w:val="3"/>
          <w:numId w:val="7"/>
        </w:numPr>
        <w:tabs>
          <w:tab w:val="left" w:pos="1625"/>
          <w:tab w:val="left" w:pos="1626"/>
        </w:tabs>
        <w:spacing w:before="43"/>
        <w:rPr>
          <w:rFonts w:ascii="黑体" w:eastAsia="黑体"/>
          <w:sz w:val="21"/>
        </w:rPr>
      </w:pPr>
      <w:r>
        <w:rPr>
          <w:rFonts w:ascii="黑体" w:eastAsia="黑体" w:hint="eastAsia"/>
          <w:sz w:val="21"/>
        </w:rPr>
        <w:lastRenderedPageBreak/>
        <w:t>主动安全报警附件目录请求应答</w:t>
      </w:r>
    </w:p>
    <w:p w:rsidR="00F55565" w:rsidRDefault="00F55565">
      <w:pPr>
        <w:pStyle w:val="a3"/>
        <w:spacing w:before="7"/>
        <w:rPr>
          <w:rFonts w:ascii="黑体"/>
          <w:sz w:val="15"/>
        </w:rPr>
      </w:pPr>
    </w:p>
    <w:p w:rsidR="00F55565" w:rsidRDefault="00970F3D" w:rsidP="003C28D6">
      <w:pPr>
        <w:pStyle w:val="a3"/>
        <w:ind w:left="1100"/>
        <w:outlineLvl w:val="0"/>
      </w:pPr>
      <w:r>
        <w:t>链路类型：主链路</w:t>
      </w:r>
    </w:p>
    <w:p w:rsidR="00F55565" w:rsidRDefault="00970F3D">
      <w:pPr>
        <w:pStyle w:val="a3"/>
        <w:spacing w:before="43"/>
        <w:ind w:left="1100"/>
      </w:pPr>
      <w:r>
        <w:t>消息方向：下级平台向上级平台</w:t>
      </w:r>
    </w:p>
    <w:p w:rsidR="00F55565" w:rsidRDefault="00970F3D">
      <w:pPr>
        <w:pStyle w:val="a3"/>
        <w:spacing w:before="43"/>
        <w:ind w:left="1100"/>
      </w:pPr>
      <w:r>
        <w:rPr>
          <w:spacing w:val="-1"/>
        </w:rPr>
        <w:t>业务类型标识：</w:t>
      </w:r>
      <w:r>
        <w:rPr>
          <w:spacing w:val="-1"/>
        </w:rPr>
        <w:t xml:space="preserve"> </w:t>
      </w:r>
      <w:r>
        <w:t>UP_WARN_MSG_FILELIST_ACK</w:t>
      </w:r>
      <w:r>
        <w:rPr>
          <w:spacing w:val="-104"/>
        </w:rPr>
        <w:t>。</w:t>
      </w:r>
      <w:r>
        <w:t>（</w:t>
      </w:r>
      <w:r>
        <w:t>0x1404</w:t>
      </w:r>
      <w:r>
        <w:t>）</w:t>
      </w:r>
    </w:p>
    <w:p w:rsidR="00F55565" w:rsidRDefault="00970F3D">
      <w:pPr>
        <w:pStyle w:val="a3"/>
        <w:spacing w:before="43" w:line="278" w:lineRule="auto"/>
        <w:ind w:left="680" w:right="779" w:firstLine="420"/>
      </w:pPr>
      <w:r>
        <w:t>描述</w:t>
      </w:r>
      <w:r>
        <w:t>:</w:t>
      </w:r>
      <w:r>
        <w:t>下级平台向上级平台发送主动安全报警附件目录请求应答业务，上级平台可通过报警附件文件</w:t>
      </w:r>
      <w:r>
        <w:t xml:space="preserve"> URL </w:t>
      </w:r>
      <w:r>
        <w:t>以</w:t>
      </w:r>
      <w:r>
        <w:t xml:space="preserve"> FTP </w:t>
      </w:r>
      <w:r>
        <w:t>协议自行下载报警附件文件，其数据体定义见表</w:t>
      </w:r>
      <w:r>
        <w:t xml:space="preserve"> 40</w:t>
      </w:r>
      <w:r>
        <w:t>。</w:t>
      </w:r>
    </w:p>
    <w:p w:rsidR="00F55565" w:rsidRDefault="00970F3D">
      <w:pPr>
        <w:pStyle w:val="a3"/>
        <w:tabs>
          <w:tab w:val="left" w:pos="681"/>
        </w:tabs>
        <w:spacing w:before="155"/>
        <w:ind w:right="97"/>
        <w:jc w:val="center"/>
        <w:rPr>
          <w:rFonts w:ascii="黑体" w:eastAsia="黑体"/>
        </w:rPr>
      </w:pPr>
      <w:r>
        <w:rPr>
          <w:rFonts w:ascii="黑体" w:eastAsia="黑体" w:hint="eastAsia"/>
        </w:rPr>
        <w:t>表</w:t>
      </w:r>
      <w:r>
        <w:rPr>
          <w:rFonts w:ascii="黑体" w:eastAsia="黑体" w:hint="eastAsia"/>
        </w:rPr>
        <w:t>40</w:t>
      </w:r>
      <w:r>
        <w:rPr>
          <w:rFonts w:ascii="黑体" w:eastAsia="黑体" w:hint="eastAsia"/>
        </w:rPr>
        <w:tab/>
      </w:r>
      <w:r>
        <w:rPr>
          <w:rFonts w:ascii="黑体" w:eastAsia="黑体" w:hint="eastAsia"/>
        </w:rPr>
        <w:t>主动安全报警附件目录请求应答数据体</w:t>
      </w:r>
    </w:p>
    <w:p w:rsidR="00F55565" w:rsidRDefault="00F55565">
      <w:pPr>
        <w:pStyle w:val="a3"/>
        <w:spacing w:before="11"/>
        <w:rPr>
          <w:rFonts w:ascii="黑体"/>
          <w:sz w:val="13"/>
        </w:rPr>
      </w:pPr>
    </w:p>
    <w:tbl>
      <w:tblPr>
        <w:tblW w:w="9252" w:type="dxa"/>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31"/>
        <w:gridCol w:w="1631"/>
        <w:gridCol w:w="1631"/>
        <w:gridCol w:w="3703"/>
        <w:gridCol w:w="656"/>
      </w:tblGrid>
      <w:tr w:rsidR="00F55565">
        <w:trPr>
          <w:trHeight w:val="340"/>
        </w:trPr>
        <w:tc>
          <w:tcPr>
            <w:tcW w:w="1631" w:type="dxa"/>
          </w:tcPr>
          <w:p w:rsidR="00F55565" w:rsidRDefault="00970F3D">
            <w:pPr>
              <w:pStyle w:val="TableParagraph"/>
              <w:spacing w:before="56"/>
              <w:ind w:left="119" w:right="109"/>
              <w:jc w:val="center"/>
              <w:rPr>
                <w:b/>
                <w:sz w:val="18"/>
              </w:rPr>
            </w:pPr>
            <w:r>
              <w:rPr>
                <w:b/>
                <w:sz w:val="18"/>
              </w:rPr>
              <w:t>字段名</w:t>
            </w:r>
          </w:p>
        </w:tc>
        <w:tc>
          <w:tcPr>
            <w:tcW w:w="1631" w:type="dxa"/>
          </w:tcPr>
          <w:p w:rsidR="00F55565" w:rsidRDefault="00970F3D">
            <w:pPr>
              <w:pStyle w:val="TableParagraph"/>
              <w:spacing w:before="56"/>
              <w:ind w:left="119" w:right="107"/>
              <w:jc w:val="center"/>
              <w:rPr>
                <w:b/>
                <w:sz w:val="18"/>
              </w:rPr>
            </w:pPr>
            <w:r>
              <w:rPr>
                <w:b/>
                <w:sz w:val="18"/>
              </w:rPr>
              <w:t>字节数</w:t>
            </w:r>
          </w:p>
        </w:tc>
        <w:tc>
          <w:tcPr>
            <w:tcW w:w="1631" w:type="dxa"/>
          </w:tcPr>
          <w:p w:rsidR="00F55565" w:rsidRDefault="00970F3D">
            <w:pPr>
              <w:pStyle w:val="TableParagraph"/>
              <w:spacing w:before="56"/>
              <w:ind w:left="119" w:right="109"/>
              <w:jc w:val="center"/>
              <w:rPr>
                <w:b/>
                <w:sz w:val="18"/>
              </w:rPr>
            </w:pPr>
            <w:r>
              <w:rPr>
                <w:b/>
                <w:sz w:val="18"/>
              </w:rPr>
              <w:t>类型</w:t>
            </w:r>
          </w:p>
        </w:tc>
        <w:tc>
          <w:tcPr>
            <w:tcW w:w="4359" w:type="dxa"/>
            <w:gridSpan w:val="2"/>
          </w:tcPr>
          <w:p w:rsidR="00F55565" w:rsidRDefault="00970F3D">
            <w:pPr>
              <w:pStyle w:val="TableParagraph"/>
              <w:spacing w:before="56"/>
              <w:ind w:left="1707" w:right="1697"/>
              <w:jc w:val="center"/>
              <w:rPr>
                <w:b/>
                <w:sz w:val="18"/>
              </w:rPr>
            </w:pPr>
            <w:r>
              <w:rPr>
                <w:b/>
                <w:sz w:val="18"/>
              </w:rPr>
              <w:t>描述及要求</w:t>
            </w:r>
          </w:p>
        </w:tc>
      </w:tr>
      <w:tr w:rsidR="00F55565">
        <w:trPr>
          <w:trHeight w:val="340"/>
        </w:trPr>
        <w:tc>
          <w:tcPr>
            <w:tcW w:w="1631" w:type="dxa"/>
          </w:tcPr>
          <w:p w:rsidR="00F55565" w:rsidRDefault="00970F3D">
            <w:pPr>
              <w:pStyle w:val="TableParagraph"/>
              <w:spacing w:before="54"/>
              <w:ind w:left="119" w:right="110"/>
              <w:jc w:val="center"/>
              <w:rPr>
                <w:sz w:val="18"/>
              </w:rPr>
            </w:pPr>
            <w:r>
              <w:rPr>
                <w:sz w:val="18"/>
              </w:rPr>
              <w:t>VEHICLE_NO</w:t>
            </w:r>
          </w:p>
        </w:tc>
        <w:tc>
          <w:tcPr>
            <w:tcW w:w="1631" w:type="dxa"/>
          </w:tcPr>
          <w:p w:rsidR="00F55565" w:rsidRDefault="00970F3D">
            <w:pPr>
              <w:pStyle w:val="TableParagraph"/>
              <w:spacing w:before="54"/>
              <w:ind w:left="119" w:right="108"/>
              <w:jc w:val="center"/>
              <w:rPr>
                <w:sz w:val="18"/>
              </w:rPr>
            </w:pPr>
            <w:r>
              <w:rPr>
                <w:sz w:val="18"/>
              </w:rPr>
              <w:t>21</w:t>
            </w:r>
          </w:p>
        </w:tc>
        <w:tc>
          <w:tcPr>
            <w:tcW w:w="1631" w:type="dxa"/>
          </w:tcPr>
          <w:p w:rsidR="00F55565" w:rsidRDefault="00970F3D">
            <w:pPr>
              <w:pStyle w:val="TableParagraph"/>
              <w:spacing w:before="54"/>
              <w:ind w:left="119" w:right="108"/>
              <w:jc w:val="center"/>
              <w:rPr>
                <w:sz w:val="18"/>
              </w:rPr>
            </w:pPr>
            <w:r>
              <w:rPr>
                <w:sz w:val="18"/>
              </w:rPr>
              <w:t>Octet String</w:t>
            </w:r>
          </w:p>
        </w:tc>
        <w:tc>
          <w:tcPr>
            <w:tcW w:w="4359" w:type="dxa"/>
            <w:gridSpan w:val="2"/>
          </w:tcPr>
          <w:p w:rsidR="00F55565" w:rsidRDefault="00970F3D">
            <w:pPr>
              <w:pStyle w:val="TableParagraph"/>
              <w:spacing w:before="54"/>
              <w:ind w:left="108"/>
              <w:rPr>
                <w:sz w:val="18"/>
              </w:rPr>
            </w:pPr>
            <w:r>
              <w:rPr>
                <w:sz w:val="18"/>
              </w:rPr>
              <w:t>车牌号码</w:t>
            </w:r>
          </w:p>
        </w:tc>
      </w:tr>
      <w:tr w:rsidR="00F55565">
        <w:trPr>
          <w:trHeight w:val="2183"/>
        </w:trPr>
        <w:tc>
          <w:tcPr>
            <w:tcW w:w="1631"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2"/>
              <w:rPr>
                <w:rFonts w:ascii="黑体"/>
              </w:rPr>
            </w:pPr>
          </w:p>
          <w:p w:rsidR="00F55565" w:rsidRDefault="00970F3D">
            <w:pPr>
              <w:pStyle w:val="TableParagraph"/>
              <w:ind w:left="119" w:right="110"/>
              <w:jc w:val="center"/>
              <w:rPr>
                <w:sz w:val="18"/>
              </w:rPr>
            </w:pPr>
            <w:r>
              <w:rPr>
                <w:sz w:val="18"/>
              </w:rPr>
              <w:t>VEHICLE_COLOR</w:t>
            </w:r>
          </w:p>
        </w:tc>
        <w:tc>
          <w:tcPr>
            <w:tcW w:w="1631"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2"/>
              <w:rPr>
                <w:rFonts w:ascii="黑体"/>
              </w:rPr>
            </w:pPr>
          </w:p>
          <w:p w:rsidR="00F55565" w:rsidRDefault="00970F3D">
            <w:pPr>
              <w:pStyle w:val="TableParagraph"/>
              <w:ind w:left="7"/>
              <w:jc w:val="center"/>
              <w:rPr>
                <w:sz w:val="18"/>
              </w:rPr>
            </w:pPr>
            <w:r>
              <w:rPr>
                <w:sz w:val="18"/>
              </w:rPr>
              <w:t>1</w:t>
            </w:r>
          </w:p>
        </w:tc>
        <w:tc>
          <w:tcPr>
            <w:tcW w:w="1631"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2"/>
              <w:rPr>
                <w:rFonts w:ascii="黑体"/>
              </w:rPr>
            </w:pPr>
          </w:p>
          <w:p w:rsidR="00F55565" w:rsidRDefault="00970F3D">
            <w:pPr>
              <w:pStyle w:val="TableParagraph"/>
              <w:ind w:left="119" w:right="108"/>
              <w:jc w:val="center"/>
              <w:rPr>
                <w:sz w:val="18"/>
              </w:rPr>
            </w:pPr>
            <w:r>
              <w:rPr>
                <w:sz w:val="18"/>
              </w:rPr>
              <w:t>BYTE</w:t>
            </w:r>
          </w:p>
        </w:tc>
        <w:tc>
          <w:tcPr>
            <w:tcW w:w="4359" w:type="dxa"/>
            <w:gridSpan w:val="2"/>
          </w:tcPr>
          <w:p w:rsidR="00F55565" w:rsidRDefault="00970F3D">
            <w:pPr>
              <w:pStyle w:val="TableParagraph"/>
              <w:spacing w:before="40"/>
              <w:ind w:left="108"/>
              <w:rPr>
                <w:sz w:val="18"/>
              </w:rPr>
            </w:pPr>
            <w:r>
              <w:rPr>
                <w:sz w:val="18"/>
              </w:rPr>
              <w:t>0x01:</w:t>
            </w:r>
            <w:r>
              <w:rPr>
                <w:sz w:val="18"/>
              </w:rPr>
              <w:t>蓝色；</w:t>
            </w:r>
          </w:p>
          <w:p w:rsidR="00F55565" w:rsidRDefault="00970F3D">
            <w:pPr>
              <w:pStyle w:val="TableParagraph"/>
              <w:spacing w:before="81"/>
              <w:ind w:left="108"/>
              <w:rPr>
                <w:sz w:val="18"/>
              </w:rPr>
            </w:pPr>
            <w:r>
              <w:rPr>
                <w:spacing w:val="-1"/>
                <w:sz w:val="18"/>
              </w:rPr>
              <w:t>0x02:</w:t>
            </w:r>
            <w:r>
              <w:rPr>
                <w:sz w:val="18"/>
              </w:rPr>
              <w:t>黄色</w:t>
            </w:r>
          </w:p>
          <w:p w:rsidR="00F55565" w:rsidRDefault="00970F3D">
            <w:pPr>
              <w:pStyle w:val="TableParagraph"/>
              <w:spacing w:before="81"/>
              <w:ind w:left="108"/>
              <w:rPr>
                <w:sz w:val="18"/>
              </w:rPr>
            </w:pPr>
            <w:r>
              <w:rPr>
                <w:spacing w:val="-1"/>
                <w:sz w:val="18"/>
              </w:rPr>
              <w:t>0x03:</w:t>
            </w:r>
            <w:r>
              <w:rPr>
                <w:sz w:val="18"/>
              </w:rPr>
              <w:t>黑色</w:t>
            </w:r>
          </w:p>
          <w:p w:rsidR="00F55565" w:rsidRDefault="00970F3D">
            <w:pPr>
              <w:pStyle w:val="TableParagraph"/>
              <w:spacing w:before="82"/>
              <w:ind w:left="108"/>
              <w:rPr>
                <w:sz w:val="18"/>
              </w:rPr>
            </w:pPr>
            <w:r>
              <w:rPr>
                <w:spacing w:val="-1"/>
                <w:sz w:val="18"/>
              </w:rPr>
              <w:t>0x04:</w:t>
            </w:r>
            <w:r>
              <w:rPr>
                <w:sz w:val="18"/>
              </w:rPr>
              <w:t>白色</w:t>
            </w:r>
          </w:p>
          <w:p w:rsidR="00F55565" w:rsidRDefault="00970F3D">
            <w:pPr>
              <w:pStyle w:val="TableParagraph"/>
              <w:spacing w:before="81"/>
              <w:ind w:left="108"/>
              <w:rPr>
                <w:sz w:val="18"/>
              </w:rPr>
            </w:pPr>
            <w:r>
              <w:rPr>
                <w:spacing w:val="-1"/>
                <w:sz w:val="18"/>
              </w:rPr>
              <w:t>0x05:</w:t>
            </w:r>
            <w:r>
              <w:rPr>
                <w:sz w:val="18"/>
              </w:rPr>
              <w:t>绿色</w:t>
            </w:r>
          </w:p>
          <w:p w:rsidR="00F55565" w:rsidRDefault="00970F3D">
            <w:pPr>
              <w:pStyle w:val="TableParagraph"/>
              <w:spacing w:before="82"/>
              <w:ind w:left="108"/>
              <w:rPr>
                <w:sz w:val="18"/>
              </w:rPr>
            </w:pPr>
            <w:r>
              <w:rPr>
                <w:sz w:val="18"/>
              </w:rPr>
              <w:t>0x06:</w:t>
            </w:r>
            <w:r>
              <w:rPr>
                <w:sz w:val="18"/>
              </w:rPr>
              <w:t>黄绿色</w:t>
            </w:r>
          </w:p>
          <w:p w:rsidR="00F55565" w:rsidRDefault="00970F3D">
            <w:pPr>
              <w:pStyle w:val="TableParagraph"/>
              <w:spacing w:before="81"/>
              <w:ind w:left="108"/>
              <w:rPr>
                <w:sz w:val="18"/>
              </w:rPr>
            </w:pPr>
            <w:r>
              <w:rPr>
                <w:sz w:val="18"/>
              </w:rPr>
              <w:t>0x09:</w:t>
            </w:r>
            <w:r>
              <w:rPr>
                <w:sz w:val="18"/>
              </w:rPr>
              <w:t>其它</w:t>
            </w:r>
          </w:p>
        </w:tc>
      </w:tr>
      <w:tr w:rsidR="00F55565">
        <w:trPr>
          <w:trHeight w:val="340"/>
        </w:trPr>
        <w:tc>
          <w:tcPr>
            <w:tcW w:w="1631" w:type="dxa"/>
          </w:tcPr>
          <w:p w:rsidR="00F55565" w:rsidRDefault="00970F3D">
            <w:pPr>
              <w:pStyle w:val="TableParagraph"/>
              <w:spacing w:before="54"/>
              <w:ind w:left="119" w:right="110"/>
              <w:jc w:val="center"/>
              <w:rPr>
                <w:sz w:val="18"/>
              </w:rPr>
            </w:pPr>
            <w:r>
              <w:rPr>
                <w:sz w:val="18"/>
              </w:rPr>
              <w:t>DATA_TYPE</w:t>
            </w:r>
          </w:p>
        </w:tc>
        <w:tc>
          <w:tcPr>
            <w:tcW w:w="1631" w:type="dxa"/>
          </w:tcPr>
          <w:p w:rsidR="00F55565" w:rsidRDefault="00970F3D">
            <w:pPr>
              <w:pStyle w:val="TableParagraph"/>
              <w:spacing w:before="54"/>
              <w:ind w:left="7"/>
              <w:jc w:val="center"/>
              <w:rPr>
                <w:sz w:val="18"/>
              </w:rPr>
            </w:pPr>
            <w:r>
              <w:rPr>
                <w:sz w:val="18"/>
              </w:rPr>
              <w:t>2</w:t>
            </w:r>
          </w:p>
        </w:tc>
        <w:tc>
          <w:tcPr>
            <w:tcW w:w="1631" w:type="dxa"/>
          </w:tcPr>
          <w:p w:rsidR="00F55565" w:rsidRDefault="00970F3D">
            <w:pPr>
              <w:pStyle w:val="TableParagraph"/>
              <w:spacing w:before="54"/>
              <w:ind w:left="119" w:right="108"/>
              <w:jc w:val="center"/>
              <w:rPr>
                <w:sz w:val="18"/>
              </w:rPr>
            </w:pPr>
            <w:r>
              <w:rPr>
                <w:sz w:val="18"/>
              </w:rPr>
              <w:t>uint16_t</w:t>
            </w:r>
          </w:p>
        </w:tc>
        <w:tc>
          <w:tcPr>
            <w:tcW w:w="4359" w:type="dxa"/>
            <w:gridSpan w:val="2"/>
          </w:tcPr>
          <w:p w:rsidR="00F55565" w:rsidRDefault="00970F3D">
            <w:pPr>
              <w:pStyle w:val="TableParagraph"/>
              <w:spacing w:before="54"/>
              <w:ind w:left="108"/>
              <w:rPr>
                <w:sz w:val="18"/>
              </w:rPr>
            </w:pPr>
            <w:r>
              <w:rPr>
                <w:sz w:val="18"/>
              </w:rPr>
              <w:t>子业务类型标识</w:t>
            </w:r>
          </w:p>
        </w:tc>
      </w:tr>
      <w:tr w:rsidR="00F55565">
        <w:trPr>
          <w:trHeight w:val="340"/>
        </w:trPr>
        <w:tc>
          <w:tcPr>
            <w:tcW w:w="1631" w:type="dxa"/>
          </w:tcPr>
          <w:p w:rsidR="00F55565" w:rsidRDefault="00970F3D">
            <w:pPr>
              <w:pStyle w:val="TableParagraph"/>
              <w:spacing w:before="54"/>
              <w:ind w:left="118" w:right="111"/>
              <w:jc w:val="center"/>
              <w:rPr>
                <w:sz w:val="18"/>
              </w:rPr>
            </w:pPr>
            <w:r>
              <w:rPr>
                <w:sz w:val="18"/>
              </w:rPr>
              <w:t>DATA_LENGTH</w:t>
            </w:r>
          </w:p>
        </w:tc>
        <w:tc>
          <w:tcPr>
            <w:tcW w:w="1631" w:type="dxa"/>
          </w:tcPr>
          <w:p w:rsidR="00F55565" w:rsidRDefault="00970F3D">
            <w:pPr>
              <w:pStyle w:val="TableParagraph"/>
              <w:spacing w:before="54"/>
              <w:ind w:left="7"/>
              <w:jc w:val="center"/>
              <w:rPr>
                <w:sz w:val="18"/>
              </w:rPr>
            </w:pPr>
            <w:r>
              <w:rPr>
                <w:sz w:val="18"/>
              </w:rPr>
              <w:t>4</w:t>
            </w:r>
          </w:p>
        </w:tc>
        <w:tc>
          <w:tcPr>
            <w:tcW w:w="1631" w:type="dxa"/>
          </w:tcPr>
          <w:p w:rsidR="00F55565" w:rsidRDefault="00970F3D">
            <w:pPr>
              <w:pStyle w:val="TableParagraph"/>
              <w:spacing w:before="54"/>
              <w:ind w:left="119" w:right="108"/>
              <w:jc w:val="center"/>
              <w:rPr>
                <w:sz w:val="18"/>
              </w:rPr>
            </w:pPr>
            <w:r>
              <w:rPr>
                <w:sz w:val="18"/>
              </w:rPr>
              <w:t>uint32_t</w:t>
            </w:r>
          </w:p>
        </w:tc>
        <w:tc>
          <w:tcPr>
            <w:tcW w:w="4359" w:type="dxa"/>
            <w:gridSpan w:val="2"/>
          </w:tcPr>
          <w:p w:rsidR="00F55565" w:rsidRDefault="00970F3D">
            <w:pPr>
              <w:pStyle w:val="TableParagraph"/>
              <w:spacing w:before="54"/>
              <w:ind w:left="108"/>
              <w:rPr>
                <w:sz w:val="18"/>
              </w:rPr>
            </w:pPr>
            <w:r>
              <w:rPr>
                <w:sz w:val="18"/>
              </w:rPr>
              <w:t>后续数据长度</w:t>
            </w:r>
          </w:p>
        </w:tc>
      </w:tr>
      <w:tr w:rsidR="00F55565">
        <w:trPr>
          <w:trHeight w:val="340"/>
        </w:trPr>
        <w:tc>
          <w:tcPr>
            <w:tcW w:w="1631" w:type="dxa"/>
          </w:tcPr>
          <w:p w:rsidR="00F55565" w:rsidRDefault="00970F3D">
            <w:pPr>
              <w:pStyle w:val="TableParagraph"/>
              <w:spacing w:before="55"/>
              <w:ind w:left="118" w:right="111"/>
              <w:jc w:val="center"/>
              <w:rPr>
                <w:sz w:val="18"/>
              </w:rPr>
            </w:pPr>
            <w:r>
              <w:rPr>
                <w:sz w:val="18"/>
              </w:rPr>
              <w:t>INFO_ID</w:t>
            </w:r>
          </w:p>
        </w:tc>
        <w:tc>
          <w:tcPr>
            <w:tcW w:w="1631" w:type="dxa"/>
          </w:tcPr>
          <w:p w:rsidR="00F55565" w:rsidRDefault="00970F3D">
            <w:pPr>
              <w:pStyle w:val="TableParagraph"/>
              <w:spacing w:before="55"/>
              <w:ind w:left="119" w:right="108"/>
              <w:jc w:val="center"/>
              <w:rPr>
                <w:sz w:val="18"/>
              </w:rPr>
            </w:pPr>
            <w:r>
              <w:rPr>
                <w:sz w:val="18"/>
              </w:rPr>
              <w:t>32</w:t>
            </w:r>
          </w:p>
        </w:tc>
        <w:tc>
          <w:tcPr>
            <w:tcW w:w="1631" w:type="dxa"/>
          </w:tcPr>
          <w:p w:rsidR="00F55565" w:rsidRDefault="00970F3D">
            <w:pPr>
              <w:pStyle w:val="TableParagraph"/>
              <w:spacing w:before="55"/>
              <w:ind w:left="119" w:right="108"/>
              <w:jc w:val="center"/>
              <w:rPr>
                <w:sz w:val="18"/>
              </w:rPr>
            </w:pPr>
            <w:r>
              <w:rPr>
                <w:sz w:val="18"/>
              </w:rPr>
              <w:t>Octet String</w:t>
            </w:r>
          </w:p>
        </w:tc>
        <w:tc>
          <w:tcPr>
            <w:tcW w:w="3703" w:type="dxa"/>
          </w:tcPr>
          <w:p w:rsidR="00F55565" w:rsidRDefault="00970F3D">
            <w:pPr>
              <w:pStyle w:val="TableParagraph"/>
              <w:spacing w:before="40"/>
              <w:ind w:left="108"/>
              <w:rPr>
                <w:sz w:val="18"/>
              </w:rPr>
            </w:pPr>
            <w:r>
              <w:rPr>
                <w:sz w:val="18"/>
              </w:rPr>
              <w:t>报警信息</w:t>
            </w:r>
            <w:r>
              <w:rPr>
                <w:sz w:val="18"/>
              </w:rPr>
              <w:t>ID</w:t>
            </w:r>
          </w:p>
        </w:tc>
        <w:tc>
          <w:tcPr>
            <w:tcW w:w="656" w:type="dxa"/>
            <w:vMerge w:val="restart"/>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12"/>
              <w:rPr>
                <w:rFonts w:ascii="黑体"/>
                <w:sz w:val="24"/>
              </w:rPr>
            </w:pPr>
          </w:p>
          <w:p w:rsidR="00F55565" w:rsidRDefault="00970F3D">
            <w:pPr>
              <w:pStyle w:val="TableParagraph"/>
              <w:spacing w:line="324" w:lineRule="auto"/>
              <w:ind w:left="147" w:right="136"/>
              <w:rPr>
                <w:sz w:val="18"/>
              </w:rPr>
            </w:pPr>
            <w:r>
              <w:rPr>
                <w:sz w:val="18"/>
              </w:rPr>
              <w:t>数据部分</w:t>
            </w:r>
          </w:p>
        </w:tc>
      </w:tr>
      <w:tr w:rsidR="00F55565">
        <w:trPr>
          <w:trHeight w:val="340"/>
        </w:trPr>
        <w:tc>
          <w:tcPr>
            <w:tcW w:w="1631" w:type="dxa"/>
          </w:tcPr>
          <w:p w:rsidR="00F55565" w:rsidRDefault="00970F3D">
            <w:pPr>
              <w:pStyle w:val="TableParagraph"/>
              <w:spacing w:before="55"/>
              <w:ind w:left="119" w:right="110"/>
              <w:jc w:val="center"/>
              <w:rPr>
                <w:sz w:val="18"/>
              </w:rPr>
            </w:pPr>
            <w:r>
              <w:rPr>
                <w:sz w:val="18"/>
              </w:rPr>
              <w:t>SERVER_LENGTH</w:t>
            </w:r>
          </w:p>
        </w:tc>
        <w:tc>
          <w:tcPr>
            <w:tcW w:w="1631" w:type="dxa"/>
          </w:tcPr>
          <w:p w:rsidR="00F55565" w:rsidRDefault="00970F3D">
            <w:pPr>
              <w:pStyle w:val="TableParagraph"/>
              <w:spacing w:before="55"/>
              <w:ind w:left="7"/>
              <w:jc w:val="center"/>
              <w:rPr>
                <w:sz w:val="18"/>
              </w:rPr>
            </w:pPr>
            <w:r>
              <w:rPr>
                <w:sz w:val="18"/>
              </w:rPr>
              <w:t>1</w:t>
            </w:r>
          </w:p>
        </w:tc>
        <w:tc>
          <w:tcPr>
            <w:tcW w:w="1631" w:type="dxa"/>
          </w:tcPr>
          <w:p w:rsidR="00F55565" w:rsidRDefault="00970F3D">
            <w:pPr>
              <w:pStyle w:val="TableParagraph"/>
              <w:spacing w:before="55"/>
              <w:ind w:left="119" w:right="108"/>
              <w:jc w:val="center"/>
              <w:rPr>
                <w:sz w:val="18"/>
              </w:rPr>
            </w:pPr>
            <w:r>
              <w:rPr>
                <w:sz w:val="18"/>
              </w:rPr>
              <w:t>BYTE</w:t>
            </w:r>
          </w:p>
        </w:tc>
        <w:tc>
          <w:tcPr>
            <w:tcW w:w="3703" w:type="dxa"/>
          </w:tcPr>
          <w:p w:rsidR="00F55565" w:rsidRDefault="00970F3D">
            <w:pPr>
              <w:pStyle w:val="TableParagraph"/>
              <w:spacing w:before="40"/>
              <w:ind w:left="108"/>
              <w:rPr>
                <w:sz w:val="18"/>
              </w:rPr>
            </w:pPr>
            <w:r>
              <w:rPr>
                <w:sz w:val="18"/>
              </w:rPr>
              <w:t>附件服务器地址长度</w:t>
            </w:r>
          </w:p>
        </w:tc>
        <w:tc>
          <w:tcPr>
            <w:tcW w:w="656" w:type="dxa"/>
            <w:vMerge/>
            <w:tcBorders>
              <w:top w:val="nil"/>
            </w:tcBorders>
          </w:tcPr>
          <w:p w:rsidR="00F55565" w:rsidRDefault="00F55565">
            <w:pPr>
              <w:rPr>
                <w:sz w:val="2"/>
                <w:szCs w:val="2"/>
              </w:rPr>
            </w:pPr>
          </w:p>
        </w:tc>
      </w:tr>
      <w:tr w:rsidR="00F55565">
        <w:trPr>
          <w:trHeight w:val="340"/>
        </w:trPr>
        <w:tc>
          <w:tcPr>
            <w:tcW w:w="1631" w:type="dxa"/>
          </w:tcPr>
          <w:p w:rsidR="00F55565" w:rsidRDefault="00970F3D">
            <w:pPr>
              <w:pStyle w:val="TableParagraph"/>
              <w:spacing w:before="55"/>
              <w:ind w:left="119" w:right="110"/>
              <w:jc w:val="center"/>
              <w:rPr>
                <w:sz w:val="18"/>
              </w:rPr>
            </w:pPr>
            <w:r>
              <w:rPr>
                <w:sz w:val="18"/>
              </w:rPr>
              <w:t>SERVER</w:t>
            </w:r>
          </w:p>
        </w:tc>
        <w:tc>
          <w:tcPr>
            <w:tcW w:w="1631" w:type="dxa"/>
          </w:tcPr>
          <w:p w:rsidR="00F55565" w:rsidRDefault="00970F3D">
            <w:pPr>
              <w:pStyle w:val="TableParagraph"/>
              <w:spacing w:before="55"/>
              <w:ind w:left="119" w:right="110"/>
              <w:jc w:val="center"/>
              <w:rPr>
                <w:sz w:val="18"/>
              </w:rPr>
            </w:pPr>
            <w:r>
              <w:rPr>
                <w:sz w:val="18"/>
              </w:rPr>
              <w:t>SERVER_LENTH</w:t>
            </w:r>
          </w:p>
        </w:tc>
        <w:tc>
          <w:tcPr>
            <w:tcW w:w="1631" w:type="dxa"/>
          </w:tcPr>
          <w:p w:rsidR="00F55565" w:rsidRDefault="00970F3D">
            <w:pPr>
              <w:pStyle w:val="TableParagraph"/>
              <w:spacing w:before="55"/>
              <w:ind w:left="119" w:right="108"/>
              <w:jc w:val="center"/>
              <w:rPr>
                <w:sz w:val="18"/>
              </w:rPr>
            </w:pPr>
            <w:r>
              <w:rPr>
                <w:sz w:val="18"/>
              </w:rPr>
              <w:t>Octet String</w:t>
            </w:r>
          </w:p>
        </w:tc>
        <w:tc>
          <w:tcPr>
            <w:tcW w:w="3703" w:type="dxa"/>
          </w:tcPr>
          <w:p w:rsidR="00F55565" w:rsidRDefault="00970F3D">
            <w:pPr>
              <w:pStyle w:val="TableParagraph"/>
              <w:spacing w:before="41"/>
              <w:ind w:left="108"/>
              <w:rPr>
                <w:sz w:val="18"/>
              </w:rPr>
            </w:pPr>
            <w:r>
              <w:rPr>
                <w:sz w:val="18"/>
              </w:rPr>
              <w:t>附件服务器</w:t>
            </w:r>
            <w:r>
              <w:rPr>
                <w:sz w:val="18"/>
              </w:rPr>
              <w:t xml:space="preserve">IP </w:t>
            </w:r>
            <w:r>
              <w:rPr>
                <w:sz w:val="18"/>
              </w:rPr>
              <w:t>或域名</w:t>
            </w:r>
          </w:p>
        </w:tc>
        <w:tc>
          <w:tcPr>
            <w:tcW w:w="656" w:type="dxa"/>
            <w:vMerge/>
            <w:tcBorders>
              <w:top w:val="nil"/>
            </w:tcBorders>
          </w:tcPr>
          <w:p w:rsidR="00F55565" w:rsidRDefault="00F55565">
            <w:pPr>
              <w:rPr>
                <w:sz w:val="2"/>
                <w:szCs w:val="2"/>
              </w:rPr>
            </w:pPr>
          </w:p>
        </w:tc>
      </w:tr>
      <w:tr w:rsidR="00F55565">
        <w:trPr>
          <w:trHeight w:val="340"/>
        </w:trPr>
        <w:tc>
          <w:tcPr>
            <w:tcW w:w="1631" w:type="dxa"/>
          </w:tcPr>
          <w:p w:rsidR="00F55565" w:rsidRDefault="00970F3D">
            <w:pPr>
              <w:pStyle w:val="TableParagraph"/>
              <w:spacing w:before="56"/>
              <w:ind w:left="118" w:right="111"/>
              <w:jc w:val="center"/>
              <w:rPr>
                <w:sz w:val="18"/>
              </w:rPr>
            </w:pPr>
            <w:r>
              <w:rPr>
                <w:sz w:val="18"/>
              </w:rPr>
              <w:t>PORT</w:t>
            </w:r>
          </w:p>
        </w:tc>
        <w:tc>
          <w:tcPr>
            <w:tcW w:w="1631" w:type="dxa"/>
          </w:tcPr>
          <w:p w:rsidR="00F55565" w:rsidRDefault="00970F3D">
            <w:pPr>
              <w:pStyle w:val="TableParagraph"/>
              <w:spacing w:before="56"/>
              <w:ind w:left="7"/>
              <w:jc w:val="center"/>
              <w:rPr>
                <w:sz w:val="18"/>
              </w:rPr>
            </w:pPr>
            <w:r>
              <w:rPr>
                <w:sz w:val="18"/>
              </w:rPr>
              <w:t>2</w:t>
            </w:r>
          </w:p>
        </w:tc>
        <w:tc>
          <w:tcPr>
            <w:tcW w:w="1631" w:type="dxa"/>
          </w:tcPr>
          <w:p w:rsidR="00F55565" w:rsidRDefault="00970F3D">
            <w:pPr>
              <w:pStyle w:val="TableParagraph"/>
              <w:spacing w:before="56"/>
              <w:ind w:left="119" w:right="108"/>
              <w:jc w:val="center"/>
              <w:rPr>
                <w:sz w:val="18"/>
              </w:rPr>
            </w:pPr>
            <w:r>
              <w:rPr>
                <w:sz w:val="18"/>
              </w:rPr>
              <w:t>uint16_t</w:t>
            </w:r>
          </w:p>
        </w:tc>
        <w:tc>
          <w:tcPr>
            <w:tcW w:w="3703" w:type="dxa"/>
          </w:tcPr>
          <w:p w:rsidR="00F55565" w:rsidRDefault="00970F3D">
            <w:pPr>
              <w:pStyle w:val="TableParagraph"/>
              <w:spacing w:before="41"/>
              <w:ind w:left="108"/>
              <w:rPr>
                <w:sz w:val="18"/>
              </w:rPr>
            </w:pPr>
            <w:r>
              <w:rPr>
                <w:sz w:val="18"/>
              </w:rPr>
              <w:t>附件服务器</w:t>
            </w:r>
            <w:r>
              <w:rPr>
                <w:sz w:val="18"/>
              </w:rPr>
              <w:t xml:space="preserve">FTP </w:t>
            </w:r>
            <w:r>
              <w:rPr>
                <w:sz w:val="18"/>
              </w:rPr>
              <w:t>协议端口号</w:t>
            </w:r>
          </w:p>
        </w:tc>
        <w:tc>
          <w:tcPr>
            <w:tcW w:w="656" w:type="dxa"/>
            <w:vMerge/>
            <w:tcBorders>
              <w:top w:val="nil"/>
            </w:tcBorders>
          </w:tcPr>
          <w:p w:rsidR="00F55565" w:rsidRDefault="00F55565">
            <w:pPr>
              <w:rPr>
                <w:sz w:val="2"/>
                <w:szCs w:val="2"/>
              </w:rPr>
            </w:pPr>
          </w:p>
        </w:tc>
      </w:tr>
      <w:tr w:rsidR="00F55565">
        <w:trPr>
          <w:trHeight w:val="340"/>
        </w:trPr>
        <w:tc>
          <w:tcPr>
            <w:tcW w:w="1631" w:type="dxa"/>
          </w:tcPr>
          <w:p w:rsidR="00F55565" w:rsidRDefault="00970F3D">
            <w:pPr>
              <w:pStyle w:val="TableParagraph"/>
              <w:spacing w:before="54"/>
              <w:ind w:left="118" w:right="111"/>
              <w:jc w:val="center"/>
              <w:rPr>
                <w:sz w:val="18"/>
              </w:rPr>
            </w:pPr>
            <w:r>
              <w:rPr>
                <w:sz w:val="18"/>
              </w:rPr>
              <w:t>USERNAME_LENGTH</w:t>
            </w:r>
          </w:p>
        </w:tc>
        <w:tc>
          <w:tcPr>
            <w:tcW w:w="1631" w:type="dxa"/>
          </w:tcPr>
          <w:p w:rsidR="00F55565" w:rsidRDefault="00970F3D">
            <w:pPr>
              <w:pStyle w:val="TableParagraph"/>
              <w:spacing w:before="54"/>
              <w:ind w:left="7"/>
              <w:jc w:val="center"/>
              <w:rPr>
                <w:sz w:val="18"/>
              </w:rPr>
            </w:pPr>
            <w:r>
              <w:rPr>
                <w:sz w:val="18"/>
              </w:rPr>
              <w:t>1</w:t>
            </w:r>
          </w:p>
        </w:tc>
        <w:tc>
          <w:tcPr>
            <w:tcW w:w="1631" w:type="dxa"/>
          </w:tcPr>
          <w:p w:rsidR="00F55565" w:rsidRDefault="00970F3D">
            <w:pPr>
              <w:pStyle w:val="TableParagraph"/>
              <w:spacing w:before="54"/>
              <w:ind w:left="119" w:right="108"/>
              <w:jc w:val="center"/>
              <w:rPr>
                <w:sz w:val="18"/>
              </w:rPr>
            </w:pPr>
            <w:r>
              <w:rPr>
                <w:sz w:val="18"/>
              </w:rPr>
              <w:t>BYTE</w:t>
            </w:r>
          </w:p>
        </w:tc>
        <w:tc>
          <w:tcPr>
            <w:tcW w:w="3703" w:type="dxa"/>
          </w:tcPr>
          <w:p w:rsidR="00F55565" w:rsidRDefault="00970F3D">
            <w:pPr>
              <w:pStyle w:val="TableParagraph"/>
              <w:spacing w:before="42"/>
              <w:ind w:left="108"/>
              <w:rPr>
                <w:sz w:val="18"/>
              </w:rPr>
            </w:pPr>
            <w:r>
              <w:rPr>
                <w:sz w:val="18"/>
              </w:rPr>
              <w:t>用户名长度</w:t>
            </w:r>
          </w:p>
        </w:tc>
        <w:tc>
          <w:tcPr>
            <w:tcW w:w="656" w:type="dxa"/>
            <w:vMerge/>
            <w:tcBorders>
              <w:top w:val="nil"/>
            </w:tcBorders>
          </w:tcPr>
          <w:p w:rsidR="00F55565" w:rsidRDefault="00F55565">
            <w:pPr>
              <w:rPr>
                <w:sz w:val="2"/>
                <w:szCs w:val="2"/>
              </w:rPr>
            </w:pPr>
          </w:p>
        </w:tc>
      </w:tr>
      <w:tr w:rsidR="00F55565">
        <w:trPr>
          <w:trHeight w:val="340"/>
        </w:trPr>
        <w:tc>
          <w:tcPr>
            <w:tcW w:w="1631" w:type="dxa"/>
          </w:tcPr>
          <w:p w:rsidR="00F55565" w:rsidRDefault="00970F3D">
            <w:pPr>
              <w:pStyle w:val="TableParagraph"/>
              <w:spacing w:before="54"/>
              <w:ind w:left="118" w:right="111"/>
              <w:jc w:val="center"/>
              <w:rPr>
                <w:sz w:val="18"/>
              </w:rPr>
            </w:pPr>
            <w:r>
              <w:rPr>
                <w:sz w:val="18"/>
              </w:rPr>
              <w:t>USERNAME</w:t>
            </w:r>
          </w:p>
        </w:tc>
        <w:tc>
          <w:tcPr>
            <w:tcW w:w="1631" w:type="dxa"/>
          </w:tcPr>
          <w:p w:rsidR="00F55565" w:rsidRDefault="00970F3D">
            <w:pPr>
              <w:pStyle w:val="TableParagraph"/>
              <w:spacing w:before="54"/>
              <w:ind w:left="119" w:right="110"/>
              <w:jc w:val="center"/>
              <w:rPr>
                <w:sz w:val="18"/>
              </w:rPr>
            </w:pPr>
            <w:r>
              <w:rPr>
                <w:sz w:val="18"/>
              </w:rPr>
              <w:t>USERNAME_LENGTH</w:t>
            </w:r>
          </w:p>
        </w:tc>
        <w:tc>
          <w:tcPr>
            <w:tcW w:w="1631" w:type="dxa"/>
          </w:tcPr>
          <w:p w:rsidR="00F55565" w:rsidRDefault="00970F3D">
            <w:pPr>
              <w:pStyle w:val="TableParagraph"/>
              <w:spacing w:before="54"/>
              <w:ind w:left="119" w:right="108"/>
              <w:jc w:val="center"/>
              <w:rPr>
                <w:sz w:val="18"/>
              </w:rPr>
            </w:pPr>
            <w:r>
              <w:rPr>
                <w:sz w:val="18"/>
              </w:rPr>
              <w:t>Octet String</w:t>
            </w:r>
          </w:p>
        </w:tc>
        <w:tc>
          <w:tcPr>
            <w:tcW w:w="3703" w:type="dxa"/>
          </w:tcPr>
          <w:p w:rsidR="00F55565" w:rsidRDefault="00970F3D">
            <w:pPr>
              <w:pStyle w:val="TableParagraph"/>
              <w:spacing w:before="40"/>
              <w:ind w:left="108"/>
              <w:rPr>
                <w:sz w:val="18"/>
              </w:rPr>
            </w:pPr>
            <w:r>
              <w:rPr>
                <w:sz w:val="18"/>
              </w:rPr>
              <w:t>附件服务器用户名</w:t>
            </w:r>
          </w:p>
        </w:tc>
        <w:tc>
          <w:tcPr>
            <w:tcW w:w="656" w:type="dxa"/>
            <w:vMerge/>
            <w:tcBorders>
              <w:top w:val="nil"/>
            </w:tcBorders>
          </w:tcPr>
          <w:p w:rsidR="00F55565" w:rsidRDefault="00F55565">
            <w:pPr>
              <w:rPr>
                <w:sz w:val="2"/>
                <w:szCs w:val="2"/>
              </w:rPr>
            </w:pPr>
          </w:p>
        </w:tc>
      </w:tr>
      <w:tr w:rsidR="00F55565">
        <w:trPr>
          <w:trHeight w:val="340"/>
        </w:trPr>
        <w:tc>
          <w:tcPr>
            <w:tcW w:w="1631" w:type="dxa"/>
          </w:tcPr>
          <w:p w:rsidR="00F55565" w:rsidRDefault="00970F3D">
            <w:pPr>
              <w:pStyle w:val="TableParagraph"/>
              <w:spacing w:before="55"/>
              <w:ind w:left="118" w:right="111"/>
              <w:jc w:val="center"/>
              <w:rPr>
                <w:sz w:val="18"/>
              </w:rPr>
            </w:pPr>
            <w:r>
              <w:rPr>
                <w:sz w:val="18"/>
              </w:rPr>
              <w:t>PASSWORD_LENGTH</w:t>
            </w:r>
          </w:p>
        </w:tc>
        <w:tc>
          <w:tcPr>
            <w:tcW w:w="1631" w:type="dxa"/>
          </w:tcPr>
          <w:p w:rsidR="00F55565" w:rsidRDefault="00970F3D">
            <w:pPr>
              <w:pStyle w:val="TableParagraph"/>
              <w:spacing w:before="55"/>
              <w:ind w:left="7"/>
              <w:jc w:val="center"/>
              <w:rPr>
                <w:sz w:val="18"/>
              </w:rPr>
            </w:pPr>
            <w:r>
              <w:rPr>
                <w:sz w:val="18"/>
              </w:rPr>
              <w:t>1</w:t>
            </w:r>
          </w:p>
        </w:tc>
        <w:tc>
          <w:tcPr>
            <w:tcW w:w="1631" w:type="dxa"/>
          </w:tcPr>
          <w:p w:rsidR="00F55565" w:rsidRDefault="00970F3D">
            <w:pPr>
              <w:pStyle w:val="TableParagraph"/>
              <w:spacing w:before="55"/>
              <w:ind w:left="119" w:right="108"/>
              <w:jc w:val="center"/>
              <w:rPr>
                <w:sz w:val="18"/>
              </w:rPr>
            </w:pPr>
            <w:r>
              <w:rPr>
                <w:sz w:val="18"/>
              </w:rPr>
              <w:t>BYTE</w:t>
            </w:r>
          </w:p>
        </w:tc>
        <w:tc>
          <w:tcPr>
            <w:tcW w:w="3703" w:type="dxa"/>
          </w:tcPr>
          <w:p w:rsidR="00F55565" w:rsidRDefault="00970F3D">
            <w:pPr>
              <w:pStyle w:val="TableParagraph"/>
              <w:spacing w:before="40"/>
              <w:ind w:left="108"/>
              <w:rPr>
                <w:sz w:val="18"/>
              </w:rPr>
            </w:pPr>
            <w:r>
              <w:rPr>
                <w:sz w:val="18"/>
              </w:rPr>
              <w:t>密码长度</w:t>
            </w:r>
          </w:p>
        </w:tc>
        <w:tc>
          <w:tcPr>
            <w:tcW w:w="656" w:type="dxa"/>
            <w:vMerge/>
            <w:tcBorders>
              <w:top w:val="nil"/>
            </w:tcBorders>
          </w:tcPr>
          <w:p w:rsidR="00F55565" w:rsidRDefault="00F55565">
            <w:pPr>
              <w:rPr>
                <w:sz w:val="2"/>
                <w:szCs w:val="2"/>
              </w:rPr>
            </w:pPr>
          </w:p>
        </w:tc>
      </w:tr>
      <w:tr w:rsidR="00F55565">
        <w:trPr>
          <w:trHeight w:val="340"/>
        </w:trPr>
        <w:tc>
          <w:tcPr>
            <w:tcW w:w="1631" w:type="dxa"/>
          </w:tcPr>
          <w:p w:rsidR="00F55565" w:rsidRDefault="00970F3D">
            <w:pPr>
              <w:pStyle w:val="TableParagraph"/>
              <w:spacing w:before="55"/>
              <w:ind w:left="118" w:right="111"/>
              <w:jc w:val="center"/>
              <w:rPr>
                <w:sz w:val="18"/>
              </w:rPr>
            </w:pPr>
            <w:r>
              <w:rPr>
                <w:sz w:val="18"/>
              </w:rPr>
              <w:t>PSSSWORD</w:t>
            </w:r>
          </w:p>
        </w:tc>
        <w:tc>
          <w:tcPr>
            <w:tcW w:w="1631" w:type="dxa"/>
          </w:tcPr>
          <w:p w:rsidR="00F55565" w:rsidRDefault="00970F3D">
            <w:pPr>
              <w:pStyle w:val="TableParagraph"/>
              <w:spacing w:before="55"/>
              <w:ind w:left="119" w:right="110"/>
              <w:jc w:val="center"/>
              <w:rPr>
                <w:sz w:val="18"/>
              </w:rPr>
            </w:pPr>
            <w:r>
              <w:rPr>
                <w:sz w:val="18"/>
              </w:rPr>
              <w:t>PASSWORD_LENGTH</w:t>
            </w:r>
          </w:p>
        </w:tc>
        <w:tc>
          <w:tcPr>
            <w:tcW w:w="1631" w:type="dxa"/>
          </w:tcPr>
          <w:p w:rsidR="00F55565" w:rsidRDefault="00970F3D">
            <w:pPr>
              <w:pStyle w:val="TableParagraph"/>
              <w:spacing w:before="55"/>
              <w:ind w:left="119" w:right="108"/>
              <w:jc w:val="center"/>
              <w:rPr>
                <w:sz w:val="18"/>
              </w:rPr>
            </w:pPr>
            <w:r>
              <w:rPr>
                <w:sz w:val="18"/>
              </w:rPr>
              <w:t>Octet String</w:t>
            </w:r>
          </w:p>
        </w:tc>
        <w:tc>
          <w:tcPr>
            <w:tcW w:w="3703" w:type="dxa"/>
          </w:tcPr>
          <w:p w:rsidR="00F55565" w:rsidRDefault="00970F3D">
            <w:pPr>
              <w:pStyle w:val="TableParagraph"/>
              <w:spacing w:before="40"/>
              <w:ind w:left="108"/>
              <w:rPr>
                <w:sz w:val="18"/>
              </w:rPr>
            </w:pPr>
            <w:r>
              <w:rPr>
                <w:sz w:val="18"/>
              </w:rPr>
              <w:t>附件服务武器密码</w:t>
            </w:r>
          </w:p>
        </w:tc>
        <w:tc>
          <w:tcPr>
            <w:tcW w:w="656" w:type="dxa"/>
            <w:vMerge/>
            <w:tcBorders>
              <w:top w:val="nil"/>
            </w:tcBorders>
          </w:tcPr>
          <w:p w:rsidR="00F55565" w:rsidRDefault="00F55565">
            <w:pPr>
              <w:rPr>
                <w:sz w:val="2"/>
                <w:szCs w:val="2"/>
              </w:rPr>
            </w:pPr>
          </w:p>
        </w:tc>
      </w:tr>
      <w:tr w:rsidR="00F55565">
        <w:trPr>
          <w:trHeight w:val="340"/>
        </w:trPr>
        <w:tc>
          <w:tcPr>
            <w:tcW w:w="1631" w:type="dxa"/>
          </w:tcPr>
          <w:p w:rsidR="00F55565" w:rsidRDefault="00970F3D">
            <w:pPr>
              <w:pStyle w:val="TableParagraph"/>
              <w:spacing w:before="55"/>
              <w:ind w:left="119" w:right="110"/>
              <w:jc w:val="center"/>
              <w:rPr>
                <w:sz w:val="18"/>
              </w:rPr>
            </w:pPr>
            <w:r>
              <w:rPr>
                <w:sz w:val="18"/>
              </w:rPr>
              <w:t>FILE_COUNT</w:t>
            </w:r>
          </w:p>
        </w:tc>
        <w:tc>
          <w:tcPr>
            <w:tcW w:w="1631" w:type="dxa"/>
          </w:tcPr>
          <w:p w:rsidR="00F55565" w:rsidRDefault="00970F3D">
            <w:pPr>
              <w:pStyle w:val="TableParagraph"/>
              <w:spacing w:before="55"/>
              <w:ind w:left="7"/>
              <w:jc w:val="center"/>
              <w:rPr>
                <w:sz w:val="18"/>
              </w:rPr>
            </w:pPr>
            <w:r>
              <w:rPr>
                <w:sz w:val="18"/>
              </w:rPr>
              <w:t>1</w:t>
            </w:r>
          </w:p>
        </w:tc>
        <w:tc>
          <w:tcPr>
            <w:tcW w:w="1631" w:type="dxa"/>
          </w:tcPr>
          <w:p w:rsidR="00F55565" w:rsidRDefault="00970F3D">
            <w:pPr>
              <w:pStyle w:val="TableParagraph"/>
              <w:spacing w:before="55"/>
              <w:ind w:left="119" w:right="108"/>
              <w:jc w:val="center"/>
              <w:rPr>
                <w:sz w:val="18"/>
              </w:rPr>
            </w:pPr>
            <w:r>
              <w:rPr>
                <w:sz w:val="18"/>
              </w:rPr>
              <w:t>BYTE</w:t>
            </w:r>
          </w:p>
        </w:tc>
        <w:tc>
          <w:tcPr>
            <w:tcW w:w="3703" w:type="dxa"/>
          </w:tcPr>
          <w:p w:rsidR="00F55565" w:rsidRDefault="00970F3D">
            <w:pPr>
              <w:pStyle w:val="TableParagraph"/>
              <w:spacing w:before="41"/>
              <w:ind w:left="108"/>
              <w:rPr>
                <w:sz w:val="18"/>
              </w:rPr>
            </w:pPr>
            <w:r>
              <w:rPr>
                <w:sz w:val="18"/>
              </w:rPr>
              <w:t>附件数量</w:t>
            </w:r>
          </w:p>
        </w:tc>
        <w:tc>
          <w:tcPr>
            <w:tcW w:w="656" w:type="dxa"/>
            <w:vMerge/>
            <w:tcBorders>
              <w:top w:val="nil"/>
            </w:tcBorders>
          </w:tcPr>
          <w:p w:rsidR="00F55565" w:rsidRDefault="00F55565">
            <w:pPr>
              <w:rPr>
                <w:sz w:val="2"/>
                <w:szCs w:val="2"/>
              </w:rPr>
            </w:pPr>
          </w:p>
        </w:tc>
      </w:tr>
      <w:tr w:rsidR="00F55565">
        <w:trPr>
          <w:trHeight w:val="340"/>
        </w:trPr>
        <w:tc>
          <w:tcPr>
            <w:tcW w:w="1631" w:type="dxa"/>
          </w:tcPr>
          <w:p w:rsidR="00F55565" w:rsidRDefault="00970F3D">
            <w:pPr>
              <w:pStyle w:val="TableParagraph"/>
              <w:spacing w:before="56"/>
              <w:ind w:left="119" w:right="110"/>
              <w:jc w:val="center"/>
              <w:rPr>
                <w:sz w:val="18"/>
              </w:rPr>
            </w:pPr>
            <w:r>
              <w:rPr>
                <w:sz w:val="18"/>
              </w:rPr>
              <w:t>FILE_LIST</w:t>
            </w:r>
          </w:p>
        </w:tc>
        <w:tc>
          <w:tcPr>
            <w:tcW w:w="1631" w:type="dxa"/>
          </w:tcPr>
          <w:p w:rsidR="00F55565" w:rsidRDefault="00F55565">
            <w:pPr>
              <w:pStyle w:val="TableParagraph"/>
              <w:rPr>
                <w:rFonts w:ascii="Times New Roman"/>
                <w:sz w:val="18"/>
              </w:rPr>
            </w:pPr>
          </w:p>
        </w:tc>
        <w:tc>
          <w:tcPr>
            <w:tcW w:w="1631" w:type="dxa"/>
          </w:tcPr>
          <w:p w:rsidR="00F55565" w:rsidRDefault="00F55565">
            <w:pPr>
              <w:pStyle w:val="TableParagraph"/>
              <w:rPr>
                <w:rFonts w:ascii="Times New Roman"/>
                <w:sz w:val="18"/>
              </w:rPr>
            </w:pPr>
          </w:p>
        </w:tc>
        <w:tc>
          <w:tcPr>
            <w:tcW w:w="3703" w:type="dxa"/>
          </w:tcPr>
          <w:p w:rsidR="00F55565" w:rsidRDefault="00970F3D">
            <w:pPr>
              <w:pStyle w:val="TableParagraph"/>
              <w:spacing w:before="41"/>
              <w:ind w:left="108"/>
              <w:rPr>
                <w:sz w:val="18"/>
              </w:rPr>
            </w:pPr>
            <w:r>
              <w:rPr>
                <w:sz w:val="18"/>
              </w:rPr>
              <w:t>附件附件列表数据见表</w:t>
            </w:r>
            <w:r>
              <w:rPr>
                <w:sz w:val="18"/>
              </w:rPr>
              <w:t xml:space="preserve"> 41</w:t>
            </w:r>
          </w:p>
        </w:tc>
        <w:tc>
          <w:tcPr>
            <w:tcW w:w="656" w:type="dxa"/>
            <w:vMerge/>
            <w:tcBorders>
              <w:top w:val="nil"/>
            </w:tcBorders>
          </w:tcPr>
          <w:p w:rsidR="00F55565" w:rsidRDefault="00F55565">
            <w:pPr>
              <w:rPr>
                <w:sz w:val="2"/>
                <w:szCs w:val="2"/>
              </w:rPr>
            </w:pPr>
          </w:p>
        </w:tc>
      </w:tr>
    </w:tbl>
    <w:p w:rsidR="00F55565" w:rsidRDefault="00970F3D">
      <w:pPr>
        <w:pStyle w:val="a3"/>
        <w:tabs>
          <w:tab w:val="left" w:pos="681"/>
        </w:tabs>
        <w:spacing w:before="177"/>
        <w:ind w:right="97"/>
        <w:jc w:val="center"/>
        <w:rPr>
          <w:rFonts w:ascii="黑体" w:eastAsia="黑体"/>
        </w:rPr>
      </w:pPr>
      <w:r>
        <w:rPr>
          <w:rFonts w:ascii="黑体" w:eastAsia="黑体" w:hint="eastAsia"/>
        </w:rPr>
        <w:t>表</w:t>
      </w:r>
      <w:r>
        <w:rPr>
          <w:rFonts w:ascii="黑体" w:eastAsia="黑体" w:hint="eastAsia"/>
        </w:rPr>
        <w:t>41</w:t>
      </w:r>
      <w:r>
        <w:rPr>
          <w:rFonts w:ascii="黑体" w:eastAsia="黑体" w:hint="eastAsia"/>
        </w:rPr>
        <w:tab/>
      </w:r>
      <w:r>
        <w:rPr>
          <w:rFonts w:ascii="黑体" w:eastAsia="黑体" w:hint="eastAsia"/>
        </w:rPr>
        <w:t>报警附件列表数据体</w:t>
      </w:r>
    </w:p>
    <w:p w:rsidR="00F55565" w:rsidRDefault="00F55565">
      <w:pPr>
        <w:pStyle w:val="a3"/>
        <w:spacing w:before="11"/>
        <w:rPr>
          <w:rFonts w:ascii="黑体"/>
          <w:sz w:val="13"/>
        </w:rPr>
      </w:pPr>
    </w:p>
    <w:tbl>
      <w:tblPr>
        <w:tblW w:w="9248" w:type="dxa"/>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36"/>
        <w:gridCol w:w="1636"/>
        <w:gridCol w:w="1637"/>
        <w:gridCol w:w="4339"/>
      </w:tblGrid>
      <w:tr w:rsidR="00F55565">
        <w:trPr>
          <w:trHeight w:val="468"/>
        </w:trPr>
        <w:tc>
          <w:tcPr>
            <w:tcW w:w="1636" w:type="dxa"/>
          </w:tcPr>
          <w:p w:rsidR="00F55565" w:rsidRDefault="00970F3D">
            <w:pPr>
              <w:pStyle w:val="TableParagraph"/>
              <w:spacing w:before="118"/>
              <w:ind w:left="121" w:right="108"/>
              <w:jc w:val="center"/>
              <w:rPr>
                <w:b/>
                <w:sz w:val="18"/>
              </w:rPr>
            </w:pPr>
            <w:r>
              <w:rPr>
                <w:b/>
                <w:sz w:val="18"/>
              </w:rPr>
              <w:t>起始字节</w:t>
            </w:r>
          </w:p>
        </w:tc>
        <w:tc>
          <w:tcPr>
            <w:tcW w:w="1636" w:type="dxa"/>
          </w:tcPr>
          <w:p w:rsidR="00F55565" w:rsidRDefault="00970F3D">
            <w:pPr>
              <w:pStyle w:val="TableParagraph"/>
              <w:spacing w:before="118"/>
              <w:ind w:left="121" w:right="113"/>
              <w:jc w:val="center"/>
              <w:rPr>
                <w:b/>
                <w:sz w:val="18"/>
              </w:rPr>
            </w:pPr>
            <w:r>
              <w:rPr>
                <w:b/>
                <w:sz w:val="18"/>
              </w:rPr>
              <w:t>字段</w:t>
            </w:r>
          </w:p>
        </w:tc>
        <w:tc>
          <w:tcPr>
            <w:tcW w:w="1637" w:type="dxa"/>
          </w:tcPr>
          <w:p w:rsidR="00F55565" w:rsidRDefault="00970F3D">
            <w:pPr>
              <w:pStyle w:val="TableParagraph"/>
              <w:spacing w:before="118"/>
              <w:ind w:left="212" w:right="201"/>
              <w:jc w:val="center"/>
              <w:rPr>
                <w:b/>
                <w:sz w:val="18"/>
              </w:rPr>
            </w:pPr>
            <w:r>
              <w:rPr>
                <w:b/>
                <w:sz w:val="18"/>
              </w:rPr>
              <w:t>数据长度</w:t>
            </w:r>
          </w:p>
        </w:tc>
        <w:tc>
          <w:tcPr>
            <w:tcW w:w="4339" w:type="dxa"/>
          </w:tcPr>
          <w:p w:rsidR="00F55565" w:rsidRDefault="00970F3D">
            <w:pPr>
              <w:pStyle w:val="TableParagraph"/>
              <w:spacing w:before="118"/>
              <w:ind w:left="1696" w:right="1688"/>
              <w:jc w:val="center"/>
              <w:rPr>
                <w:b/>
                <w:sz w:val="18"/>
              </w:rPr>
            </w:pPr>
            <w:r>
              <w:rPr>
                <w:b/>
                <w:sz w:val="18"/>
              </w:rPr>
              <w:t>描述及要求</w:t>
            </w:r>
          </w:p>
        </w:tc>
      </w:tr>
      <w:tr w:rsidR="00F55565">
        <w:trPr>
          <w:trHeight w:val="311"/>
        </w:trPr>
        <w:tc>
          <w:tcPr>
            <w:tcW w:w="1636" w:type="dxa"/>
          </w:tcPr>
          <w:p w:rsidR="00F55565" w:rsidRDefault="00970F3D">
            <w:pPr>
              <w:pStyle w:val="TableParagraph"/>
              <w:spacing w:before="41"/>
              <w:ind w:left="10"/>
              <w:jc w:val="center"/>
              <w:rPr>
                <w:sz w:val="18"/>
              </w:rPr>
            </w:pPr>
            <w:r>
              <w:rPr>
                <w:sz w:val="18"/>
              </w:rPr>
              <w:t>0</w:t>
            </w:r>
          </w:p>
        </w:tc>
        <w:tc>
          <w:tcPr>
            <w:tcW w:w="1636" w:type="dxa"/>
          </w:tcPr>
          <w:p w:rsidR="00F55565" w:rsidRDefault="00970F3D">
            <w:pPr>
              <w:pStyle w:val="TableParagraph"/>
              <w:spacing w:before="41"/>
              <w:ind w:left="121" w:right="113"/>
              <w:jc w:val="center"/>
              <w:rPr>
                <w:sz w:val="18"/>
              </w:rPr>
            </w:pPr>
            <w:r>
              <w:rPr>
                <w:sz w:val="18"/>
              </w:rPr>
              <w:t>文件名称长度</w:t>
            </w:r>
          </w:p>
        </w:tc>
        <w:tc>
          <w:tcPr>
            <w:tcW w:w="1637" w:type="dxa"/>
          </w:tcPr>
          <w:p w:rsidR="00F55565" w:rsidRDefault="00970F3D">
            <w:pPr>
              <w:pStyle w:val="TableParagraph"/>
              <w:spacing w:before="41"/>
              <w:ind w:left="212" w:right="202"/>
              <w:jc w:val="center"/>
              <w:rPr>
                <w:sz w:val="18"/>
              </w:rPr>
            </w:pPr>
            <w:r>
              <w:rPr>
                <w:sz w:val="18"/>
              </w:rPr>
              <w:t>BYTE</w:t>
            </w:r>
          </w:p>
        </w:tc>
        <w:tc>
          <w:tcPr>
            <w:tcW w:w="4339" w:type="dxa"/>
          </w:tcPr>
          <w:p w:rsidR="00F55565" w:rsidRDefault="00970F3D">
            <w:pPr>
              <w:pStyle w:val="TableParagraph"/>
              <w:spacing w:before="41"/>
              <w:ind w:left="107"/>
              <w:rPr>
                <w:sz w:val="18"/>
              </w:rPr>
            </w:pPr>
            <w:r>
              <w:rPr>
                <w:sz w:val="18"/>
              </w:rPr>
              <w:t>文件名长度为</w:t>
            </w:r>
            <w:r>
              <w:rPr>
                <w:sz w:val="18"/>
              </w:rPr>
              <w:t xml:space="preserve"> k</w:t>
            </w:r>
          </w:p>
        </w:tc>
      </w:tr>
      <w:tr w:rsidR="00F55565">
        <w:trPr>
          <w:trHeight w:val="311"/>
        </w:trPr>
        <w:tc>
          <w:tcPr>
            <w:tcW w:w="1636" w:type="dxa"/>
          </w:tcPr>
          <w:p w:rsidR="00F55565" w:rsidRDefault="00970F3D">
            <w:pPr>
              <w:pStyle w:val="TableParagraph"/>
              <w:spacing w:before="41"/>
              <w:ind w:left="10"/>
              <w:jc w:val="center"/>
              <w:rPr>
                <w:sz w:val="18"/>
              </w:rPr>
            </w:pPr>
            <w:r>
              <w:rPr>
                <w:sz w:val="18"/>
              </w:rPr>
              <w:t>k</w:t>
            </w:r>
          </w:p>
        </w:tc>
        <w:tc>
          <w:tcPr>
            <w:tcW w:w="1636" w:type="dxa"/>
          </w:tcPr>
          <w:p w:rsidR="00F55565" w:rsidRDefault="00970F3D">
            <w:pPr>
              <w:pStyle w:val="TableParagraph"/>
              <w:spacing w:before="41"/>
              <w:ind w:left="121" w:right="113"/>
              <w:jc w:val="center"/>
              <w:rPr>
                <w:sz w:val="18"/>
              </w:rPr>
            </w:pPr>
            <w:r>
              <w:rPr>
                <w:sz w:val="18"/>
              </w:rPr>
              <w:t>文件名称</w:t>
            </w:r>
          </w:p>
        </w:tc>
        <w:tc>
          <w:tcPr>
            <w:tcW w:w="1637" w:type="dxa"/>
          </w:tcPr>
          <w:p w:rsidR="00F55565" w:rsidRDefault="00970F3D">
            <w:pPr>
              <w:pStyle w:val="TableParagraph"/>
              <w:spacing w:before="41"/>
              <w:ind w:left="212" w:right="202"/>
              <w:jc w:val="center"/>
              <w:rPr>
                <w:sz w:val="18"/>
              </w:rPr>
            </w:pPr>
            <w:r>
              <w:rPr>
                <w:sz w:val="18"/>
              </w:rPr>
              <w:t>Octet String</w:t>
            </w:r>
          </w:p>
        </w:tc>
        <w:tc>
          <w:tcPr>
            <w:tcW w:w="4339" w:type="dxa"/>
          </w:tcPr>
          <w:p w:rsidR="00F55565" w:rsidRDefault="00970F3D">
            <w:pPr>
              <w:pStyle w:val="TableParagraph"/>
              <w:spacing w:before="41"/>
              <w:ind w:left="107"/>
              <w:rPr>
                <w:sz w:val="18"/>
              </w:rPr>
            </w:pPr>
            <w:r>
              <w:rPr>
                <w:sz w:val="18"/>
              </w:rPr>
              <w:t>文件名称</w:t>
            </w:r>
          </w:p>
        </w:tc>
      </w:tr>
      <w:tr w:rsidR="00F55565">
        <w:trPr>
          <w:trHeight w:val="1560"/>
        </w:trPr>
        <w:tc>
          <w:tcPr>
            <w:tcW w:w="1636"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10"/>
              <w:rPr>
                <w:rFonts w:ascii="黑体"/>
                <w:sz w:val="15"/>
              </w:rPr>
            </w:pPr>
          </w:p>
          <w:p w:rsidR="00F55565" w:rsidRDefault="00970F3D">
            <w:pPr>
              <w:pStyle w:val="TableParagraph"/>
              <w:spacing w:before="1"/>
              <w:ind w:left="120" w:right="113"/>
              <w:jc w:val="center"/>
              <w:rPr>
                <w:sz w:val="18"/>
              </w:rPr>
            </w:pPr>
            <w:r>
              <w:rPr>
                <w:sz w:val="18"/>
              </w:rPr>
              <w:t>1+k</w:t>
            </w:r>
          </w:p>
        </w:tc>
        <w:tc>
          <w:tcPr>
            <w:tcW w:w="1636"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10"/>
              <w:rPr>
                <w:rFonts w:ascii="黑体"/>
                <w:sz w:val="15"/>
              </w:rPr>
            </w:pPr>
          </w:p>
          <w:p w:rsidR="00F55565" w:rsidRDefault="00970F3D">
            <w:pPr>
              <w:pStyle w:val="TableParagraph"/>
              <w:spacing w:before="1"/>
              <w:ind w:left="121" w:right="113"/>
              <w:jc w:val="center"/>
              <w:rPr>
                <w:sz w:val="18"/>
              </w:rPr>
            </w:pPr>
            <w:r>
              <w:rPr>
                <w:sz w:val="18"/>
              </w:rPr>
              <w:t>文件类型</w:t>
            </w:r>
          </w:p>
        </w:tc>
        <w:tc>
          <w:tcPr>
            <w:tcW w:w="1637"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10"/>
              <w:rPr>
                <w:rFonts w:ascii="黑体"/>
                <w:sz w:val="15"/>
              </w:rPr>
            </w:pPr>
          </w:p>
          <w:p w:rsidR="00F55565" w:rsidRDefault="00970F3D">
            <w:pPr>
              <w:pStyle w:val="TableParagraph"/>
              <w:spacing w:before="1"/>
              <w:ind w:left="212" w:right="202"/>
              <w:jc w:val="center"/>
              <w:rPr>
                <w:sz w:val="18"/>
              </w:rPr>
            </w:pPr>
            <w:r>
              <w:rPr>
                <w:sz w:val="18"/>
              </w:rPr>
              <w:t>BYTE</w:t>
            </w:r>
          </w:p>
        </w:tc>
        <w:tc>
          <w:tcPr>
            <w:tcW w:w="4339" w:type="dxa"/>
          </w:tcPr>
          <w:p w:rsidR="00F55565" w:rsidRDefault="00970F3D">
            <w:pPr>
              <w:pStyle w:val="TableParagraph"/>
              <w:spacing w:before="40"/>
              <w:ind w:left="107"/>
              <w:rPr>
                <w:sz w:val="18"/>
              </w:rPr>
            </w:pPr>
            <w:r>
              <w:rPr>
                <w:spacing w:val="-1"/>
                <w:sz w:val="18"/>
              </w:rPr>
              <w:t>0x00</w:t>
            </w:r>
            <w:r>
              <w:rPr>
                <w:spacing w:val="-1"/>
                <w:sz w:val="18"/>
              </w:rPr>
              <w:t>：图片</w:t>
            </w:r>
          </w:p>
          <w:p w:rsidR="00F55565" w:rsidRDefault="00970F3D">
            <w:pPr>
              <w:pStyle w:val="TableParagraph"/>
              <w:spacing w:before="81"/>
              <w:ind w:left="107"/>
              <w:rPr>
                <w:sz w:val="18"/>
              </w:rPr>
            </w:pPr>
            <w:r>
              <w:rPr>
                <w:spacing w:val="-1"/>
                <w:sz w:val="18"/>
              </w:rPr>
              <w:t>0x01</w:t>
            </w:r>
            <w:r>
              <w:rPr>
                <w:spacing w:val="-1"/>
                <w:sz w:val="18"/>
              </w:rPr>
              <w:t>：音频</w:t>
            </w:r>
          </w:p>
          <w:p w:rsidR="00F55565" w:rsidRDefault="00970F3D">
            <w:pPr>
              <w:pStyle w:val="TableParagraph"/>
              <w:spacing w:before="82"/>
              <w:ind w:left="107"/>
              <w:rPr>
                <w:sz w:val="18"/>
              </w:rPr>
            </w:pPr>
            <w:r>
              <w:rPr>
                <w:spacing w:val="-1"/>
                <w:sz w:val="18"/>
              </w:rPr>
              <w:t>0x02</w:t>
            </w:r>
            <w:r>
              <w:rPr>
                <w:spacing w:val="-1"/>
                <w:sz w:val="18"/>
              </w:rPr>
              <w:t>：视频</w:t>
            </w:r>
          </w:p>
          <w:p w:rsidR="00F55565" w:rsidRDefault="00970F3D">
            <w:pPr>
              <w:pStyle w:val="TableParagraph"/>
              <w:spacing w:before="81"/>
              <w:ind w:left="107"/>
              <w:rPr>
                <w:sz w:val="18"/>
              </w:rPr>
            </w:pPr>
            <w:r>
              <w:rPr>
                <w:sz w:val="18"/>
              </w:rPr>
              <w:t>0x03</w:t>
            </w:r>
            <w:r>
              <w:rPr>
                <w:sz w:val="18"/>
              </w:rPr>
              <w:t>：记录文件</w:t>
            </w:r>
          </w:p>
          <w:p w:rsidR="00F55565" w:rsidRDefault="00970F3D">
            <w:pPr>
              <w:pStyle w:val="TableParagraph"/>
              <w:spacing w:before="82"/>
              <w:ind w:left="107"/>
              <w:rPr>
                <w:sz w:val="18"/>
              </w:rPr>
            </w:pPr>
            <w:r>
              <w:rPr>
                <w:sz w:val="18"/>
              </w:rPr>
              <w:t>0x04</w:t>
            </w:r>
            <w:r>
              <w:rPr>
                <w:sz w:val="18"/>
              </w:rPr>
              <w:t>：其它</w:t>
            </w:r>
          </w:p>
        </w:tc>
      </w:tr>
      <w:tr w:rsidR="00F55565">
        <w:trPr>
          <w:trHeight w:val="311"/>
        </w:trPr>
        <w:tc>
          <w:tcPr>
            <w:tcW w:w="1636" w:type="dxa"/>
          </w:tcPr>
          <w:p w:rsidR="00F55565" w:rsidRDefault="00970F3D">
            <w:pPr>
              <w:pStyle w:val="TableParagraph"/>
              <w:spacing w:before="40"/>
              <w:ind w:left="120" w:right="113"/>
              <w:jc w:val="center"/>
              <w:rPr>
                <w:sz w:val="18"/>
              </w:rPr>
            </w:pPr>
            <w:r>
              <w:rPr>
                <w:sz w:val="18"/>
              </w:rPr>
              <w:t>2+k</w:t>
            </w:r>
          </w:p>
        </w:tc>
        <w:tc>
          <w:tcPr>
            <w:tcW w:w="1636" w:type="dxa"/>
          </w:tcPr>
          <w:p w:rsidR="00F55565" w:rsidRDefault="00970F3D">
            <w:pPr>
              <w:pStyle w:val="TableParagraph"/>
              <w:spacing w:before="40"/>
              <w:ind w:left="121" w:right="113"/>
              <w:jc w:val="center"/>
              <w:rPr>
                <w:sz w:val="18"/>
              </w:rPr>
            </w:pPr>
            <w:r>
              <w:rPr>
                <w:sz w:val="18"/>
              </w:rPr>
              <w:t>文件大小</w:t>
            </w:r>
          </w:p>
        </w:tc>
        <w:tc>
          <w:tcPr>
            <w:tcW w:w="1637" w:type="dxa"/>
          </w:tcPr>
          <w:p w:rsidR="00F55565" w:rsidRDefault="00970F3D">
            <w:pPr>
              <w:pStyle w:val="TableParagraph"/>
              <w:spacing w:before="40"/>
              <w:ind w:left="212" w:right="202"/>
              <w:jc w:val="center"/>
              <w:rPr>
                <w:sz w:val="18"/>
              </w:rPr>
            </w:pPr>
            <w:r>
              <w:rPr>
                <w:sz w:val="18"/>
              </w:rPr>
              <w:t>uint32_t</w:t>
            </w:r>
          </w:p>
        </w:tc>
        <w:tc>
          <w:tcPr>
            <w:tcW w:w="4339" w:type="dxa"/>
          </w:tcPr>
          <w:p w:rsidR="00F55565" w:rsidRDefault="00970F3D">
            <w:pPr>
              <w:pStyle w:val="TableParagraph"/>
              <w:spacing w:before="40"/>
              <w:ind w:left="107"/>
              <w:rPr>
                <w:sz w:val="18"/>
              </w:rPr>
            </w:pPr>
            <w:r>
              <w:rPr>
                <w:sz w:val="18"/>
              </w:rPr>
              <w:t>当前报警附件的大小</w:t>
            </w:r>
          </w:p>
        </w:tc>
      </w:tr>
      <w:tr w:rsidR="00F55565">
        <w:trPr>
          <w:trHeight w:val="311"/>
        </w:trPr>
        <w:tc>
          <w:tcPr>
            <w:tcW w:w="1636" w:type="dxa"/>
          </w:tcPr>
          <w:p w:rsidR="00F55565" w:rsidRDefault="00970F3D">
            <w:pPr>
              <w:pStyle w:val="TableParagraph"/>
              <w:spacing w:before="42"/>
              <w:ind w:left="120" w:right="113"/>
              <w:jc w:val="center"/>
              <w:rPr>
                <w:sz w:val="18"/>
              </w:rPr>
            </w:pPr>
            <w:r>
              <w:rPr>
                <w:sz w:val="18"/>
              </w:rPr>
              <w:t>6+k</w:t>
            </w:r>
          </w:p>
        </w:tc>
        <w:tc>
          <w:tcPr>
            <w:tcW w:w="1636" w:type="dxa"/>
          </w:tcPr>
          <w:p w:rsidR="00F55565" w:rsidRDefault="00970F3D">
            <w:pPr>
              <w:pStyle w:val="TableParagraph"/>
              <w:spacing w:before="42"/>
              <w:ind w:left="120" w:right="113"/>
              <w:jc w:val="center"/>
              <w:rPr>
                <w:sz w:val="18"/>
              </w:rPr>
            </w:pPr>
            <w:r>
              <w:rPr>
                <w:sz w:val="18"/>
              </w:rPr>
              <w:t>文件</w:t>
            </w:r>
            <w:r>
              <w:rPr>
                <w:sz w:val="18"/>
              </w:rPr>
              <w:t xml:space="preserve"> URL</w:t>
            </w:r>
          </w:p>
        </w:tc>
        <w:tc>
          <w:tcPr>
            <w:tcW w:w="1637" w:type="dxa"/>
          </w:tcPr>
          <w:p w:rsidR="00F55565" w:rsidRDefault="00970F3D">
            <w:pPr>
              <w:pStyle w:val="TableParagraph"/>
              <w:spacing w:before="42"/>
              <w:ind w:left="212" w:right="202"/>
              <w:jc w:val="center"/>
              <w:rPr>
                <w:sz w:val="18"/>
              </w:rPr>
            </w:pPr>
            <w:r>
              <w:rPr>
                <w:sz w:val="18"/>
              </w:rPr>
              <w:t>BYTE</w:t>
            </w:r>
          </w:p>
        </w:tc>
        <w:tc>
          <w:tcPr>
            <w:tcW w:w="4339" w:type="dxa"/>
          </w:tcPr>
          <w:p w:rsidR="00F55565" w:rsidRDefault="00970F3D">
            <w:pPr>
              <w:pStyle w:val="TableParagraph"/>
              <w:spacing w:before="42"/>
              <w:ind w:left="107"/>
              <w:rPr>
                <w:sz w:val="18"/>
              </w:rPr>
            </w:pPr>
            <w:r>
              <w:rPr>
                <w:sz w:val="18"/>
              </w:rPr>
              <w:t>文件</w:t>
            </w:r>
            <w:r>
              <w:rPr>
                <w:sz w:val="18"/>
              </w:rPr>
              <w:t xml:space="preserve"> URL </w:t>
            </w:r>
            <w:r>
              <w:rPr>
                <w:sz w:val="18"/>
              </w:rPr>
              <w:t>的长度</w:t>
            </w:r>
          </w:p>
        </w:tc>
      </w:tr>
    </w:tbl>
    <w:p w:rsidR="00F55565" w:rsidRDefault="00F55565">
      <w:pPr>
        <w:rPr>
          <w:sz w:val="18"/>
        </w:rPr>
        <w:sectPr w:rsidR="00F55565">
          <w:pgSz w:w="11910" w:h="16840"/>
          <w:pgMar w:top="1400" w:right="1020" w:bottom="280" w:left="1120" w:header="720" w:footer="720" w:gutter="0"/>
          <w:cols w:space="720"/>
        </w:sectPr>
      </w:pPr>
    </w:p>
    <w:tbl>
      <w:tblPr>
        <w:tblW w:w="9248" w:type="dxa"/>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36"/>
        <w:gridCol w:w="1636"/>
        <w:gridCol w:w="1637"/>
        <w:gridCol w:w="4339"/>
      </w:tblGrid>
      <w:tr w:rsidR="00F55565">
        <w:trPr>
          <w:trHeight w:val="312"/>
        </w:trPr>
        <w:tc>
          <w:tcPr>
            <w:tcW w:w="1636" w:type="dxa"/>
          </w:tcPr>
          <w:p w:rsidR="00F55565" w:rsidRDefault="00970F3D">
            <w:pPr>
              <w:pStyle w:val="TableParagraph"/>
              <w:spacing w:before="41"/>
              <w:ind w:left="120" w:right="113"/>
              <w:jc w:val="center"/>
              <w:rPr>
                <w:sz w:val="18"/>
              </w:rPr>
            </w:pPr>
            <w:r>
              <w:rPr>
                <w:sz w:val="18"/>
              </w:rPr>
              <w:lastRenderedPageBreak/>
              <w:t>7+k</w:t>
            </w:r>
          </w:p>
        </w:tc>
        <w:tc>
          <w:tcPr>
            <w:tcW w:w="1636" w:type="dxa"/>
          </w:tcPr>
          <w:p w:rsidR="00F55565" w:rsidRDefault="00970F3D">
            <w:pPr>
              <w:pStyle w:val="TableParagraph"/>
              <w:spacing w:before="41"/>
              <w:ind w:left="478"/>
              <w:rPr>
                <w:sz w:val="18"/>
              </w:rPr>
            </w:pPr>
            <w:r>
              <w:rPr>
                <w:sz w:val="18"/>
              </w:rPr>
              <w:t>文件</w:t>
            </w:r>
            <w:r>
              <w:rPr>
                <w:sz w:val="18"/>
              </w:rPr>
              <w:t xml:space="preserve"> URL</w:t>
            </w:r>
          </w:p>
        </w:tc>
        <w:tc>
          <w:tcPr>
            <w:tcW w:w="1637" w:type="dxa"/>
          </w:tcPr>
          <w:p w:rsidR="00F55565" w:rsidRDefault="00970F3D">
            <w:pPr>
              <w:pStyle w:val="TableParagraph"/>
              <w:spacing w:before="41"/>
              <w:ind w:left="278"/>
              <w:rPr>
                <w:sz w:val="18"/>
              </w:rPr>
            </w:pPr>
            <w:r>
              <w:rPr>
                <w:sz w:val="18"/>
              </w:rPr>
              <w:t>Octet String</w:t>
            </w:r>
          </w:p>
        </w:tc>
        <w:tc>
          <w:tcPr>
            <w:tcW w:w="4339" w:type="dxa"/>
          </w:tcPr>
          <w:p w:rsidR="00F55565" w:rsidRDefault="00970F3D">
            <w:pPr>
              <w:pStyle w:val="TableParagraph"/>
              <w:spacing w:before="41"/>
              <w:ind w:left="107"/>
              <w:rPr>
                <w:sz w:val="18"/>
              </w:rPr>
            </w:pPr>
            <w:r>
              <w:rPr>
                <w:sz w:val="18"/>
              </w:rPr>
              <w:t>当前报警附件的完整</w:t>
            </w:r>
            <w:r>
              <w:rPr>
                <w:sz w:val="18"/>
              </w:rPr>
              <w:t xml:space="preserve"> URL </w:t>
            </w:r>
            <w:r>
              <w:rPr>
                <w:sz w:val="18"/>
              </w:rPr>
              <w:t>地址</w:t>
            </w:r>
          </w:p>
        </w:tc>
      </w:tr>
    </w:tbl>
    <w:p w:rsidR="00F55565" w:rsidRDefault="00F55565">
      <w:pPr>
        <w:pStyle w:val="a3"/>
        <w:spacing w:before="4"/>
        <w:rPr>
          <w:rFonts w:ascii="黑体"/>
          <w:sz w:val="8"/>
        </w:rPr>
      </w:pPr>
    </w:p>
    <w:p w:rsidR="00F55565" w:rsidRDefault="00970F3D">
      <w:pPr>
        <w:pStyle w:val="a4"/>
        <w:numPr>
          <w:ilvl w:val="2"/>
          <w:numId w:val="7"/>
        </w:numPr>
        <w:tabs>
          <w:tab w:val="left" w:pos="1414"/>
          <w:tab w:val="left" w:pos="1415"/>
        </w:tabs>
        <w:spacing w:before="70"/>
        <w:rPr>
          <w:rFonts w:ascii="黑体" w:eastAsia="黑体"/>
          <w:sz w:val="21"/>
        </w:rPr>
      </w:pPr>
      <w:r>
        <w:rPr>
          <w:rFonts w:ascii="黑体" w:eastAsia="黑体" w:hint="eastAsia"/>
          <w:sz w:val="21"/>
        </w:rPr>
        <w:t>车辆报警信息核查业务类</w:t>
      </w:r>
    </w:p>
    <w:p w:rsidR="00F55565" w:rsidRDefault="00F55565">
      <w:pPr>
        <w:pStyle w:val="a3"/>
        <w:spacing w:before="7"/>
        <w:rPr>
          <w:rFonts w:ascii="黑体"/>
          <w:sz w:val="15"/>
        </w:rPr>
      </w:pPr>
    </w:p>
    <w:p w:rsidR="00F55565" w:rsidRDefault="00970F3D">
      <w:pPr>
        <w:pStyle w:val="a4"/>
        <w:numPr>
          <w:ilvl w:val="3"/>
          <w:numId w:val="7"/>
        </w:numPr>
        <w:tabs>
          <w:tab w:val="left" w:pos="1625"/>
          <w:tab w:val="left" w:pos="1626"/>
        </w:tabs>
        <w:rPr>
          <w:rFonts w:ascii="黑体" w:eastAsia="黑体"/>
          <w:sz w:val="21"/>
        </w:rPr>
      </w:pPr>
      <w:r>
        <w:rPr>
          <w:rFonts w:ascii="黑体" w:eastAsia="黑体" w:hint="eastAsia"/>
          <w:sz w:val="21"/>
        </w:rPr>
        <w:t>报警信息核查请求消息</w:t>
      </w:r>
    </w:p>
    <w:p w:rsidR="00F55565" w:rsidRDefault="00F55565">
      <w:pPr>
        <w:pStyle w:val="a3"/>
        <w:spacing w:before="7"/>
        <w:rPr>
          <w:rFonts w:ascii="黑体"/>
          <w:sz w:val="15"/>
        </w:rPr>
      </w:pPr>
    </w:p>
    <w:p w:rsidR="00F55565" w:rsidRDefault="00970F3D" w:rsidP="003C28D6">
      <w:pPr>
        <w:pStyle w:val="a3"/>
        <w:ind w:left="1100"/>
        <w:outlineLvl w:val="0"/>
      </w:pPr>
      <w:r>
        <w:t>链路类型：从链路</w:t>
      </w:r>
    </w:p>
    <w:p w:rsidR="00F55565" w:rsidRDefault="00970F3D">
      <w:pPr>
        <w:pStyle w:val="a3"/>
        <w:spacing w:before="43"/>
        <w:ind w:left="1100"/>
      </w:pPr>
      <w:r>
        <w:t>消息方向：上级平台向下级平台</w:t>
      </w:r>
    </w:p>
    <w:p w:rsidR="00F55565" w:rsidRDefault="00970F3D">
      <w:pPr>
        <w:pStyle w:val="a3"/>
        <w:spacing w:before="43"/>
        <w:ind w:left="1100"/>
      </w:pPr>
      <w:r>
        <w:t>业务类型标识：</w:t>
      </w:r>
      <w:r>
        <w:t>DOWN_WARN_MSG_CHECK_REQ</w:t>
      </w:r>
      <w:r>
        <w:rPr>
          <w:spacing w:val="-106"/>
        </w:rPr>
        <w:t>。</w:t>
      </w:r>
      <w:r>
        <w:t>（</w:t>
      </w:r>
      <w:r>
        <w:t>0x9405</w:t>
      </w:r>
      <w:r>
        <w:t>）</w:t>
      </w:r>
    </w:p>
    <w:p w:rsidR="00F55565" w:rsidRDefault="00970F3D">
      <w:pPr>
        <w:pStyle w:val="a3"/>
        <w:spacing w:before="43"/>
        <w:ind w:left="1100"/>
      </w:pPr>
      <w:r>
        <w:t>描述</w:t>
      </w:r>
      <w:r>
        <w:t xml:space="preserve">: </w:t>
      </w:r>
      <w:r>
        <w:t>上级平台向下级平台发送主动安全报警核查请求业务，其数据体定义见表</w:t>
      </w:r>
      <w:r>
        <w:t xml:space="preserve"> 42</w:t>
      </w:r>
      <w:r>
        <w:t>。</w:t>
      </w:r>
    </w:p>
    <w:p w:rsidR="00F55565" w:rsidRDefault="00F55565">
      <w:pPr>
        <w:pStyle w:val="a3"/>
        <w:spacing w:before="6"/>
        <w:rPr>
          <w:sz w:val="15"/>
        </w:rPr>
      </w:pPr>
    </w:p>
    <w:p w:rsidR="00F55565" w:rsidRDefault="00970F3D">
      <w:pPr>
        <w:pStyle w:val="a3"/>
        <w:tabs>
          <w:tab w:val="left" w:pos="681"/>
        </w:tabs>
        <w:ind w:right="97"/>
        <w:jc w:val="center"/>
        <w:rPr>
          <w:rFonts w:ascii="黑体" w:eastAsia="黑体"/>
        </w:rPr>
      </w:pPr>
      <w:r>
        <w:rPr>
          <w:rFonts w:ascii="黑体" w:eastAsia="黑体" w:hint="eastAsia"/>
        </w:rPr>
        <w:t>表</w:t>
      </w:r>
      <w:r>
        <w:rPr>
          <w:rFonts w:ascii="黑体" w:eastAsia="黑体" w:hint="eastAsia"/>
        </w:rPr>
        <w:t>42</w:t>
      </w:r>
      <w:r>
        <w:rPr>
          <w:rFonts w:ascii="黑体" w:eastAsia="黑体" w:hint="eastAsia"/>
        </w:rPr>
        <w:tab/>
      </w:r>
      <w:r>
        <w:rPr>
          <w:rFonts w:ascii="黑体" w:eastAsia="黑体" w:hint="eastAsia"/>
        </w:rPr>
        <w:t>报警信息核查请求消息数据体</w:t>
      </w:r>
    </w:p>
    <w:p w:rsidR="00F55565" w:rsidRDefault="00F55565">
      <w:pPr>
        <w:pStyle w:val="a3"/>
        <w:spacing w:before="12"/>
        <w:rPr>
          <w:rFonts w:ascii="黑体"/>
          <w:sz w:val="13"/>
        </w:rPr>
      </w:pPr>
    </w:p>
    <w:tbl>
      <w:tblPr>
        <w:tblW w:w="9350"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53"/>
        <w:gridCol w:w="1653"/>
        <w:gridCol w:w="1654"/>
        <w:gridCol w:w="4390"/>
      </w:tblGrid>
      <w:tr w:rsidR="00F55565">
        <w:trPr>
          <w:trHeight w:val="312"/>
        </w:trPr>
        <w:tc>
          <w:tcPr>
            <w:tcW w:w="1653" w:type="dxa"/>
          </w:tcPr>
          <w:p w:rsidR="00F55565" w:rsidRDefault="00970F3D">
            <w:pPr>
              <w:pStyle w:val="TableParagraph"/>
              <w:spacing w:before="40"/>
              <w:ind w:left="233" w:right="195"/>
              <w:jc w:val="center"/>
              <w:rPr>
                <w:b/>
                <w:sz w:val="18"/>
              </w:rPr>
            </w:pPr>
            <w:r>
              <w:rPr>
                <w:b/>
                <w:sz w:val="18"/>
              </w:rPr>
              <w:t>字段名</w:t>
            </w:r>
          </w:p>
        </w:tc>
        <w:tc>
          <w:tcPr>
            <w:tcW w:w="1653" w:type="dxa"/>
          </w:tcPr>
          <w:p w:rsidR="00F55565" w:rsidRDefault="00970F3D">
            <w:pPr>
              <w:pStyle w:val="TableParagraph"/>
              <w:spacing w:before="40"/>
              <w:ind w:left="235" w:right="195"/>
              <w:jc w:val="center"/>
              <w:rPr>
                <w:b/>
                <w:sz w:val="18"/>
              </w:rPr>
            </w:pPr>
            <w:r>
              <w:rPr>
                <w:b/>
                <w:sz w:val="18"/>
              </w:rPr>
              <w:t>字节数</w:t>
            </w:r>
          </w:p>
        </w:tc>
        <w:tc>
          <w:tcPr>
            <w:tcW w:w="1654" w:type="dxa"/>
          </w:tcPr>
          <w:p w:rsidR="00F55565" w:rsidRDefault="00970F3D">
            <w:pPr>
              <w:pStyle w:val="TableParagraph"/>
              <w:spacing w:before="40"/>
              <w:ind w:left="176" w:right="141"/>
              <w:jc w:val="center"/>
              <w:rPr>
                <w:b/>
                <w:sz w:val="18"/>
              </w:rPr>
            </w:pPr>
            <w:r>
              <w:rPr>
                <w:b/>
                <w:sz w:val="18"/>
              </w:rPr>
              <w:t>类型</w:t>
            </w:r>
          </w:p>
        </w:tc>
        <w:tc>
          <w:tcPr>
            <w:tcW w:w="4390" w:type="dxa"/>
          </w:tcPr>
          <w:p w:rsidR="00F55565" w:rsidRDefault="00970F3D">
            <w:pPr>
              <w:pStyle w:val="TableParagraph"/>
              <w:spacing w:before="40"/>
              <w:ind w:left="2006" w:right="1972"/>
              <w:jc w:val="center"/>
              <w:rPr>
                <w:b/>
                <w:sz w:val="18"/>
              </w:rPr>
            </w:pPr>
            <w:r>
              <w:rPr>
                <w:b/>
                <w:sz w:val="18"/>
              </w:rPr>
              <w:t>描述</w:t>
            </w:r>
          </w:p>
        </w:tc>
      </w:tr>
      <w:tr w:rsidR="00F55565">
        <w:trPr>
          <w:trHeight w:val="312"/>
        </w:trPr>
        <w:tc>
          <w:tcPr>
            <w:tcW w:w="1653" w:type="dxa"/>
          </w:tcPr>
          <w:p w:rsidR="00F55565" w:rsidRDefault="00970F3D">
            <w:pPr>
              <w:pStyle w:val="TableParagraph"/>
              <w:spacing w:before="40"/>
              <w:ind w:left="237" w:right="195"/>
              <w:jc w:val="center"/>
              <w:rPr>
                <w:sz w:val="18"/>
              </w:rPr>
            </w:pPr>
            <w:r>
              <w:rPr>
                <w:sz w:val="18"/>
              </w:rPr>
              <w:t>VEHICLE_NO</w:t>
            </w:r>
          </w:p>
        </w:tc>
        <w:tc>
          <w:tcPr>
            <w:tcW w:w="1653" w:type="dxa"/>
          </w:tcPr>
          <w:p w:rsidR="00F55565" w:rsidRDefault="00970F3D">
            <w:pPr>
              <w:pStyle w:val="TableParagraph"/>
              <w:spacing w:before="40"/>
              <w:ind w:left="237" w:right="194"/>
              <w:jc w:val="center"/>
              <w:rPr>
                <w:sz w:val="18"/>
              </w:rPr>
            </w:pPr>
            <w:r>
              <w:rPr>
                <w:sz w:val="18"/>
              </w:rPr>
              <w:t>21</w:t>
            </w:r>
          </w:p>
        </w:tc>
        <w:tc>
          <w:tcPr>
            <w:tcW w:w="1654" w:type="dxa"/>
          </w:tcPr>
          <w:p w:rsidR="00F55565" w:rsidRDefault="00970F3D">
            <w:pPr>
              <w:pStyle w:val="TableParagraph"/>
              <w:spacing w:before="40"/>
              <w:ind w:left="176" w:right="135"/>
              <w:jc w:val="center"/>
              <w:rPr>
                <w:sz w:val="18"/>
              </w:rPr>
            </w:pPr>
            <w:r>
              <w:rPr>
                <w:sz w:val="18"/>
              </w:rPr>
              <w:t>Octet String</w:t>
            </w:r>
          </w:p>
        </w:tc>
        <w:tc>
          <w:tcPr>
            <w:tcW w:w="4390" w:type="dxa"/>
          </w:tcPr>
          <w:p w:rsidR="00F55565" w:rsidRDefault="00970F3D">
            <w:pPr>
              <w:pStyle w:val="TableParagraph"/>
              <w:spacing w:before="40"/>
              <w:ind w:left="138"/>
              <w:rPr>
                <w:sz w:val="18"/>
              </w:rPr>
            </w:pPr>
            <w:r>
              <w:rPr>
                <w:sz w:val="18"/>
              </w:rPr>
              <w:t>车牌号码</w:t>
            </w:r>
          </w:p>
        </w:tc>
      </w:tr>
      <w:tr w:rsidR="00F55565">
        <w:trPr>
          <w:trHeight w:val="2184"/>
        </w:trPr>
        <w:tc>
          <w:tcPr>
            <w:tcW w:w="1653"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2"/>
              <w:rPr>
                <w:rFonts w:ascii="黑体"/>
              </w:rPr>
            </w:pPr>
          </w:p>
          <w:p w:rsidR="00F55565" w:rsidRDefault="00970F3D">
            <w:pPr>
              <w:pStyle w:val="TableParagraph"/>
              <w:ind w:left="237" w:right="195"/>
              <w:jc w:val="center"/>
              <w:rPr>
                <w:sz w:val="18"/>
              </w:rPr>
            </w:pPr>
            <w:r>
              <w:rPr>
                <w:sz w:val="18"/>
              </w:rPr>
              <w:t>VEHICLE_COLOR</w:t>
            </w:r>
          </w:p>
        </w:tc>
        <w:tc>
          <w:tcPr>
            <w:tcW w:w="1653"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2"/>
              <w:rPr>
                <w:rFonts w:ascii="黑体"/>
              </w:rPr>
            </w:pPr>
          </w:p>
          <w:p w:rsidR="00F55565" w:rsidRDefault="00970F3D">
            <w:pPr>
              <w:pStyle w:val="TableParagraph"/>
              <w:ind w:left="39"/>
              <w:jc w:val="center"/>
              <w:rPr>
                <w:sz w:val="18"/>
              </w:rPr>
            </w:pPr>
            <w:r>
              <w:rPr>
                <w:sz w:val="18"/>
              </w:rPr>
              <w:t>1</w:t>
            </w:r>
          </w:p>
        </w:tc>
        <w:tc>
          <w:tcPr>
            <w:tcW w:w="1654"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2"/>
              <w:rPr>
                <w:rFonts w:ascii="黑体"/>
              </w:rPr>
            </w:pPr>
          </w:p>
          <w:p w:rsidR="00F55565" w:rsidRDefault="00970F3D">
            <w:pPr>
              <w:pStyle w:val="TableParagraph"/>
              <w:ind w:left="176" w:right="135"/>
              <w:jc w:val="center"/>
              <w:rPr>
                <w:sz w:val="18"/>
              </w:rPr>
            </w:pPr>
            <w:r>
              <w:rPr>
                <w:sz w:val="18"/>
              </w:rPr>
              <w:t>BYTE</w:t>
            </w:r>
          </w:p>
        </w:tc>
        <w:tc>
          <w:tcPr>
            <w:tcW w:w="4390" w:type="dxa"/>
          </w:tcPr>
          <w:p w:rsidR="00F55565" w:rsidRDefault="00970F3D">
            <w:pPr>
              <w:pStyle w:val="TableParagraph"/>
              <w:spacing w:before="40"/>
              <w:ind w:left="107"/>
              <w:rPr>
                <w:sz w:val="18"/>
              </w:rPr>
            </w:pPr>
            <w:r>
              <w:rPr>
                <w:spacing w:val="-1"/>
                <w:sz w:val="18"/>
              </w:rPr>
              <w:t>0x01:</w:t>
            </w:r>
            <w:r>
              <w:rPr>
                <w:spacing w:val="-1"/>
                <w:sz w:val="18"/>
              </w:rPr>
              <w:t>蓝色</w:t>
            </w:r>
          </w:p>
          <w:p w:rsidR="00F55565" w:rsidRDefault="00970F3D">
            <w:pPr>
              <w:pStyle w:val="TableParagraph"/>
              <w:spacing w:before="81"/>
              <w:ind w:left="107"/>
              <w:rPr>
                <w:sz w:val="18"/>
              </w:rPr>
            </w:pPr>
            <w:r>
              <w:rPr>
                <w:spacing w:val="-1"/>
                <w:sz w:val="18"/>
              </w:rPr>
              <w:t>0x02:</w:t>
            </w:r>
            <w:r>
              <w:rPr>
                <w:spacing w:val="-1"/>
                <w:sz w:val="18"/>
              </w:rPr>
              <w:t>黄色</w:t>
            </w:r>
          </w:p>
          <w:p w:rsidR="00F55565" w:rsidRDefault="00970F3D">
            <w:pPr>
              <w:pStyle w:val="TableParagraph"/>
              <w:spacing w:before="81"/>
              <w:ind w:left="107"/>
              <w:rPr>
                <w:sz w:val="18"/>
              </w:rPr>
            </w:pPr>
            <w:r>
              <w:rPr>
                <w:spacing w:val="-1"/>
                <w:sz w:val="18"/>
              </w:rPr>
              <w:t>0x03:</w:t>
            </w:r>
            <w:r>
              <w:rPr>
                <w:spacing w:val="-1"/>
                <w:sz w:val="18"/>
              </w:rPr>
              <w:t>黑色</w:t>
            </w:r>
          </w:p>
          <w:p w:rsidR="00F55565" w:rsidRDefault="00970F3D">
            <w:pPr>
              <w:pStyle w:val="TableParagraph"/>
              <w:spacing w:before="82"/>
              <w:ind w:left="107"/>
              <w:rPr>
                <w:sz w:val="18"/>
              </w:rPr>
            </w:pPr>
            <w:r>
              <w:rPr>
                <w:spacing w:val="-1"/>
                <w:sz w:val="18"/>
              </w:rPr>
              <w:t>0x04:</w:t>
            </w:r>
            <w:r>
              <w:rPr>
                <w:spacing w:val="-1"/>
                <w:sz w:val="18"/>
              </w:rPr>
              <w:t>白色</w:t>
            </w:r>
          </w:p>
          <w:p w:rsidR="00F55565" w:rsidRDefault="00970F3D">
            <w:pPr>
              <w:pStyle w:val="TableParagraph"/>
              <w:spacing w:before="81"/>
              <w:ind w:left="107"/>
              <w:rPr>
                <w:sz w:val="18"/>
              </w:rPr>
            </w:pPr>
            <w:r>
              <w:rPr>
                <w:spacing w:val="-1"/>
                <w:sz w:val="18"/>
              </w:rPr>
              <w:t>0x05:</w:t>
            </w:r>
            <w:r>
              <w:rPr>
                <w:spacing w:val="-1"/>
                <w:sz w:val="18"/>
              </w:rPr>
              <w:t>绿色</w:t>
            </w:r>
          </w:p>
          <w:p w:rsidR="00F55565" w:rsidRDefault="00970F3D">
            <w:pPr>
              <w:pStyle w:val="TableParagraph"/>
              <w:spacing w:before="82"/>
              <w:ind w:left="107"/>
              <w:rPr>
                <w:sz w:val="18"/>
              </w:rPr>
            </w:pPr>
            <w:r>
              <w:rPr>
                <w:sz w:val="18"/>
              </w:rPr>
              <w:t>0x06:</w:t>
            </w:r>
            <w:r>
              <w:rPr>
                <w:sz w:val="18"/>
              </w:rPr>
              <w:t>黄绿色</w:t>
            </w:r>
          </w:p>
          <w:p w:rsidR="00F55565" w:rsidRDefault="00970F3D">
            <w:pPr>
              <w:pStyle w:val="TableParagraph"/>
              <w:spacing w:before="81"/>
              <w:ind w:left="138"/>
              <w:rPr>
                <w:sz w:val="18"/>
              </w:rPr>
            </w:pPr>
            <w:r>
              <w:rPr>
                <w:sz w:val="18"/>
              </w:rPr>
              <w:t>0x09:</w:t>
            </w:r>
            <w:r>
              <w:rPr>
                <w:sz w:val="18"/>
              </w:rPr>
              <w:t>其它</w:t>
            </w:r>
          </w:p>
        </w:tc>
      </w:tr>
      <w:tr w:rsidR="00F55565">
        <w:trPr>
          <w:trHeight w:val="311"/>
        </w:trPr>
        <w:tc>
          <w:tcPr>
            <w:tcW w:w="1653" w:type="dxa"/>
          </w:tcPr>
          <w:p w:rsidR="00F55565" w:rsidRDefault="00970F3D">
            <w:pPr>
              <w:pStyle w:val="TableParagraph"/>
              <w:spacing w:before="42"/>
              <w:ind w:left="237" w:right="195"/>
              <w:jc w:val="center"/>
              <w:rPr>
                <w:sz w:val="18"/>
              </w:rPr>
            </w:pPr>
            <w:r>
              <w:rPr>
                <w:sz w:val="18"/>
              </w:rPr>
              <w:t>DATA_TYPE</w:t>
            </w:r>
          </w:p>
        </w:tc>
        <w:tc>
          <w:tcPr>
            <w:tcW w:w="1653" w:type="dxa"/>
          </w:tcPr>
          <w:p w:rsidR="00F55565" w:rsidRDefault="00970F3D">
            <w:pPr>
              <w:pStyle w:val="TableParagraph"/>
              <w:spacing w:before="42"/>
              <w:ind w:left="39"/>
              <w:jc w:val="center"/>
              <w:rPr>
                <w:sz w:val="18"/>
              </w:rPr>
            </w:pPr>
            <w:r>
              <w:rPr>
                <w:sz w:val="18"/>
              </w:rPr>
              <w:t>2</w:t>
            </w:r>
          </w:p>
        </w:tc>
        <w:tc>
          <w:tcPr>
            <w:tcW w:w="1654" w:type="dxa"/>
          </w:tcPr>
          <w:p w:rsidR="00F55565" w:rsidRDefault="00970F3D">
            <w:pPr>
              <w:pStyle w:val="TableParagraph"/>
              <w:spacing w:before="42"/>
              <w:ind w:left="176" w:right="135"/>
              <w:jc w:val="center"/>
              <w:rPr>
                <w:sz w:val="18"/>
              </w:rPr>
            </w:pPr>
            <w:r>
              <w:rPr>
                <w:sz w:val="18"/>
              </w:rPr>
              <w:t>uint16_t</w:t>
            </w:r>
          </w:p>
        </w:tc>
        <w:tc>
          <w:tcPr>
            <w:tcW w:w="4390" w:type="dxa"/>
          </w:tcPr>
          <w:p w:rsidR="00F55565" w:rsidRDefault="00970F3D">
            <w:pPr>
              <w:pStyle w:val="TableParagraph"/>
              <w:spacing w:before="42"/>
              <w:ind w:left="138"/>
              <w:rPr>
                <w:sz w:val="18"/>
              </w:rPr>
            </w:pPr>
            <w:r>
              <w:rPr>
                <w:sz w:val="18"/>
              </w:rPr>
              <w:t>子业务类型标识</w:t>
            </w:r>
          </w:p>
        </w:tc>
      </w:tr>
      <w:tr w:rsidR="00F55565">
        <w:trPr>
          <w:trHeight w:val="312"/>
        </w:trPr>
        <w:tc>
          <w:tcPr>
            <w:tcW w:w="1653" w:type="dxa"/>
          </w:tcPr>
          <w:p w:rsidR="00F55565" w:rsidRDefault="00970F3D">
            <w:pPr>
              <w:pStyle w:val="TableParagraph"/>
              <w:spacing w:before="41"/>
              <w:ind w:left="235" w:right="195"/>
              <w:jc w:val="center"/>
              <w:rPr>
                <w:sz w:val="18"/>
              </w:rPr>
            </w:pPr>
            <w:r>
              <w:rPr>
                <w:sz w:val="18"/>
              </w:rPr>
              <w:t>DATA_LENGTH</w:t>
            </w:r>
          </w:p>
        </w:tc>
        <w:tc>
          <w:tcPr>
            <w:tcW w:w="1653" w:type="dxa"/>
          </w:tcPr>
          <w:p w:rsidR="00F55565" w:rsidRDefault="00970F3D">
            <w:pPr>
              <w:pStyle w:val="TableParagraph"/>
              <w:spacing w:before="41"/>
              <w:ind w:left="39"/>
              <w:jc w:val="center"/>
              <w:rPr>
                <w:sz w:val="18"/>
              </w:rPr>
            </w:pPr>
            <w:r>
              <w:rPr>
                <w:sz w:val="18"/>
              </w:rPr>
              <w:t>4</w:t>
            </w:r>
          </w:p>
        </w:tc>
        <w:tc>
          <w:tcPr>
            <w:tcW w:w="1654" w:type="dxa"/>
          </w:tcPr>
          <w:p w:rsidR="00F55565" w:rsidRDefault="00970F3D">
            <w:pPr>
              <w:pStyle w:val="TableParagraph"/>
              <w:spacing w:before="41"/>
              <w:ind w:left="176" w:right="135"/>
              <w:jc w:val="center"/>
              <w:rPr>
                <w:sz w:val="18"/>
              </w:rPr>
            </w:pPr>
            <w:r>
              <w:rPr>
                <w:sz w:val="18"/>
              </w:rPr>
              <w:t>uint32_t</w:t>
            </w:r>
          </w:p>
        </w:tc>
        <w:tc>
          <w:tcPr>
            <w:tcW w:w="4390" w:type="dxa"/>
          </w:tcPr>
          <w:p w:rsidR="00F55565" w:rsidRDefault="00970F3D">
            <w:pPr>
              <w:pStyle w:val="TableParagraph"/>
              <w:spacing w:before="41"/>
              <w:ind w:left="138"/>
              <w:rPr>
                <w:sz w:val="18"/>
              </w:rPr>
            </w:pPr>
            <w:r>
              <w:rPr>
                <w:sz w:val="18"/>
              </w:rPr>
              <w:t>后续数据长度</w:t>
            </w:r>
          </w:p>
        </w:tc>
      </w:tr>
      <w:tr w:rsidR="00F55565">
        <w:trPr>
          <w:trHeight w:val="311"/>
        </w:trPr>
        <w:tc>
          <w:tcPr>
            <w:tcW w:w="1653" w:type="dxa"/>
          </w:tcPr>
          <w:p w:rsidR="00F55565" w:rsidRDefault="00970F3D">
            <w:pPr>
              <w:pStyle w:val="TableParagraph"/>
              <w:spacing w:before="41"/>
              <w:ind w:left="237" w:right="195"/>
              <w:jc w:val="center"/>
              <w:rPr>
                <w:sz w:val="18"/>
              </w:rPr>
            </w:pPr>
            <w:r>
              <w:rPr>
                <w:sz w:val="18"/>
              </w:rPr>
              <w:t>WARN_TYPE</w:t>
            </w:r>
          </w:p>
        </w:tc>
        <w:tc>
          <w:tcPr>
            <w:tcW w:w="1653" w:type="dxa"/>
          </w:tcPr>
          <w:p w:rsidR="00F55565" w:rsidRDefault="00970F3D">
            <w:pPr>
              <w:pStyle w:val="TableParagraph"/>
              <w:spacing w:before="41"/>
              <w:ind w:left="39"/>
              <w:jc w:val="center"/>
              <w:rPr>
                <w:sz w:val="18"/>
              </w:rPr>
            </w:pPr>
            <w:r>
              <w:rPr>
                <w:sz w:val="18"/>
              </w:rPr>
              <w:t>2</w:t>
            </w:r>
          </w:p>
        </w:tc>
        <w:tc>
          <w:tcPr>
            <w:tcW w:w="1654" w:type="dxa"/>
          </w:tcPr>
          <w:p w:rsidR="00F55565" w:rsidRDefault="00970F3D">
            <w:pPr>
              <w:pStyle w:val="TableParagraph"/>
              <w:spacing w:before="41"/>
              <w:ind w:left="176" w:right="135"/>
              <w:jc w:val="center"/>
              <w:rPr>
                <w:sz w:val="18"/>
              </w:rPr>
            </w:pPr>
            <w:r>
              <w:rPr>
                <w:sz w:val="18"/>
              </w:rPr>
              <w:t>uint16_t</w:t>
            </w:r>
          </w:p>
        </w:tc>
        <w:tc>
          <w:tcPr>
            <w:tcW w:w="4390" w:type="dxa"/>
          </w:tcPr>
          <w:p w:rsidR="00F55565" w:rsidRDefault="00970F3D">
            <w:pPr>
              <w:pStyle w:val="TableParagraph"/>
              <w:spacing w:before="41"/>
              <w:ind w:left="138"/>
              <w:rPr>
                <w:sz w:val="18"/>
              </w:rPr>
            </w:pPr>
            <w:r>
              <w:rPr>
                <w:sz w:val="18"/>
              </w:rPr>
              <w:t>报警类型，详见表</w:t>
            </w:r>
            <w:r>
              <w:rPr>
                <w:sz w:val="18"/>
              </w:rPr>
              <w:t xml:space="preserve"> 50</w:t>
            </w:r>
          </w:p>
        </w:tc>
      </w:tr>
      <w:tr w:rsidR="00F55565">
        <w:trPr>
          <w:trHeight w:val="312"/>
        </w:trPr>
        <w:tc>
          <w:tcPr>
            <w:tcW w:w="1653" w:type="dxa"/>
          </w:tcPr>
          <w:p w:rsidR="00F55565" w:rsidRDefault="00970F3D">
            <w:pPr>
              <w:pStyle w:val="TableParagraph"/>
              <w:spacing w:before="41"/>
              <w:ind w:left="237" w:right="195"/>
              <w:jc w:val="center"/>
              <w:rPr>
                <w:sz w:val="18"/>
              </w:rPr>
            </w:pPr>
            <w:r>
              <w:rPr>
                <w:sz w:val="18"/>
              </w:rPr>
              <w:t>WARN_TIME</w:t>
            </w:r>
          </w:p>
        </w:tc>
        <w:tc>
          <w:tcPr>
            <w:tcW w:w="1653" w:type="dxa"/>
          </w:tcPr>
          <w:p w:rsidR="00F55565" w:rsidRDefault="00970F3D">
            <w:pPr>
              <w:pStyle w:val="TableParagraph"/>
              <w:spacing w:before="41"/>
              <w:ind w:left="39"/>
              <w:jc w:val="center"/>
              <w:rPr>
                <w:sz w:val="18"/>
              </w:rPr>
            </w:pPr>
            <w:r>
              <w:rPr>
                <w:sz w:val="18"/>
              </w:rPr>
              <w:t>8</w:t>
            </w:r>
          </w:p>
        </w:tc>
        <w:tc>
          <w:tcPr>
            <w:tcW w:w="1654" w:type="dxa"/>
          </w:tcPr>
          <w:p w:rsidR="00F55565" w:rsidRDefault="00970F3D">
            <w:pPr>
              <w:pStyle w:val="TableParagraph"/>
              <w:spacing w:before="41"/>
              <w:ind w:left="176" w:right="137"/>
              <w:jc w:val="center"/>
              <w:rPr>
                <w:sz w:val="18"/>
              </w:rPr>
            </w:pPr>
            <w:r>
              <w:rPr>
                <w:sz w:val="18"/>
              </w:rPr>
              <w:t>time_t</w:t>
            </w:r>
          </w:p>
        </w:tc>
        <w:tc>
          <w:tcPr>
            <w:tcW w:w="4390" w:type="dxa"/>
          </w:tcPr>
          <w:p w:rsidR="00F55565" w:rsidRDefault="00970F3D">
            <w:pPr>
              <w:pStyle w:val="TableParagraph"/>
              <w:spacing w:before="41"/>
              <w:ind w:left="138"/>
              <w:rPr>
                <w:sz w:val="18"/>
              </w:rPr>
            </w:pPr>
            <w:r>
              <w:rPr>
                <w:sz w:val="18"/>
              </w:rPr>
              <w:t>报警时间，</w:t>
            </w:r>
            <w:r>
              <w:rPr>
                <w:sz w:val="18"/>
              </w:rPr>
              <w:t xml:space="preserve">UTC </w:t>
            </w:r>
            <w:r>
              <w:rPr>
                <w:sz w:val="18"/>
              </w:rPr>
              <w:t>时间格式</w:t>
            </w:r>
          </w:p>
        </w:tc>
      </w:tr>
    </w:tbl>
    <w:p w:rsidR="00F55565" w:rsidRDefault="00970F3D">
      <w:pPr>
        <w:pStyle w:val="a4"/>
        <w:numPr>
          <w:ilvl w:val="3"/>
          <w:numId w:val="7"/>
        </w:numPr>
        <w:tabs>
          <w:tab w:val="left" w:pos="1625"/>
          <w:tab w:val="left" w:pos="1626"/>
        </w:tabs>
        <w:spacing w:before="176"/>
        <w:rPr>
          <w:rFonts w:ascii="黑体" w:eastAsia="黑体"/>
          <w:sz w:val="21"/>
        </w:rPr>
      </w:pPr>
      <w:r>
        <w:rPr>
          <w:rFonts w:ascii="黑体" w:eastAsia="黑体" w:hint="eastAsia"/>
          <w:sz w:val="21"/>
        </w:rPr>
        <w:t>报警信息核查请求应答</w:t>
      </w:r>
    </w:p>
    <w:p w:rsidR="00F55565" w:rsidRDefault="00F55565">
      <w:pPr>
        <w:pStyle w:val="a3"/>
        <w:spacing w:before="6"/>
        <w:rPr>
          <w:rFonts w:ascii="黑体"/>
          <w:sz w:val="15"/>
        </w:rPr>
      </w:pPr>
    </w:p>
    <w:p w:rsidR="00F55565" w:rsidRDefault="00970F3D">
      <w:pPr>
        <w:pStyle w:val="a3"/>
        <w:spacing w:before="1"/>
        <w:ind w:left="1100"/>
      </w:pPr>
      <w:r>
        <w:t>链路类型：主链路。</w:t>
      </w:r>
    </w:p>
    <w:p w:rsidR="00F55565" w:rsidRDefault="00970F3D">
      <w:pPr>
        <w:pStyle w:val="a3"/>
        <w:spacing w:before="43"/>
        <w:ind w:left="1100"/>
      </w:pPr>
      <w:r>
        <w:t>消息方向：下级平台往上级平台。</w:t>
      </w:r>
    </w:p>
    <w:p w:rsidR="00F55565" w:rsidRDefault="00970F3D">
      <w:pPr>
        <w:pStyle w:val="a3"/>
        <w:spacing w:before="43"/>
        <w:ind w:left="1100"/>
      </w:pPr>
      <w:r>
        <w:t>业务类型标识：</w:t>
      </w:r>
      <w:r>
        <w:t>UP_WARN_MSG_CHECK_ACK</w:t>
      </w:r>
      <w:r>
        <w:rPr>
          <w:spacing w:val="-104"/>
        </w:rPr>
        <w:t>。</w:t>
      </w:r>
      <w:r>
        <w:t>（</w:t>
      </w:r>
      <w:r>
        <w:t>0x1405</w:t>
      </w:r>
      <w:r>
        <w:t>）</w:t>
      </w:r>
    </w:p>
    <w:p w:rsidR="00F55565" w:rsidRDefault="00970F3D">
      <w:pPr>
        <w:pStyle w:val="a3"/>
        <w:spacing w:before="42"/>
        <w:ind w:left="1100"/>
      </w:pPr>
      <w:r>
        <w:t>描述：下级平台向上级平台响应上报某车辆上传的报警信息，其数据体定义见表</w:t>
      </w:r>
      <w:r>
        <w:t xml:space="preserve"> 43</w:t>
      </w:r>
      <w:r>
        <w:t>。</w:t>
      </w:r>
    </w:p>
    <w:p w:rsidR="00F55565" w:rsidRDefault="00F55565">
      <w:pPr>
        <w:pStyle w:val="a3"/>
        <w:spacing w:before="7"/>
        <w:rPr>
          <w:sz w:val="15"/>
        </w:rPr>
      </w:pPr>
    </w:p>
    <w:p w:rsidR="00F55565" w:rsidRDefault="00970F3D">
      <w:pPr>
        <w:pStyle w:val="a3"/>
        <w:tabs>
          <w:tab w:val="left" w:pos="787"/>
        </w:tabs>
        <w:ind w:right="102"/>
        <w:jc w:val="center"/>
        <w:rPr>
          <w:rFonts w:ascii="黑体" w:eastAsia="黑体"/>
        </w:rPr>
      </w:pPr>
      <w:r>
        <w:rPr>
          <w:rFonts w:ascii="黑体" w:eastAsia="黑体" w:hint="eastAsia"/>
        </w:rPr>
        <w:t>表</w:t>
      </w:r>
      <w:r>
        <w:rPr>
          <w:rFonts w:ascii="黑体" w:eastAsia="黑体" w:hint="eastAsia"/>
        </w:rPr>
        <w:t>43</w:t>
      </w:r>
      <w:r>
        <w:rPr>
          <w:rFonts w:ascii="黑体" w:eastAsia="黑体" w:hint="eastAsia"/>
        </w:rPr>
        <w:tab/>
      </w:r>
      <w:r>
        <w:rPr>
          <w:rFonts w:ascii="黑体" w:eastAsia="黑体" w:hint="eastAsia"/>
        </w:rPr>
        <w:t>报警信息核查请求应答数据体</w:t>
      </w:r>
    </w:p>
    <w:p w:rsidR="00F55565" w:rsidRDefault="00F55565">
      <w:pPr>
        <w:pStyle w:val="a3"/>
        <w:rPr>
          <w:rFonts w:ascii="黑体"/>
          <w:sz w:val="14"/>
        </w:rPr>
      </w:pPr>
    </w:p>
    <w:tbl>
      <w:tblPr>
        <w:tblW w:w="9241" w:type="dxa"/>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36"/>
        <w:gridCol w:w="1636"/>
        <w:gridCol w:w="1637"/>
        <w:gridCol w:w="3685"/>
        <w:gridCol w:w="647"/>
      </w:tblGrid>
      <w:tr w:rsidR="00F55565">
        <w:trPr>
          <w:trHeight w:val="331"/>
        </w:trPr>
        <w:tc>
          <w:tcPr>
            <w:tcW w:w="1636" w:type="dxa"/>
          </w:tcPr>
          <w:p w:rsidR="00F55565" w:rsidRDefault="00970F3D">
            <w:pPr>
              <w:pStyle w:val="TableParagraph"/>
              <w:spacing w:before="52"/>
              <w:ind w:left="121" w:right="112"/>
              <w:jc w:val="center"/>
              <w:rPr>
                <w:b/>
                <w:sz w:val="18"/>
              </w:rPr>
            </w:pPr>
            <w:r>
              <w:rPr>
                <w:b/>
                <w:sz w:val="18"/>
              </w:rPr>
              <w:t>字段名</w:t>
            </w:r>
          </w:p>
        </w:tc>
        <w:tc>
          <w:tcPr>
            <w:tcW w:w="1636" w:type="dxa"/>
          </w:tcPr>
          <w:p w:rsidR="00F55565" w:rsidRDefault="00970F3D">
            <w:pPr>
              <w:pStyle w:val="TableParagraph"/>
              <w:spacing w:before="52"/>
              <w:ind w:left="121" w:right="110"/>
              <w:jc w:val="center"/>
              <w:rPr>
                <w:b/>
                <w:sz w:val="18"/>
              </w:rPr>
            </w:pPr>
            <w:r>
              <w:rPr>
                <w:b/>
                <w:sz w:val="18"/>
              </w:rPr>
              <w:t>字节数</w:t>
            </w:r>
          </w:p>
        </w:tc>
        <w:tc>
          <w:tcPr>
            <w:tcW w:w="1637" w:type="dxa"/>
          </w:tcPr>
          <w:p w:rsidR="00F55565" w:rsidRDefault="00970F3D">
            <w:pPr>
              <w:pStyle w:val="TableParagraph"/>
              <w:spacing w:before="52"/>
              <w:ind w:left="212" w:right="205"/>
              <w:jc w:val="center"/>
              <w:rPr>
                <w:b/>
                <w:sz w:val="18"/>
              </w:rPr>
            </w:pPr>
            <w:r>
              <w:rPr>
                <w:b/>
                <w:sz w:val="18"/>
              </w:rPr>
              <w:t>类型</w:t>
            </w:r>
          </w:p>
        </w:tc>
        <w:tc>
          <w:tcPr>
            <w:tcW w:w="4332" w:type="dxa"/>
            <w:gridSpan w:val="2"/>
          </w:tcPr>
          <w:p w:rsidR="00F55565" w:rsidRDefault="00970F3D">
            <w:pPr>
              <w:pStyle w:val="TableParagraph"/>
              <w:spacing w:before="52"/>
              <w:ind w:left="1964" w:right="1955"/>
              <w:jc w:val="center"/>
              <w:rPr>
                <w:b/>
                <w:sz w:val="18"/>
              </w:rPr>
            </w:pPr>
            <w:r>
              <w:rPr>
                <w:b/>
                <w:sz w:val="18"/>
              </w:rPr>
              <w:t>描述</w:t>
            </w:r>
          </w:p>
        </w:tc>
      </w:tr>
      <w:tr w:rsidR="00F55565">
        <w:trPr>
          <w:trHeight w:val="332"/>
        </w:trPr>
        <w:tc>
          <w:tcPr>
            <w:tcW w:w="1636" w:type="dxa"/>
          </w:tcPr>
          <w:p w:rsidR="00F55565" w:rsidRDefault="00970F3D">
            <w:pPr>
              <w:pStyle w:val="TableParagraph"/>
              <w:spacing w:before="51"/>
              <w:ind w:left="121" w:right="113"/>
              <w:jc w:val="center"/>
              <w:rPr>
                <w:sz w:val="18"/>
              </w:rPr>
            </w:pPr>
            <w:r>
              <w:rPr>
                <w:sz w:val="18"/>
              </w:rPr>
              <w:t>VEHICLE_NO</w:t>
            </w:r>
          </w:p>
        </w:tc>
        <w:tc>
          <w:tcPr>
            <w:tcW w:w="1636" w:type="dxa"/>
          </w:tcPr>
          <w:p w:rsidR="00F55565" w:rsidRDefault="00970F3D">
            <w:pPr>
              <w:pStyle w:val="TableParagraph"/>
              <w:spacing w:before="51"/>
              <w:ind w:left="121" w:right="112"/>
              <w:jc w:val="center"/>
              <w:rPr>
                <w:sz w:val="18"/>
              </w:rPr>
            </w:pPr>
            <w:r>
              <w:rPr>
                <w:sz w:val="18"/>
              </w:rPr>
              <w:t>21</w:t>
            </w:r>
          </w:p>
        </w:tc>
        <w:tc>
          <w:tcPr>
            <w:tcW w:w="1637" w:type="dxa"/>
          </w:tcPr>
          <w:p w:rsidR="00F55565" w:rsidRDefault="00970F3D">
            <w:pPr>
              <w:pStyle w:val="TableParagraph"/>
              <w:spacing w:before="51"/>
              <w:ind w:left="212" w:right="204"/>
              <w:jc w:val="center"/>
              <w:rPr>
                <w:sz w:val="18"/>
              </w:rPr>
            </w:pPr>
            <w:r>
              <w:rPr>
                <w:sz w:val="18"/>
              </w:rPr>
              <w:t>Octet String</w:t>
            </w:r>
          </w:p>
        </w:tc>
        <w:tc>
          <w:tcPr>
            <w:tcW w:w="4332" w:type="dxa"/>
            <w:gridSpan w:val="2"/>
          </w:tcPr>
          <w:p w:rsidR="00F55565" w:rsidRDefault="00970F3D">
            <w:pPr>
              <w:pStyle w:val="TableParagraph"/>
              <w:spacing w:before="41"/>
              <w:ind w:left="108"/>
              <w:rPr>
                <w:sz w:val="18"/>
              </w:rPr>
            </w:pPr>
            <w:r>
              <w:rPr>
                <w:sz w:val="18"/>
              </w:rPr>
              <w:t>车牌号码</w:t>
            </w:r>
          </w:p>
        </w:tc>
      </w:tr>
      <w:tr w:rsidR="00F55565">
        <w:trPr>
          <w:trHeight w:val="2184"/>
        </w:trPr>
        <w:tc>
          <w:tcPr>
            <w:tcW w:w="1636"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2"/>
              <w:rPr>
                <w:rFonts w:ascii="黑体"/>
              </w:rPr>
            </w:pPr>
          </w:p>
          <w:p w:rsidR="00F55565" w:rsidRDefault="00970F3D">
            <w:pPr>
              <w:pStyle w:val="TableParagraph"/>
              <w:ind w:left="121" w:right="113"/>
              <w:jc w:val="center"/>
              <w:rPr>
                <w:sz w:val="18"/>
              </w:rPr>
            </w:pPr>
            <w:r>
              <w:rPr>
                <w:sz w:val="18"/>
              </w:rPr>
              <w:t>VEHICLE_COLOR</w:t>
            </w:r>
          </w:p>
        </w:tc>
        <w:tc>
          <w:tcPr>
            <w:tcW w:w="1636"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2"/>
              <w:rPr>
                <w:rFonts w:ascii="黑体"/>
              </w:rPr>
            </w:pPr>
          </w:p>
          <w:p w:rsidR="00F55565" w:rsidRDefault="00970F3D">
            <w:pPr>
              <w:pStyle w:val="TableParagraph"/>
              <w:ind w:left="10"/>
              <w:jc w:val="center"/>
              <w:rPr>
                <w:sz w:val="18"/>
              </w:rPr>
            </w:pPr>
            <w:r>
              <w:rPr>
                <w:sz w:val="18"/>
              </w:rPr>
              <w:t>1</w:t>
            </w:r>
          </w:p>
        </w:tc>
        <w:tc>
          <w:tcPr>
            <w:tcW w:w="1637"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2"/>
              <w:rPr>
                <w:rFonts w:ascii="黑体"/>
              </w:rPr>
            </w:pPr>
          </w:p>
          <w:p w:rsidR="00F55565" w:rsidRDefault="00970F3D">
            <w:pPr>
              <w:pStyle w:val="TableParagraph"/>
              <w:ind w:left="212" w:right="204"/>
              <w:jc w:val="center"/>
              <w:rPr>
                <w:sz w:val="18"/>
              </w:rPr>
            </w:pPr>
            <w:r>
              <w:rPr>
                <w:sz w:val="18"/>
              </w:rPr>
              <w:t>BYTE</w:t>
            </w:r>
          </w:p>
        </w:tc>
        <w:tc>
          <w:tcPr>
            <w:tcW w:w="4332" w:type="dxa"/>
            <w:gridSpan w:val="2"/>
          </w:tcPr>
          <w:p w:rsidR="00F55565" w:rsidRDefault="00970F3D">
            <w:pPr>
              <w:pStyle w:val="TableParagraph"/>
              <w:spacing w:before="40"/>
              <w:ind w:left="108"/>
              <w:rPr>
                <w:sz w:val="18"/>
              </w:rPr>
            </w:pPr>
            <w:r>
              <w:rPr>
                <w:spacing w:val="-1"/>
                <w:sz w:val="18"/>
              </w:rPr>
              <w:t>0x01:</w:t>
            </w:r>
            <w:r>
              <w:rPr>
                <w:sz w:val="18"/>
              </w:rPr>
              <w:t>蓝色</w:t>
            </w:r>
          </w:p>
          <w:p w:rsidR="00F55565" w:rsidRDefault="00970F3D">
            <w:pPr>
              <w:pStyle w:val="TableParagraph"/>
              <w:spacing w:before="81"/>
              <w:ind w:left="108"/>
              <w:rPr>
                <w:sz w:val="18"/>
              </w:rPr>
            </w:pPr>
            <w:r>
              <w:rPr>
                <w:spacing w:val="-1"/>
                <w:sz w:val="18"/>
              </w:rPr>
              <w:t>0x02:</w:t>
            </w:r>
            <w:r>
              <w:rPr>
                <w:sz w:val="18"/>
              </w:rPr>
              <w:t>黄色</w:t>
            </w:r>
          </w:p>
          <w:p w:rsidR="00F55565" w:rsidRDefault="00970F3D">
            <w:pPr>
              <w:pStyle w:val="TableParagraph"/>
              <w:spacing w:before="81"/>
              <w:ind w:left="108"/>
              <w:rPr>
                <w:sz w:val="18"/>
              </w:rPr>
            </w:pPr>
            <w:r>
              <w:rPr>
                <w:spacing w:val="-1"/>
                <w:sz w:val="18"/>
              </w:rPr>
              <w:t>0x03:</w:t>
            </w:r>
            <w:r>
              <w:rPr>
                <w:sz w:val="18"/>
              </w:rPr>
              <w:t>黑色</w:t>
            </w:r>
          </w:p>
          <w:p w:rsidR="00F55565" w:rsidRDefault="00970F3D">
            <w:pPr>
              <w:pStyle w:val="TableParagraph"/>
              <w:spacing w:before="82"/>
              <w:ind w:left="108"/>
              <w:rPr>
                <w:sz w:val="18"/>
              </w:rPr>
            </w:pPr>
            <w:r>
              <w:rPr>
                <w:spacing w:val="-1"/>
                <w:sz w:val="18"/>
              </w:rPr>
              <w:t>0x04:</w:t>
            </w:r>
            <w:r>
              <w:rPr>
                <w:sz w:val="18"/>
              </w:rPr>
              <w:t>白色</w:t>
            </w:r>
          </w:p>
          <w:p w:rsidR="00F55565" w:rsidRDefault="00970F3D">
            <w:pPr>
              <w:pStyle w:val="TableParagraph"/>
              <w:spacing w:before="81"/>
              <w:ind w:left="108"/>
              <w:rPr>
                <w:sz w:val="18"/>
              </w:rPr>
            </w:pPr>
            <w:r>
              <w:rPr>
                <w:spacing w:val="-1"/>
                <w:sz w:val="18"/>
              </w:rPr>
              <w:t>0x05:</w:t>
            </w:r>
            <w:r>
              <w:rPr>
                <w:sz w:val="18"/>
              </w:rPr>
              <w:t>绿色</w:t>
            </w:r>
          </w:p>
          <w:p w:rsidR="00F55565" w:rsidRDefault="00970F3D">
            <w:pPr>
              <w:pStyle w:val="TableParagraph"/>
              <w:spacing w:before="82"/>
              <w:ind w:left="108"/>
              <w:rPr>
                <w:sz w:val="18"/>
              </w:rPr>
            </w:pPr>
            <w:r>
              <w:rPr>
                <w:sz w:val="18"/>
              </w:rPr>
              <w:t>0x06:</w:t>
            </w:r>
            <w:r>
              <w:rPr>
                <w:sz w:val="18"/>
              </w:rPr>
              <w:t>黄绿色</w:t>
            </w:r>
          </w:p>
          <w:p w:rsidR="00F55565" w:rsidRDefault="00970F3D">
            <w:pPr>
              <w:pStyle w:val="TableParagraph"/>
              <w:spacing w:before="81"/>
              <w:ind w:left="108"/>
              <w:rPr>
                <w:sz w:val="18"/>
              </w:rPr>
            </w:pPr>
            <w:r>
              <w:rPr>
                <w:sz w:val="18"/>
              </w:rPr>
              <w:t>0x09:</w:t>
            </w:r>
            <w:r>
              <w:rPr>
                <w:sz w:val="18"/>
              </w:rPr>
              <w:t>其它</w:t>
            </w:r>
          </w:p>
        </w:tc>
      </w:tr>
      <w:tr w:rsidR="00F55565">
        <w:trPr>
          <w:trHeight w:val="312"/>
        </w:trPr>
        <w:tc>
          <w:tcPr>
            <w:tcW w:w="1636" w:type="dxa"/>
          </w:tcPr>
          <w:p w:rsidR="00F55565" w:rsidRDefault="00970F3D">
            <w:pPr>
              <w:pStyle w:val="TableParagraph"/>
              <w:spacing w:before="42"/>
              <w:ind w:left="121" w:right="113"/>
              <w:jc w:val="center"/>
              <w:rPr>
                <w:sz w:val="18"/>
              </w:rPr>
            </w:pPr>
            <w:r>
              <w:rPr>
                <w:sz w:val="18"/>
              </w:rPr>
              <w:t>DATA_TYPE</w:t>
            </w:r>
          </w:p>
        </w:tc>
        <w:tc>
          <w:tcPr>
            <w:tcW w:w="1636" w:type="dxa"/>
          </w:tcPr>
          <w:p w:rsidR="00F55565" w:rsidRDefault="00970F3D">
            <w:pPr>
              <w:pStyle w:val="TableParagraph"/>
              <w:spacing w:before="42"/>
              <w:ind w:left="10"/>
              <w:jc w:val="center"/>
              <w:rPr>
                <w:sz w:val="18"/>
              </w:rPr>
            </w:pPr>
            <w:r>
              <w:rPr>
                <w:sz w:val="18"/>
              </w:rPr>
              <w:t>2</w:t>
            </w:r>
          </w:p>
        </w:tc>
        <w:tc>
          <w:tcPr>
            <w:tcW w:w="1637" w:type="dxa"/>
          </w:tcPr>
          <w:p w:rsidR="00F55565" w:rsidRDefault="00970F3D">
            <w:pPr>
              <w:pStyle w:val="TableParagraph"/>
              <w:spacing w:before="42"/>
              <w:ind w:left="212" w:right="204"/>
              <w:jc w:val="center"/>
              <w:rPr>
                <w:sz w:val="18"/>
              </w:rPr>
            </w:pPr>
            <w:r>
              <w:rPr>
                <w:sz w:val="18"/>
              </w:rPr>
              <w:t>uint16_t</w:t>
            </w:r>
          </w:p>
        </w:tc>
        <w:tc>
          <w:tcPr>
            <w:tcW w:w="4332" w:type="dxa"/>
            <w:gridSpan w:val="2"/>
          </w:tcPr>
          <w:p w:rsidR="00F55565" w:rsidRDefault="00970F3D">
            <w:pPr>
              <w:pStyle w:val="TableParagraph"/>
              <w:spacing w:before="42"/>
              <w:ind w:left="108"/>
              <w:rPr>
                <w:sz w:val="18"/>
              </w:rPr>
            </w:pPr>
            <w:r>
              <w:rPr>
                <w:sz w:val="18"/>
              </w:rPr>
              <w:t>子业务类型标识</w:t>
            </w:r>
          </w:p>
        </w:tc>
      </w:tr>
      <w:tr w:rsidR="00F55565">
        <w:trPr>
          <w:trHeight w:val="311"/>
        </w:trPr>
        <w:tc>
          <w:tcPr>
            <w:tcW w:w="1636" w:type="dxa"/>
          </w:tcPr>
          <w:p w:rsidR="00F55565" w:rsidRDefault="00970F3D">
            <w:pPr>
              <w:pStyle w:val="TableParagraph"/>
              <w:spacing w:before="41"/>
              <w:ind w:left="121" w:right="111"/>
              <w:jc w:val="center"/>
              <w:rPr>
                <w:sz w:val="18"/>
              </w:rPr>
            </w:pPr>
            <w:r>
              <w:rPr>
                <w:sz w:val="18"/>
              </w:rPr>
              <w:t>DATA_LENGTH</w:t>
            </w:r>
          </w:p>
        </w:tc>
        <w:tc>
          <w:tcPr>
            <w:tcW w:w="1636" w:type="dxa"/>
          </w:tcPr>
          <w:p w:rsidR="00F55565" w:rsidRDefault="00970F3D">
            <w:pPr>
              <w:pStyle w:val="TableParagraph"/>
              <w:spacing w:before="41"/>
              <w:ind w:left="10"/>
              <w:jc w:val="center"/>
              <w:rPr>
                <w:sz w:val="18"/>
              </w:rPr>
            </w:pPr>
            <w:r>
              <w:rPr>
                <w:sz w:val="18"/>
              </w:rPr>
              <w:t>4</w:t>
            </w:r>
          </w:p>
        </w:tc>
        <w:tc>
          <w:tcPr>
            <w:tcW w:w="1637" w:type="dxa"/>
          </w:tcPr>
          <w:p w:rsidR="00F55565" w:rsidRDefault="00970F3D">
            <w:pPr>
              <w:pStyle w:val="TableParagraph"/>
              <w:spacing w:before="41"/>
              <w:ind w:left="212" w:right="204"/>
              <w:jc w:val="center"/>
              <w:rPr>
                <w:sz w:val="18"/>
              </w:rPr>
            </w:pPr>
            <w:r>
              <w:rPr>
                <w:sz w:val="18"/>
              </w:rPr>
              <w:t>uint32_t</w:t>
            </w:r>
          </w:p>
        </w:tc>
        <w:tc>
          <w:tcPr>
            <w:tcW w:w="4332" w:type="dxa"/>
            <w:gridSpan w:val="2"/>
          </w:tcPr>
          <w:p w:rsidR="00F55565" w:rsidRDefault="00970F3D">
            <w:pPr>
              <w:pStyle w:val="TableParagraph"/>
              <w:spacing w:before="41"/>
              <w:ind w:left="108"/>
              <w:rPr>
                <w:sz w:val="18"/>
              </w:rPr>
            </w:pPr>
            <w:r>
              <w:rPr>
                <w:sz w:val="18"/>
              </w:rPr>
              <w:t>后续数据长度</w:t>
            </w:r>
          </w:p>
        </w:tc>
      </w:tr>
      <w:tr w:rsidR="00F55565">
        <w:trPr>
          <w:trHeight w:val="311"/>
        </w:trPr>
        <w:tc>
          <w:tcPr>
            <w:tcW w:w="1636" w:type="dxa"/>
          </w:tcPr>
          <w:p w:rsidR="00F55565" w:rsidRDefault="00970F3D">
            <w:pPr>
              <w:pStyle w:val="TableParagraph"/>
              <w:spacing w:before="41"/>
              <w:ind w:left="121" w:right="111"/>
              <w:jc w:val="center"/>
              <w:rPr>
                <w:sz w:val="18"/>
              </w:rPr>
            </w:pPr>
            <w:r>
              <w:rPr>
                <w:sz w:val="18"/>
              </w:rPr>
              <w:t>WARN_SRC</w:t>
            </w:r>
          </w:p>
        </w:tc>
        <w:tc>
          <w:tcPr>
            <w:tcW w:w="1636" w:type="dxa"/>
          </w:tcPr>
          <w:p w:rsidR="00F55565" w:rsidRDefault="00970F3D">
            <w:pPr>
              <w:pStyle w:val="TableParagraph"/>
              <w:spacing w:before="41"/>
              <w:ind w:left="10"/>
              <w:jc w:val="center"/>
              <w:rPr>
                <w:sz w:val="18"/>
              </w:rPr>
            </w:pPr>
            <w:r>
              <w:rPr>
                <w:sz w:val="18"/>
              </w:rPr>
              <w:t>1</w:t>
            </w:r>
          </w:p>
        </w:tc>
        <w:tc>
          <w:tcPr>
            <w:tcW w:w="1637" w:type="dxa"/>
          </w:tcPr>
          <w:p w:rsidR="00F55565" w:rsidRDefault="00970F3D">
            <w:pPr>
              <w:pStyle w:val="TableParagraph"/>
              <w:spacing w:before="41"/>
              <w:ind w:left="212" w:right="204"/>
              <w:jc w:val="center"/>
              <w:rPr>
                <w:sz w:val="18"/>
              </w:rPr>
            </w:pPr>
            <w:r>
              <w:rPr>
                <w:sz w:val="18"/>
              </w:rPr>
              <w:t>BYTE</w:t>
            </w:r>
          </w:p>
        </w:tc>
        <w:tc>
          <w:tcPr>
            <w:tcW w:w="3685" w:type="dxa"/>
          </w:tcPr>
          <w:p w:rsidR="00F55565" w:rsidRDefault="00970F3D">
            <w:pPr>
              <w:pStyle w:val="TableParagraph"/>
              <w:spacing w:before="41"/>
              <w:ind w:left="108"/>
              <w:rPr>
                <w:sz w:val="18"/>
              </w:rPr>
            </w:pPr>
            <w:r>
              <w:rPr>
                <w:sz w:val="18"/>
              </w:rPr>
              <w:t>报警信息来源定义如下：</w:t>
            </w:r>
          </w:p>
        </w:tc>
        <w:tc>
          <w:tcPr>
            <w:tcW w:w="647" w:type="dxa"/>
          </w:tcPr>
          <w:p w:rsidR="00F55565" w:rsidRDefault="00970F3D">
            <w:pPr>
              <w:pStyle w:val="TableParagraph"/>
              <w:spacing w:before="41"/>
              <w:ind w:left="146"/>
              <w:rPr>
                <w:sz w:val="18"/>
              </w:rPr>
            </w:pPr>
            <w:r>
              <w:rPr>
                <w:sz w:val="18"/>
              </w:rPr>
              <w:t>数据</w:t>
            </w:r>
          </w:p>
        </w:tc>
      </w:tr>
    </w:tbl>
    <w:p w:rsidR="00F55565" w:rsidRDefault="00F55565">
      <w:pPr>
        <w:rPr>
          <w:sz w:val="18"/>
        </w:rPr>
        <w:sectPr w:rsidR="00F55565">
          <w:pgSz w:w="11910" w:h="16840"/>
          <w:pgMar w:top="1420" w:right="1020" w:bottom="280" w:left="1120" w:header="720" w:footer="720" w:gutter="0"/>
          <w:cols w:space="720"/>
        </w:sectPr>
      </w:pPr>
    </w:p>
    <w:tbl>
      <w:tblPr>
        <w:tblW w:w="9247" w:type="dxa"/>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36"/>
        <w:gridCol w:w="1636"/>
        <w:gridCol w:w="1637"/>
        <w:gridCol w:w="3685"/>
        <w:gridCol w:w="653"/>
      </w:tblGrid>
      <w:tr w:rsidR="00F55565">
        <w:trPr>
          <w:trHeight w:val="1247"/>
        </w:trPr>
        <w:tc>
          <w:tcPr>
            <w:tcW w:w="1636" w:type="dxa"/>
          </w:tcPr>
          <w:p w:rsidR="00F55565" w:rsidRDefault="00F55565">
            <w:pPr>
              <w:pStyle w:val="TableParagraph"/>
              <w:rPr>
                <w:rFonts w:ascii="Times New Roman"/>
                <w:sz w:val="18"/>
              </w:rPr>
            </w:pPr>
          </w:p>
        </w:tc>
        <w:tc>
          <w:tcPr>
            <w:tcW w:w="1636" w:type="dxa"/>
          </w:tcPr>
          <w:p w:rsidR="00F55565" w:rsidRDefault="00F55565">
            <w:pPr>
              <w:pStyle w:val="TableParagraph"/>
              <w:rPr>
                <w:rFonts w:ascii="Times New Roman"/>
                <w:sz w:val="18"/>
              </w:rPr>
            </w:pPr>
          </w:p>
        </w:tc>
        <w:tc>
          <w:tcPr>
            <w:tcW w:w="1637" w:type="dxa"/>
          </w:tcPr>
          <w:p w:rsidR="00F55565" w:rsidRDefault="00F55565">
            <w:pPr>
              <w:pStyle w:val="TableParagraph"/>
              <w:rPr>
                <w:rFonts w:ascii="Times New Roman"/>
                <w:sz w:val="18"/>
              </w:rPr>
            </w:pPr>
          </w:p>
        </w:tc>
        <w:tc>
          <w:tcPr>
            <w:tcW w:w="3685" w:type="dxa"/>
          </w:tcPr>
          <w:p w:rsidR="00F55565" w:rsidRDefault="00970F3D">
            <w:pPr>
              <w:pStyle w:val="TableParagraph"/>
              <w:spacing w:before="41"/>
              <w:ind w:left="108"/>
              <w:rPr>
                <w:sz w:val="18"/>
              </w:rPr>
            </w:pPr>
            <w:r>
              <w:rPr>
                <w:sz w:val="18"/>
              </w:rPr>
              <w:t>0x01</w:t>
            </w:r>
            <w:r>
              <w:rPr>
                <w:sz w:val="18"/>
              </w:rPr>
              <w:t>：车载终端</w:t>
            </w:r>
          </w:p>
          <w:p w:rsidR="00F55565" w:rsidRDefault="00970F3D">
            <w:pPr>
              <w:pStyle w:val="TableParagraph"/>
              <w:spacing w:before="82"/>
              <w:ind w:left="108"/>
              <w:rPr>
                <w:sz w:val="18"/>
              </w:rPr>
            </w:pPr>
            <w:r>
              <w:rPr>
                <w:spacing w:val="-1"/>
                <w:sz w:val="18"/>
              </w:rPr>
              <w:t>0x02</w:t>
            </w:r>
            <w:r>
              <w:rPr>
                <w:spacing w:val="-1"/>
                <w:sz w:val="18"/>
              </w:rPr>
              <w:t>：企业监控平台</w:t>
            </w:r>
          </w:p>
          <w:p w:rsidR="00F55565" w:rsidRDefault="00970F3D">
            <w:pPr>
              <w:pStyle w:val="TableParagraph"/>
              <w:spacing w:before="81"/>
              <w:ind w:left="108"/>
              <w:rPr>
                <w:sz w:val="18"/>
              </w:rPr>
            </w:pPr>
            <w:r>
              <w:rPr>
                <w:spacing w:val="-1"/>
                <w:sz w:val="18"/>
              </w:rPr>
              <w:t>0x03</w:t>
            </w:r>
            <w:r>
              <w:rPr>
                <w:spacing w:val="-1"/>
                <w:sz w:val="18"/>
              </w:rPr>
              <w:t>：政府监控平台</w:t>
            </w:r>
          </w:p>
          <w:p w:rsidR="00F55565" w:rsidRDefault="00970F3D">
            <w:pPr>
              <w:pStyle w:val="TableParagraph"/>
              <w:spacing w:before="81"/>
              <w:ind w:left="108"/>
              <w:rPr>
                <w:sz w:val="18"/>
              </w:rPr>
            </w:pPr>
            <w:r>
              <w:rPr>
                <w:sz w:val="18"/>
              </w:rPr>
              <w:t>0x09</w:t>
            </w:r>
            <w:r>
              <w:rPr>
                <w:sz w:val="18"/>
              </w:rPr>
              <w:t>：其他</w:t>
            </w:r>
          </w:p>
        </w:tc>
        <w:tc>
          <w:tcPr>
            <w:tcW w:w="653" w:type="dxa"/>
            <w:vMerge w:val="restart"/>
          </w:tcPr>
          <w:p w:rsidR="00F55565" w:rsidRDefault="00970F3D">
            <w:pPr>
              <w:pStyle w:val="TableParagraph"/>
              <w:spacing w:before="41"/>
              <w:ind w:left="146"/>
              <w:rPr>
                <w:sz w:val="18"/>
              </w:rPr>
            </w:pPr>
            <w:r>
              <w:rPr>
                <w:sz w:val="18"/>
              </w:rPr>
              <w:t>部分</w:t>
            </w:r>
          </w:p>
        </w:tc>
      </w:tr>
      <w:tr w:rsidR="00F55565">
        <w:trPr>
          <w:trHeight w:val="312"/>
        </w:trPr>
        <w:tc>
          <w:tcPr>
            <w:tcW w:w="1636" w:type="dxa"/>
          </w:tcPr>
          <w:p w:rsidR="00F55565" w:rsidRDefault="00970F3D">
            <w:pPr>
              <w:pStyle w:val="TableParagraph"/>
              <w:spacing w:before="41"/>
              <w:ind w:left="121" w:right="113"/>
              <w:jc w:val="center"/>
              <w:rPr>
                <w:sz w:val="18"/>
              </w:rPr>
            </w:pPr>
            <w:r>
              <w:rPr>
                <w:sz w:val="18"/>
              </w:rPr>
              <w:t>WARN_TYPE</w:t>
            </w:r>
          </w:p>
        </w:tc>
        <w:tc>
          <w:tcPr>
            <w:tcW w:w="1636" w:type="dxa"/>
          </w:tcPr>
          <w:p w:rsidR="00F55565" w:rsidRDefault="00970F3D">
            <w:pPr>
              <w:pStyle w:val="TableParagraph"/>
              <w:spacing w:before="41"/>
              <w:ind w:left="10"/>
              <w:jc w:val="center"/>
              <w:rPr>
                <w:sz w:val="18"/>
              </w:rPr>
            </w:pPr>
            <w:r>
              <w:rPr>
                <w:sz w:val="18"/>
              </w:rPr>
              <w:t>2</w:t>
            </w:r>
          </w:p>
        </w:tc>
        <w:tc>
          <w:tcPr>
            <w:tcW w:w="1637" w:type="dxa"/>
          </w:tcPr>
          <w:p w:rsidR="00F55565" w:rsidRDefault="00970F3D">
            <w:pPr>
              <w:pStyle w:val="TableParagraph"/>
              <w:spacing w:before="41"/>
              <w:ind w:left="212" w:right="204"/>
              <w:jc w:val="center"/>
              <w:rPr>
                <w:sz w:val="18"/>
              </w:rPr>
            </w:pPr>
            <w:r>
              <w:rPr>
                <w:sz w:val="18"/>
              </w:rPr>
              <w:t>uint16_t</w:t>
            </w:r>
          </w:p>
        </w:tc>
        <w:tc>
          <w:tcPr>
            <w:tcW w:w="3685" w:type="dxa"/>
          </w:tcPr>
          <w:p w:rsidR="00F55565" w:rsidRDefault="00970F3D">
            <w:pPr>
              <w:pStyle w:val="TableParagraph"/>
              <w:spacing w:before="41"/>
              <w:ind w:left="108"/>
              <w:rPr>
                <w:sz w:val="18"/>
              </w:rPr>
            </w:pPr>
            <w:r>
              <w:rPr>
                <w:sz w:val="18"/>
              </w:rPr>
              <w:t>报警类型，详见常量定义中的报警类型</w:t>
            </w:r>
          </w:p>
        </w:tc>
        <w:tc>
          <w:tcPr>
            <w:tcW w:w="653" w:type="dxa"/>
            <w:vMerge/>
            <w:tcBorders>
              <w:top w:val="nil"/>
            </w:tcBorders>
          </w:tcPr>
          <w:p w:rsidR="00F55565" w:rsidRDefault="00F55565">
            <w:pPr>
              <w:rPr>
                <w:sz w:val="2"/>
                <w:szCs w:val="2"/>
              </w:rPr>
            </w:pPr>
          </w:p>
        </w:tc>
      </w:tr>
      <w:tr w:rsidR="00F55565">
        <w:trPr>
          <w:trHeight w:val="312"/>
        </w:trPr>
        <w:tc>
          <w:tcPr>
            <w:tcW w:w="1636" w:type="dxa"/>
          </w:tcPr>
          <w:p w:rsidR="00F55565" w:rsidRDefault="00970F3D">
            <w:pPr>
              <w:pStyle w:val="TableParagraph"/>
              <w:spacing w:before="41"/>
              <w:ind w:left="121" w:right="113"/>
              <w:jc w:val="center"/>
              <w:rPr>
                <w:sz w:val="18"/>
              </w:rPr>
            </w:pPr>
            <w:r>
              <w:rPr>
                <w:sz w:val="18"/>
              </w:rPr>
              <w:t>WARN_TIME</w:t>
            </w:r>
          </w:p>
        </w:tc>
        <w:tc>
          <w:tcPr>
            <w:tcW w:w="1636" w:type="dxa"/>
          </w:tcPr>
          <w:p w:rsidR="00F55565" w:rsidRDefault="00970F3D">
            <w:pPr>
              <w:pStyle w:val="TableParagraph"/>
              <w:spacing w:before="41"/>
              <w:ind w:left="10"/>
              <w:jc w:val="center"/>
              <w:rPr>
                <w:sz w:val="18"/>
              </w:rPr>
            </w:pPr>
            <w:r>
              <w:rPr>
                <w:sz w:val="18"/>
              </w:rPr>
              <w:t>8</w:t>
            </w:r>
          </w:p>
        </w:tc>
        <w:tc>
          <w:tcPr>
            <w:tcW w:w="1637" w:type="dxa"/>
          </w:tcPr>
          <w:p w:rsidR="00F55565" w:rsidRDefault="00970F3D">
            <w:pPr>
              <w:pStyle w:val="TableParagraph"/>
              <w:spacing w:before="41"/>
              <w:ind w:left="212" w:right="202"/>
              <w:jc w:val="center"/>
              <w:rPr>
                <w:sz w:val="18"/>
              </w:rPr>
            </w:pPr>
            <w:r>
              <w:rPr>
                <w:sz w:val="18"/>
              </w:rPr>
              <w:t>time_t</w:t>
            </w:r>
          </w:p>
        </w:tc>
        <w:tc>
          <w:tcPr>
            <w:tcW w:w="3685" w:type="dxa"/>
          </w:tcPr>
          <w:p w:rsidR="00F55565" w:rsidRDefault="00970F3D">
            <w:pPr>
              <w:pStyle w:val="TableParagraph"/>
              <w:spacing w:before="41"/>
              <w:ind w:left="108"/>
              <w:rPr>
                <w:sz w:val="18"/>
              </w:rPr>
            </w:pPr>
            <w:r>
              <w:rPr>
                <w:sz w:val="18"/>
              </w:rPr>
              <w:t>报警时间，</w:t>
            </w:r>
            <w:r>
              <w:rPr>
                <w:sz w:val="18"/>
              </w:rPr>
              <w:t xml:space="preserve">UTC </w:t>
            </w:r>
            <w:r>
              <w:rPr>
                <w:sz w:val="18"/>
              </w:rPr>
              <w:t>时间格式</w:t>
            </w:r>
          </w:p>
        </w:tc>
        <w:tc>
          <w:tcPr>
            <w:tcW w:w="653" w:type="dxa"/>
            <w:vMerge/>
            <w:tcBorders>
              <w:top w:val="nil"/>
            </w:tcBorders>
          </w:tcPr>
          <w:p w:rsidR="00F55565" w:rsidRDefault="00F55565">
            <w:pPr>
              <w:rPr>
                <w:sz w:val="2"/>
                <w:szCs w:val="2"/>
              </w:rPr>
            </w:pPr>
          </w:p>
        </w:tc>
      </w:tr>
      <w:tr w:rsidR="00F55565">
        <w:trPr>
          <w:trHeight w:val="311"/>
        </w:trPr>
        <w:tc>
          <w:tcPr>
            <w:tcW w:w="1636" w:type="dxa"/>
          </w:tcPr>
          <w:p w:rsidR="00F55565" w:rsidRDefault="00970F3D">
            <w:pPr>
              <w:pStyle w:val="TableParagraph"/>
              <w:spacing w:before="40"/>
              <w:ind w:left="121" w:right="111"/>
              <w:jc w:val="center"/>
              <w:rPr>
                <w:sz w:val="18"/>
              </w:rPr>
            </w:pPr>
            <w:r>
              <w:rPr>
                <w:sz w:val="18"/>
              </w:rPr>
              <w:t>INFO_ID</w:t>
            </w:r>
          </w:p>
        </w:tc>
        <w:tc>
          <w:tcPr>
            <w:tcW w:w="1636" w:type="dxa"/>
          </w:tcPr>
          <w:p w:rsidR="00F55565" w:rsidRDefault="00970F3D">
            <w:pPr>
              <w:pStyle w:val="TableParagraph"/>
              <w:spacing w:before="40"/>
              <w:ind w:left="121" w:right="112"/>
              <w:jc w:val="center"/>
              <w:rPr>
                <w:sz w:val="18"/>
              </w:rPr>
            </w:pPr>
            <w:r>
              <w:rPr>
                <w:sz w:val="18"/>
              </w:rPr>
              <w:t>32</w:t>
            </w:r>
          </w:p>
        </w:tc>
        <w:tc>
          <w:tcPr>
            <w:tcW w:w="1637" w:type="dxa"/>
          </w:tcPr>
          <w:p w:rsidR="00F55565" w:rsidRDefault="00970F3D">
            <w:pPr>
              <w:pStyle w:val="TableParagraph"/>
              <w:spacing w:before="40"/>
              <w:ind w:left="212" w:right="204"/>
              <w:jc w:val="center"/>
              <w:rPr>
                <w:sz w:val="18"/>
              </w:rPr>
            </w:pPr>
            <w:r>
              <w:rPr>
                <w:sz w:val="18"/>
              </w:rPr>
              <w:t>Octet String</w:t>
            </w:r>
          </w:p>
        </w:tc>
        <w:tc>
          <w:tcPr>
            <w:tcW w:w="3685" w:type="dxa"/>
          </w:tcPr>
          <w:p w:rsidR="00F55565" w:rsidRDefault="00970F3D">
            <w:pPr>
              <w:pStyle w:val="TableParagraph"/>
              <w:spacing w:before="40"/>
              <w:ind w:left="108"/>
              <w:rPr>
                <w:sz w:val="18"/>
              </w:rPr>
            </w:pPr>
            <w:r>
              <w:rPr>
                <w:sz w:val="18"/>
              </w:rPr>
              <w:t>报警信息</w:t>
            </w:r>
            <w:r>
              <w:rPr>
                <w:sz w:val="18"/>
              </w:rPr>
              <w:t>ID</w:t>
            </w:r>
          </w:p>
        </w:tc>
        <w:tc>
          <w:tcPr>
            <w:tcW w:w="653" w:type="dxa"/>
            <w:vMerge/>
            <w:tcBorders>
              <w:top w:val="nil"/>
            </w:tcBorders>
          </w:tcPr>
          <w:p w:rsidR="00F55565" w:rsidRDefault="00F55565">
            <w:pPr>
              <w:rPr>
                <w:sz w:val="2"/>
                <w:szCs w:val="2"/>
              </w:rPr>
            </w:pPr>
          </w:p>
        </w:tc>
      </w:tr>
      <w:tr w:rsidR="00F55565">
        <w:trPr>
          <w:trHeight w:val="312"/>
        </w:trPr>
        <w:tc>
          <w:tcPr>
            <w:tcW w:w="1636" w:type="dxa"/>
          </w:tcPr>
          <w:p w:rsidR="00F55565" w:rsidRDefault="00970F3D">
            <w:pPr>
              <w:pStyle w:val="TableParagraph"/>
              <w:spacing w:before="40"/>
              <w:ind w:left="121" w:right="113"/>
              <w:jc w:val="center"/>
              <w:rPr>
                <w:sz w:val="18"/>
              </w:rPr>
            </w:pPr>
            <w:r>
              <w:rPr>
                <w:sz w:val="18"/>
              </w:rPr>
              <w:t>DRIVER_LENGTH</w:t>
            </w:r>
          </w:p>
        </w:tc>
        <w:tc>
          <w:tcPr>
            <w:tcW w:w="1636" w:type="dxa"/>
          </w:tcPr>
          <w:p w:rsidR="00F55565" w:rsidRDefault="00970F3D">
            <w:pPr>
              <w:pStyle w:val="TableParagraph"/>
              <w:spacing w:before="40"/>
              <w:ind w:left="10"/>
              <w:jc w:val="center"/>
              <w:rPr>
                <w:sz w:val="18"/>
              </w:rPr>
            </w:pPr>
            <w:r>
              <w:rPr>
                <w:sz w:val="18"/>
              </w:rPr>
              <w:t>1</w:t>
            </w:r>
          </w:p>
        </w:tc>
        <w:tc>
          <w:tcPr>
            <w:tcW w:w="1637" w:type="dxa"/>
          </w:tcPr>
          <w:p w:rsidR="00F55565" w:rsidRDefault="00970F3D">
            <w:pPr>
              <w:pStyle w:val="TableParagraph"/>
              <w:spacing w:before="40"/>
              <w:ind w:left="212" w:right="204"/>
              <w:jc w:val="center"/>
              <w:rPr>
                <w:sz w:val="18"/>
              </w:rPr>
            </w:pPr>
            <w:r>
              <w:rPr>
                <w:sz w:val="18"/>
              </w:rPr>
              <w:t>BYTE</w:t>
            </w:r>
          </w:p>
        </w:tc>
        <w:tc>
          <w:tcPr>
            <w:tcW w:w="3685" w:type="dxa"/>
          </w:tcPr>
          <w:p w:rsidR="00F55565" w:rsidRDefault="00970F3D">
            <w:pPr>
              <w:pStyle w:val="TableParagraph"/>
              <w:spacing w:before="40"/>
              <w:ind w:left="108"/>
              <w:rPr>
                <w:sz w:val="18"/>
              </w:rPr>
            </w:pPr>
            <w:r>
              <w:rPr>
                <w:sz w:val="18"/>
              </w:rPr>
              <w:t>驾驶员姓名长度</w:t>
            </w:r>
          </w:p>
        </w:tc>
        <w:tc>
          <w:tcPr>
            <w:tcW w:w="653" w:type="dxa"/>
            <w:vMerge/>
            <w:tcBorders>
              <w:top w:val="nil"/>
            </w:tcBorders>
          </w:tcPr>
          <w:p w:rsidR="00F55565" w:rsidRDefault="00F55565">
            <w:pPr>
              <w:rPr>
                <w:sz w:val="2"/>
                <w:szCs w:val="2"/>
              </w:rPr>
            </w:pPr>
          </w:p>
        </w:tc>
      </w:tr>
      <w:tr w:rsidR="00F55565">
        <w:trPr>
          <w:trHeight w:val="312"/>
        </w:trPr>
        <w:tc>
          <w:tcPr>
            <w:tcW w:w="1636" w:type="dxa"/>
          </w:tcPr>
          <w:p w:rsidR="00F55565" w:rsidRDefault="00970F3D">
            <w:pPr>
              <w:pStyle w:val="TableParagraph"/>
              <w:spacing w:before="42"/>
              <w:ind w:left="121" w:right="113"/>
              <w:jc w:val="center"/>
              <w:rPr>
                <w:sz w:val="18"/>
              </w:rPr>
            </w:pPr>
            <w:r>
              <w:rPr>
                <w:sz w:val="18"/>
              </w:rPr>
              <w:t>DRIVER</w:t>
            </w:r>
          </w:p>
        </w:tc>
        <w:tc>
          <w:tcPr>
            <w:tcW w:w="1636" w:type="dxa"/>
          </w:tcPr>
          <w:p w:rsidR="00F55565" w:rsidRDefault="00970F3D">
            <w:pPr>
              <w:pStyle w:val="TableParagraph"/>
              <w:spacing w:before="42"/>
              <w:ind w:left="121" w:right="112"/>
              <w:jc w:val="center"/>
              <w:rPr>
                <w:sz w:val="18"/>
              </w:rPr>
            </w:pPr>
            <w:r>
              <w:rPr>
                <w:sz w:val="18"/>
              </w:rPr>
              <w:t>DRIVER_LENGTH</w:t>
            </w:r>
          </w:p>
        </w:tc>
        <w:tc>
          <w:tcPr>
            <w:tcW w:w="1637" w:type="dxa"/>
          </w:tcPr>
          <w:p w:rsidR="00F55565" w:rsidRDefault="00970F3D">
            <w:pPr>
              <w:pStyle w:val="TableParagraph"/>
              <w:spacing w:before="42"/>
              <w:ind w:left="212" w:right="204"/>
              <w:jc w:val="center"/>
              <w:rPr>
                <w:sz w:val="18"/>
              </w:rPr>
            </w:pPr>
            <w:r>
              <w:rPr>
                <w:sz w:val="18"/>
              </w:rPr>
              <w:t>Octet String</w:t>
            </w:r>
          </w:p>
        </w:tc>
        <w:tc>
          <w:tcPr>
            <w:tcW w:w="3685" w:type="dxa"/>
          </w:tcPr>
          <w:p w:rsidR="00F55565" w:rsidRDefault="00970F3D">
            <w:pPr>
              <w:pStyle w:val="TableParagraph"/>
              <w:spacing w:before="42"/>
              <w:ind w:left="108"/>
              <w:rPr>
                <w:sz w:val="18"/>
              </w:rPr>
            </w:pPr>
            <w:r>
              <w:rPr>
                <w:sz w:val="18"/>
              </w:rPr>
              <w:t>驾驶员姓名</w:t>
            </w:r>
          </w:p>
        </w:tc>
        <w:tc>
          <w:tcPr>
            <w:tcW w:w="653" w:type="dxa"/>
            <w:vMerge/>
            <w:tcBorders>
              <w:top w:val="nil"/>
            </w:tcBorders>
          </w:tcPr>
          <w:p w:rsidR="00F55565" w:rsidRDefault="00F55565">
            <w:pPr>
              <w:rPr>
                <w:sz w:val="2"/>
                <w:szCs w:val="2"/>
              </w:rPr>
            </w:pPr>
          </w:p>
        </w:tc>
      </w:tr>
      <w:tr w:rsidR="00F55565">
        <w:trPr>
          <w:trHeight w:val="624"/>
        </w:trPr>
        <w:tc>
          <w:tcPr>
            <w:tcW w:w="1636" w:type="dxa"/>
          </w:tcPr>
          <w:p w:rsidR="00F55565" w:rsidRDefault="00970F3D">
            <w:pPr>
              <w:pStyle w:val="TableParagraph"/>
              <w:spacing w:before="41"/>
              <w:ind w:left="121" w:right="111"/>
              <w:jc w:val="center"/>
              <w:rPr>
                <w:sz w:val="18"/>
              </w:rPr>
            </w:pPr>
            <w:r>
              <w:rPr>
                <w:sz w:val="18"/>
              </w:rPr>
              <w:t>DRIVER_NO_LENGT</w:t>
            </w:r>
          </w:p>
          <w:p w:rsidR="00F55565" w:rsidRDefault="00970F3D">
            <w:pPr>
              <w:pStyle w:val="TableParagraph"/>
              <w:spacing w:before="82"/>
              <w:ind w:left="8"/>
              <w:jc w:val="center"/>
              <w:rPr>
                <w:sz w:val="18"/>
              </w:rPr>
            </w:pPr>
            <w:r>
              <w:rPr>
                <w:sz w:val="18"/>
              </w:rPr>
              <w:t>H</w:t>
            </w:r>
          </w:p>
        </w:tc>
        <w:tc>
          <w:tcPr>
            <w:tcW w:w="1636" w:type="dxa"/>
          </w:tcPr>
          <w:p w:rsidR="00F55565" w:rsidRDefault="00F55565">
            <w:pPr>
              <w:pStyle w:val="TableParagraph"/>
              <w:spacing w:before="5"/>
              <w:rPr>
                <w:rFonts w:ascii="黑体"/>
                <w:sz w:val="15"/>
              </w:rPr>
            </w:pPr>
          </w:p>
          <w:p w:rsidR="00F55565" w:rsidRDefault="00970F3D">
            <w:pPr>
              <w:pStyle w:val="TableParagraph"/>
              <w:ind w:left="10"/>
              <w:jc w:val="center"/>
              <w:rPr>
                <w:sz w:val="18"/>
              </w:rPr>
            </w:pPr>
            <w:r>
              <w:rPr>
                <w:sz w:val="18"/>
              </w:rPr>
              <w:t>1</w:t>
            </w:r>
          </w:p>
        </w:tc>
        <w:tc>
          <w:tcPr>
            <w:tcW w:w="1637" w:type="dxa"/>
          </w:tcPr>
          <w:p w:rsidR="00F55565" w:rsidRDefault="00F55565">
            <w:pPr>
              <w:pStyle w:val="TableParagraph"/>
              <w:spacing w:before="5"/>
              <w:rPr>
                <w:rFonts w:ascii="黑体"/>
                <w:sz w:val="15"/>
              </w:rPr>
            </w:pPr>
          </w:p>
          <w:p w:rsidR="00F55565" w:rsidRDefault="00970F3D">
            <w:pPr>
              <w:pStyle w:val="TableParagraph"/>
              <w:ind w:left="212" w:right="204"/>
              <w:jc w:val="center"/>
              <w:rPr>
                <w:sz w:val="18"/>
              </w:rPr>
            </w:pPr>
            <w:r>
              <w:rPr>
                <w:sz w:val="18"/>
              </w:rPr>
              <w:t>BYTE</w:t>
            </w:r>
          </w:p>
        </w:tc>
        <w:tc>
          <w:tcPr>
            <w:tcW w:w="3685" w:type="dxa"/>
          </w:tcPr>
          <w:p w:rsidR="00F55565" w:rsidRDefault="00F55565">
            <w:pPr>
              <w:pStyle w:val="TableParagraph"/>
              <w:spacing w:before="5"/>
              <w:rPr>
                <w:rFonts w:ascii="黑体"/>
                <w:sz w:val="15"/>
              </w:rPr>
            </w:pPr>
          </w:p>
          <w:p w:rsidR="00F55565" w:rsidRDefault="00970F3D">
            <w:pPr>
              <w:pStyle w:val="TableParagraph"/>
              <w:ind w:left="108"/>
              <w:rPr>
                <w:sz w:val="18"/>
              </w:rPr>
            </w:pPr>
            <w:r>
              <w:rPr>
                <w:sz w:val="18"/>
              </w:rPr>
              <w:t>驾驶员驾照号码长度</w:t>
            </w:r>
          </w:p>
        </w:tc>
        <w:tc>
          <w:tcPr>
            <w:tcW w:w="653" w:type="dxa"/>
            <w:vMerge/>
            <w:tcBorders>
              <w:top w:val="nil"/>
            </w:tcBorders>
          </w:tcPr>
          <w:p w:rsidR="00F55565" w:rsidRDefault="00F55565">
            <w:pPr>
              <w:rPr>
                <w:sz w:val="2"/>
                <w:szCs w:val="2"/>
              </w:rPr>
            </w:pPr>
          </w:p>
        </w:tc>
      </w:tr>
      <w:tr w:rsidR="00F55565">
        <w:trPr>
          <w:trHeight w:val="623"/>
        </w:trPr>
        <w:tc>
          <w:tcPr>
            <w:tcW w:w="1636" w:type="dxa"/>
          </w:tcPr>
          <w:p w:rsidR="00F55565" w:rsidRDefault="00F55565">
            <w:pPr>
              <w:pStyle w:val="TableParagraph"/>
              <w:spacing w:before="5"/>
              <w:rPr>
                <w:rFonts w:ascii="黑体"/>
                <w:sz w:val="15"/>
              </w:rPr>
            </w:pPr>
          </w:p>
          <w:p w:rsidR="00F55565" w:rsidRDefault="00970F3D">
            <w:pPr>
              <w:pStyle w:val="TableParagraph"/>
              <w:ind w:left="121" w:right="113"/>
              <w:jc w:val="center"/>
              <w:rPr>
                <w:sz w:val="18"/>
              </w:rPr>
            </w:pPr>
            <w:r>
              <w:rPr>
                <w:sz w:val="18"/>
              </w:rPr>
              <w:t>DRIVER_NO</w:t>
            </w:r>
          </w:p>
        </w:tc>
        <w:tc>
          <w:tcPr>
            <w:tcW w:w="1636" w:type="dxa"/>
          </w:tcPr>
          <w:p w:rsidR="00F55565" w:rsidRDefault="00970F3D">
            <w:pPr>
              <w:pStyle w:val="TableParagraph"/>
              <w:spacing w:before="41"/>
              <w:ind w:left="120" w:right="113"/>
              <w:jc w:val="center"/>
              <w:rPr>
                <w:sz w:val="18"/>
              </w:rPr>
            </w:pPr>
            <w:r>
              <w:rPr>
                <w:sz w:val="18"/>
              </w:rPr>
              <w:t>DRIVER_NO_LENGT</w:t>
            </w:r>
          </w:p>
          <w:p w:rsidR="00F55565" w:rsidRDefault="00970F3D">
            <w:pPr>
              <w:pStyle w:val="TableParagraph"/>
              <w:spacing w:before="81"/>
              <w:ind w:left="10"/>
              <w:jc w:val="center"/>
              <w:rPr>
                <w:sz w:val="18"/>
              </w:rPr>
            </w:pPr>
            <w:r>
              <w:rPr>
                <w:sz w:val="18"/>
              </w:rPr>
              <w:t>H</w:t>
            </w:r>
          </w:p>
        </w:tc>
        <w:tc>
          <w:tcPr>
            <w:tcW w:w="1637" w:type="dxa"/>
          </w:tcPr>
          <w:p w:rsidR="00F55565" w:rsidRDefault="00F55565">
            <w:pPr>
              <w:pStyle w:val="TableParagraph"/>
              <w:spacing w:before="5"/>
              <w:rPr>
                <w:rFonts w:ascii="黑体"/>
                <w:sz w:val="15"/>
              </w:rPr>
            </w:pPr>
          </w:p>
          <w:p w:rsidR="00F55565" w:rsidRDefault="00970F3D">
            <w:pPr>
              <w:pStyle w:val="TableParagraph"/>
              <w:ind w:left="212" w:right="204"/>
              <w:jc w:val="center"/>
              <w:rPr>
                <w:sz w:val="18"/>
              </w:rPr>
            </w:pPr>
            <w:r>
              <w:rPr>
                <w:sz w:val="18"/>
              </w:rPr>
              <w:t>Octet String</w:t>
            </w:r>
          </w:p>
        </w:tc>
        <w:tc>
          <w:tcPr>
            <w:tcW w:w="3685" w:type="dxa"/>
          </w:tcPr>
          <w:p w:rsidR="00F55565" w:rsidRDefault="00F55565">
            <w:pPr>
              <w:pStyle w:val="TableParagraph"/>
              <w:spacing w:before="5"/>
              <w:rPr>
                <w:rFonts w:ascii="黑体"/>
                <w:sz w:val="15"/>
              </w:rPr>
            </w:pPr>
          </w:p>
          <w:p w:rsidR="00F55565" w:rsidRDefault="00970F3D">
            <w:pPr>
              <w:pStyle w:val="TableParagraph"/>
              <w:ind w:left="108"/>
              <w:rPr>
                <w:sz w:val="18"/>
              </w:rPr>
            </w:pPr>
            <w:r>
              <w:rPr>
                <w:sz w:val="18"/>
              </w:rPr>
              <w:t>驾驶员驾照号码</w:t>
            </w:r>
          </w:p>
        </w:tc>
        <w:tc>
          <w:tcPr>
            <w:tcW w:w="653" w:type="dxa"/>
            <w:vMerge/>
            <w:tcBorders>
              <w:top w:val="nil"/>
            </w:tcBorders>
          </w:tcPr>
          <w:p w:rsidR="00F55565" w:rsidRDefault="00F55565">
            <w:pPr>
              <w:rPr>
                <w:sz w:val="2"/>
                <w:szCs w:val="2"/>
              </w:rPr>
            </w:pPr>
          </w:p>
        </w:tc>
      </w:tr>
      <w:tr w:rsidR="00F55565">
        <w:trPr>
          <w:trHeight w:val="312"/>
        </w:trPr>
        <w:tc>
          <w:tcPr>
            <w:tcW w:w="1636" w:type="dxa"/>
          </w:tcPr>
          <w:p w:rsidR="00F55565" w:rsidRDefault="00970F3D">
            <w:pPr>
              <w:pStyle w:val="TableParagraph"/>
              <w:spacing w:before="40"/>
              <w:ind w:left="121" w:right="113"/>
              <w:jc w:val="center"/>
              <w:rPr>
                <w:sz w:val="18"/>
              </w:rPr>
            </w:pPr>
            <w:r>
              <w:rPr>
                <w:sz w:val="18"/>
              </w:rPr>
              <w:t>LEVEL</w:t>
            </w:r>
          </w:p>
        </w:tc>
        <w:tc>
          <w:tcPr>
            <w:tcW w:w="1636" w:type="dxa"/>
          </w:tcPr>
          <w:p w:rsidR="00F55565" w:rsidRDefault="00970F3D">
            <w:pPr>
              <w:pStyle w:val="TableParagraph"/>
              <w:spacing w:before="40"/>
              <w:ind w:left="10"/>
              <w:jc w:val="center"/>
              <w:rPr>
                <w:sz w:val="18"/>
              </w:rPr>
            </w:pPr>
            <w:r>
              <w:rPr>
                <w:sz w:val="18"/>
              </w:rPr>
              <w:t>1</w:t>
            </w:r>
          </w:p>
        </w:tc>
        <w:tc>
          <w:tcPr>
            <w:tcW w:w="1637" w:type="dxa"/>
          </w:tcPr>
          <w:p w:rsidR="00F55565" w:rsidRDefault="00970F3D">
            <w:pPr>
              <w:pStyle w:val="TableParagraph"/>
              <w:spacing w:before="40"/>
              <w:ind w:left="212" w:right="204"/>
              <w:jc w:val="center"/>
              <w:rPr>
                <w:sz w:val="18"/>
              </w:rPr>
            </w:pPr>
            <w:r>
              <w:rPr>
                <w:sz w:val="18"/>
              </w:rPr>
              <w:t>BYTE</w:t>
            </w:r>
          </w:p>
        </w:tc>
        <w:tc>
          <w:tcPr>
            <w:tcW w:w="3685" w:type="dxa"/>
          </w:tcPr>
          <w:p w:rsidR="00F55565" w:rsidRDefault="00970F3D">
            <w:pPr>
              <w:pStyle w:val="TableParagraph"/>
              <w:spacing w:before="40"/>
              <w:ind w:left="108"/>
              <w:rPr>
                <w:sz w:val="18"/>
              </w:rPr>
            </w:pPr>
            <w:r>
              <w:rPr>
                <w:sz w:val="18"/>
              </w:rPr>
              <w:t>报警级别</w:t>
            </w:r>
          </w:p>
        </w:tc>
        <w:tc>
          <w:tcPr>
            <w:tcW w:w="653" w:type="dxa"/>
            <w:vMerge/>
            <w:tcBorders>
              <w:top w:val="nil"/>
            </w:tcBorders>
          </w:tcPr>
          <w:p w:rsidR="00F55565" w:rsidRDefault="00F55565">
            <w:pPr>
              <w:rPr>
                <w:sz w:val="2"/>
                <w:szCs w:val="2"/>
              </w:rPr>
            </w:pPr>
          </w:p>
        </w:tc>
      </w:tr>
      <w:tr w:rsidR="00F55565">
        <w:trPr>
          <w:trHeight w:val="312"/>
        </w:trPr>
        <w:tc>
          <w:tcPr>
            <w:tcW w:w="1636" w:type="dxa"/>
          </w:tcPr>
          <w:p w:rsidR="00F55565" w:rsidRDefault="00970F3D">
            <w:pPr>
              <w:pStyle w:val="TableParagraph"/>
              <w:spacing w:before="40"/>
              <w:ind w:left="121" w:right="111"/>
              <w:jc w:val="center"/>
              <w:rPr>
                <w:sz w:val="18"/>
              </w:rPr>
            </w:pPr>
            <w:r>
              <w:rPr>
                <w:sz w:val="18"/>
              </w:rPr>
              <w:t>LON</w:t>
            </w:r>
          </w:p>
        </w:tc>
        <w:tc>
          <w:tcPr>
            <w:tcW w:w="1636" w:type="dxa"/>
          </w:tcPr>
          <w:p w:rsidR="00F55565" w:rsidRDefault="00970F3D">
            <w:pPr>
              <w:pStyle w:val="TableParagraph"/>
              <w:spacing w:before="40"/>
              <w:ind w:left="10"/>
              <w:jc w:val="center"/>
              <w:rPr>
                <w:sz w:val="18"/>
              </w:rPr>
            </w:pPr>
            <w:r>
              <w:rPr>
                <w:sz w:val="18"/>
              </w:rPr>
              <w:t>4</w:t>
            </w:r>
          </w:p>
        </w:tc>
        <w:tc>
          <w:tcPr>
            <w:tcW w:w="1637" w:type="dxa"/>
          </w:tcPr>
          <w:p w:rsidR="00F55565" w:rsidRDefault="00970F3D">
            <w:pPr>
              <w:pStyle w:val="TableParagraph"/>
              <w:spacing w:before="40"/>
              <w:ind w:left="212" w:right="204"/>
              <w:jc w:val="center"/>
              <w:rPr>
                <w:sz w:val="18"/>
              </w:rPr>
            </w:pPr>
            <w:r>
              <w:rPr>
                <w:sz w:val="18"/>
              </w:rPr>
              <w:t>uint32_t</w:t>
            </w:r>
          </w:p>
        </w:tc>
        <w:tc>
          <w:tcPr>
            <w:tcW w:w="3685" w:type="dxa"/>
          </w:tcPr>
          <w:p w:rsidR="00F55565" w:rsidRDefault="00970F3D">
            <w:pPr>
              <w:pStyle w:val="TableParagraph"/>
              <w:spacing w:before="40"/>
              <w:ind w:left="108"/>
              <w:rPr>
                <w:sz w:val="18"/>
              </w:rPr>
            </w:pPr>
            <w:r>
              <w:rPr>
                <w:sz w:val="18"/>
              </w:rPr>
              <w:t>经度</w:t>
            </w:r>
            <w:r>
              <w:rPr>
                <w:sz w:val="18"/>
              </w:rPr>
              <w:t>,</w:t>
            </w:r>
            <w:r>
              <w:rPr>
                <w:sz w:val="18"/>
              </w:rPr>
              <w:t>单位为</w:t>
            </w:r>
            <w:r>
              <w:rPr>
                <w:sz w:val="18"/>
              </w:rPr>
              <w:t xml:space="preserve"> 1*10^-6 </w:t>
            </w:r>
            <w:r>
              <w:rPr>
                <w:sz w:val="18"/>
              </w:rPr>
              <w:t>度</w:t>
            </w:r>
          </w:p>
        </w:tc>
        <w:tc>
          <w:tcPr>
            <w:tcW w:w="653" w:type="dxa"/>
            <w:vMerge/>
            <w:tcBorders>
              <w:top w:val="nil"/>
            </w:tcBorders>
          </w:tcPr>
          <w:p w:rsidR="00F55565" w:rsidRDefault="00F55565">
            <w:pPr>
              <w:rPr>
                <w:sz w:val="2"/>
                <w:szCs w:val="2"/>
              </w:rPr>
            </w:pPr>
          </w:p>
        </w:tc>
      </w:tr>
      <w:tr w:rsidR="00F55565">
        <w:trPr>
          <w:trHeight w:val="312"/>
        </w:trPr>
        <w:tc>
          <w:tcPr>
            <w:tcW w:w="1636" w:type="dxa"/>
          </w:tcPr>
          <w:p w:rsidR="00F55565" w:rsidRDefault="00970F3D">
            <w:pPr>
              <w:pStyle w:val="TableParagraph"/>
              <w:spacing w:before="40"/>
              <w:ind w:left="121" w:right="111"/>
              <w:jc w:val="center"/>
              <w:rPr>
                <w:sz w:val="18"/>
              </w:rPr>
            </w:pPr>
            <w:r>
              <w:rPr>
                <w:sz w:val="18"/>
              </w:rPr>
              <w:t>LAT</w:t>
            </w:r>
          </w:p>
        </w:tc>
        <w:tc>
          <w:tcPr>
            <w:tcW w:w="1636" w:type="dxa"/>
          </w:tcPr>
          <w:p w:rsidR="00F55565" w:rsidRDefault="00970F3D">
            <w:pPr>
              <w:pStyle w:val="TableParagraph"/>
              <w:spacing w:before="40"/>
              <w:ind w:left="10"/>
              <w:jc w:val="center"/>
              <w:rPr>
                <w:sz w:val="18"/>
              </w:rPr>
            </w:pPr>
            <w:r>
              <w:rPr>
                <w:sz w:val="18"/>
              </w:rPr>
              <w:t>4</w:t>
            </w:r>
          </w:p>
        </w:tc>
        <w:tc>
          <w:tcPr>
            <w:tcW w:w="1637" w:type="dxa"/>
          </w:tcPr>
          <w:p w:rsidR="00F55565" w:rsidRDefault="00970F3D">
            <w:pPr>
              <w:pStyle w:val="TableParagraph"/>
              <w:spacing w:before="40"/>
              <w:ind w:left="212" w:right="204"/>
              <w:jc w:val="center"/>
              <w:rPr>
                <w:sz w:val="18"/>
              </w:rPr>
            </w:pPr>
            <w:r>
              <w:rPr>
                <w:sz w:val="18"/>
              </w:rPr>
              <w:t>uint32_t</w:t>
            </w:r>
          </w:p>
        </w:tc>
        <w:tc>
          <w:tcPr>
            <w:tcW w:w="3685" w:type="dxa"/>
          </w:tcPr>
          <w:p w:rsidR="00F55565" w:rsidRDefault="00970F3D">
            <w:pPr>
              <w:pStyle w:val="TableParagraph"/>
              <w:spacing w:before="40"/>
              <w:ind w:left="108"/>
              <w:rPr>
                <w:sz w:val="18"/>
              </w:rPr>
            </w:pPr>
            <w:r>
              <w:rPr>
                <w:sz w:val="18"/>
              </w:rPr>
              <w:t>纬度</w:t>
            </w:r>
            <w:r>
              <w:rPr>
                <w:sz w:val="18"/>
              </w:rPr>
              <w:t>,</w:t>
            </w:r>
            <w:r>
              <w:rPr>
                <w:sz w:val="18"/>
              </w:rPr>
              <w:t>单位为</w:t>
            </w:r>
            <w:r>
              <w:rPr>
                <w:sz w:val="18"/>
              </w:rPr>
              <w:t xml:space="preserve"> 1*10^-6 </w:t>
            </w:r>
            <w:r>
              <w:rPr>
                <w:sz w:val="18"/>
              </w:rPr>
              <w:t>度</w:t>
            </w:r>
          </w:p>
        </w:tc>
        <w:tc>
          <w:tcPr>
            <w:tcW w:w="653" w:type="dxa"/>
            <w:vMerge/>
            <w:tcBorders>
              <w:top w:val="nil"/>
            </w:tcBorders>
          </w:tcPr>
          <w:p w:rsidR="00F55565" w:rsidRDefault="00F55565">
            <w:pPr>
              <w:rPr>
                <w:sz w:val="2"/>
                <w:szCs w:val="2"/>
              </w:rPr>
            </w:pPr>
          </w:p>
        </w:tc>
      </w:tr>
      <w:tr w:rsidR="00F55565">
        <w:trPr>
          <w:trHeight w:val="311"/>
        </w:trPr>
        <w:tc>
          <w:tcPr>
            <w:tcW w:w="1636" w:type="dxa"/>
          </w:tcPr>
          <w:p w:rsidR="00F55565" w:rsidRDefault="00970F3D">
            <w:pPr>
              <w:pStyle w:val="TableParagraph"/>
              <w:spacing w:before="42"/>
              <w:ind w:left="121" w:right="111"/>
              <w:jc w:val="center"/>
              <w:rPr>
                <w:sz w:val="18"/>
              </w:rPr>
            </w:pPr>
            <w:r>
              <w:rPr>
                <w:sz w:val="18"/>
              </w:rPr>
              <w:t>ALTITUDE</w:t>
            </w:r>
          </w:p>
        </w:tc>
        <w:tc>
          <w:tcPr>
            <w:tcW w:w="1636" w:type="dxa"/>
          </w:tcPr>
          <w:p w:rsidR="00F55565" w:rsidRDefault="00970F3D">
            <w:pPr>
              <w:pStyle w:val="TableParagraph"/>
              <w:spacing w:before="42"/>
              <w:ind w:left="10"/>
              <w:jc w:val="center"/>
              <w:rPr>
                <w:sz w:val="18"/>
              </w:rPr>
            </w:pPr>
            <w:r>
              <w:rPr>
                <w:sz w:val="18"/>
              </w:rPr>
              <w:t>2</w:t>
            </w:r>
          </w:p>
        </w:tc>
        <w:tc>
          <w:tcPr>
            <w:tcW w:w="1637" w:type="dxa"/>
          </w:tcPr>
          <w:p w:rsidR="00F55565" w:rsidRDefault="00970F3D">
            <w:pPr>
              <w:pStyle w:val="TableParagraph"/>
              <w:spacing w:before="42"/>
              <w:ind w:left="212" w:right="204"/>
              <w:jc w:val="center"/>
              <w:rPr>
                <w:sz w:val="18"/>
              </w:rPr>
            </w:pPr>
            <w:r>
              <w:rPr>
                <w:sz w:val="18"/>
              </w:rPr>
              <w:t>uint16_t</w:t>
            </w:r>
          </w:p>
        </w:tc>
        <w:tc>
          <w:tcPr>
            <w:tcW w:w="3685" w:type="dxa"/>
          </w:tcPr>
          <w:p w:rsidR="00F55565" w:rsidRDefault="00970F3D">
            <w:pPr>
              <w:pStyle w:val="TableParagraph"/>
              <w:spacing w:before="42"/>
              <w:ind w:left="108"/>
              <w:rPr>
                <w:sz w:val="18"/>
              </w:rPr>
            </w:pPr>
            <w:r>
              <w:rPr>
                <w:sz w:val="18"/>
              </w:rPr>
              <w:t>海拔高度</w:t>
            </w:r>
            <w:r>
              <w:rPr>
                <w:sz w:val="18"/>
              </w:rPr>
              <w:t>,</w:t>
            </w:r>
            <w:r>
              <w:rPr>
                <w:sz w:val="18"/>
              </w:rPr>
              <w:t>单位为米</w:t>
            </w:r>
            <w:r>
              <w:rPr>
                <w:sz w:val="18"/>
              </w:rPr>
              <w:t>(m)</w:t>
            </w:r>
          </w:p>
        </w:tc>
        <w:tc>
          <w:tcPr>
            <w:tcW w:w="653" w:type="dxa"/>
            <w:vMerge/>
            <w:tcBorders>
              <w:top w:val="nil"/>
            </w:tcBorders>
          </w:tcPr>
          <w:p w:rsidR="00F55565" w:rsidRDefault="00F55565">
            <w:pPr>
              <w:rPr>
                <w:sz w:val="2"/>
                <w:szCs w:val="2"/>
              </w:rPr>
            </w:pPr>
          </w:p>
        </w:tc>
      </w:tr>
      <w:tr w:rsidR="00F55565">
        <w:trPr>
          <w:trHeight w:val="311"/>
        </w:trPr>
        <w:tc>
          <w:tcPr>
            <w:tcW w:w="1636" w:type="dxa"/>
          </w:tcPr>
          <w:p w:rsidR="00F55565" w:rsidRDefault="00970F3D">
            <w:pPr>
              <w:pStyle w:val="TableParagraph"/>
              <w:spacing w:before="41"/>
              <w:ind w:left="121" w:right="111"/>
              <w:jc w:val="center"/>
              <w:rPr>
                <w:sz w:val="18"/>
              </w:rPr>
            </w:pPr>
            <w:r>
              <w:rPr>
                <w:sz w:val="18"/>
              </w:rPr>
              <w:t>VEC1</w:t>
            </w:r>
          </w:p>
        </w:tc>
        <w:tc>
          <w:tcPr>
            <w:tcW w:w="1636" w:type="dxa"/>
          </w:tcPr>
          <w:p w:rsidR="00F55565" w:rsidRDefault="00970F3D">
            <w:pPr>
              <w:pStyle w:val="TableParagraph"/>
              <w:spacing w:before="41"/>
              <w:ind w:left="10"/>
              <w:jc w:val="center"/>
              <w:rPr>
                <w:sz w:val="18"/>
              </w:rPr>
            </w:pPr>
            <w:r>
              <w:rPr>
                <w:sz w:val="18"/>
              </w:rPr>
              <w:t>2</w:t>
            </w:r>
          </w:p>
        </w:tc>
        <w:tc>
          <w:tcPr>
            <w:tcW w:w="1637" w:type="dxa"/>
          </w:tcPr>
          <w:p w:rsidR="00F55565" w:rsidRDefault="00970F3D">
            <w:pPr>
              <w:pStyle w:val="TableParagraph"/>
              <w:spacing w:before="41"/>
              <w:ind w:left="212" w:right="204"/>
              <w:jc w:val="center"/>
              <w:rPr>
                <w:sz w:val="18"/>
              </w:rPr>
            </w:pPr>
            <w:r>
              <w:rPr>
                <w:sz w:val="18"/>
              </w:rPr>
              <w:t>uint16_t</w:t>
            </w:r>
          </w:p>
        </w:tc>
        <w:tc>
          <w:tcPr>
            <w:tcW w:w="3685" w:type="dxa"/>
          </w:tcPr>
          <w:p w:rsidR="00F55565" w:rsidRDefault="00970F3D">
            <w:pPr>
              <w:pStyle w:val="TableParagraph"/>
              <w:spacing w:before="41"/>
              <w:ind w:left="108"/>
              <w:rPr>
                <w:sz w:val="18"/>
              </w:rPr>
            </w:pPr>
            <w:r>
              <w:rPr>
                <w:sz w:val="18"/>
              </w:rPr>
              <w:t>行车速度，单位为千米每小时</w:t>
            </w:r>
            <w:r>
              <w:rPr>
                <w:sz w:val="18"/>
              </w:rPr>
              <w:t>(km/h)</w:t>
            </w:r>
          </w:p>
        </w:tc>
        <w:tc>
          <w:tcPr>
            <w:tcW w:w="653" w:type="dxa"/>
            <w:vMerge/>
            <w:tcBorders>
              <w:top w:val="nil"/>
            </w:tcBorders>
          </w:tcPr>
          <w:p w:rsidR="00F55565" w:rsidRDefault="00F55565">
            <w:pPr>
              <w:rPr>
                <w:sz w:val="2"/>
                <w:szCs w:val="2"/>
              </w:rPr>
            </w:pPr>
          </w:p>
        </w:tc>
      </w:tr>
      <w:tr w:rsidR="00F55565">
        <w:trPr>
          <w:trHeight w:val="312"/>
        </w:trPr>
        <w:tc>
          <w:tcPr>
            <w:tcW w:w="1636" w:type="dxa"/>
          </w:tcPr>
          <w:p w:rsidR="00F55565" w:rsidRDefault="00970F3D">
            <w:pPr>
              <w:pStyle w:val="TableParagraph"/>
              <w:spacing w:before="41"/>
              <w:ind w:left="121" w:right="111"/>
              <w:jc w:val="center"/>
              <w:rPr>
                <w:sz w:val="18"/>
              </w:rPr>
            </w:pPr>
            <w:r>
              <w:rPr>
                <w:sz w:val="18"/>
              </w:rPr>
              <w:t>VEC2</w:t>
            </w:r>
          </w:p>
        </w:tc>
        <w:tc>
          <w:tcPr>
            <w:tcW w:w="1636" w:type="dxa"/>
          </w:tcPr>
          <w:p w:rsidR="00F55565" w:rsidRDefault="00970F3D">
            <w:pPr>
              <w:pStyle w:val="TableParagraph"/>
              <w:spacing w:before="41"/>
              <w:ind w:left="10"/>
              <w:jc w:val="center"/>
              <w:rPr>
                <w:sz w:val="18"/>
              </w:rPr>
            </w:pPr>
            <w:r>
              <w:rPr>
                <w:sz w:val="18"/>
              </w:rPr>
              <w:t>2</w:t>
            </w:r>
          </w:p>
        </w:tc>
        <w:tc>
          <w:tcPr>
            <w:tcW w:w="1637" w:type="dxa"/>
          </w:tcPr>
          <w:p w:rsidR="00F55565" w:rsidRDefault="00970F3D">
            <w:pPr>
              <w:pStyle w:val="TableParagraph"/>
              <w:spacing w:before="41"/>
              <w:ind w:left="212" w:right="204"/>
              <w:jc w:val="center"/>
              <w:rPr>
                <w:sz w:val="18"/>
              </w:rPr>
            </w:pPr>
            <w:r>
              <w:rPr>
                <w:sz w:val="18"/>
              </w:rPr>
              <w:t>uint16_t</w:t>
            </w:r>
          </w:p>
        </w:tc>
        <w:tc>
          <w:tcPr>
            <w:tcW w:w="3685" w:type="dxa"/>
          </w:tcPr>
          <w:p w:rsidR="00F55565" w:rsidRDefault="00970F3D">
            <w:pPr>
              <w:pStyle w:val="TableParagraph"/>
              <w:spacing w:before="41"/>
              <w:ind w:left="108"/>
              <w:rPr>
                <w:sz w:val="18"/>
              </w:rPr>
            </w:pPr>
            <w:r>
              <w:rPr>
                <w:sz w:val="18"/>
              </w:rPr>
              <w:t>行驶记录速度</w:t>
            </w:r>
            <w:r>
              <w:rPr>
                <w:sz w:val="18"/>
              </w:rPr>
              <w:t>,</w:t>
            </w:r>
            <w:r>
              <w:rPr>
                <w:sz w:val="18"/>
              </w:rPr>
              <w:t>单位为千米每小时</w:t>
            </w:r>
            <w:r>
              <w:rPr>
                <w:sz w:val="18"/>
              </w:rPr>
              <w:t>(km/h)</w:t>
            </w:r>
          </w:p>
        </w:tc>
        <w:tc>
          <w:tcPr>
            <w:tcW w:w="653" w:type="dxa"/>
            <w:vMerge/>
            <w:tcBorders>
              <w:top w:val="nil"/>
            </w:tcBorders>
          </w:tcPr>
          <w:p w:rsidR="00F55565" w:rsidRDefault="00F55565">
            <w:pPr>
              <w:rPr>
                <w:sz w:val="2"/>
                <w:szCs w:val="2"/>
              </w:rPr>
            </w:pPr>
          </w:p>
        </w:tc>
      </w:tr>
      <w:tr w:rsidR="00F55565">
        <w:trPr>
          <w:trHeight w:val="311"/>
        </w:trPr>
        <w:tc>
          <w:tcPr>
            <w:tcW w:w="1636" w:type="dxa"/>
          </w:tcPr>
          <w:p w:rsidR="00F55565" w:rsidRDefault="00970F3D">
            <w:pPr>
              <w:pStyle w:val="TableParagraph"/>
              <w:spacing w:before="40"/>
              <w:ind w:left="121" w:right="113"/>
              <w:jc w:val="center"/>
              <w:rPr>
                <w:sz w:val="18"/>
              </w:rPr>
            </w:pPr>
            <w:r>
              <w:rPr>
                <w:sz w:val="18"/>
              </w:rPr>
              <w:t>STATUS</w:t>
            </w:r>
          </w:p>
        </w:tc>
        <w:tc>
          <w:tcPr>
            <w:tcW w:w="1636" w:type="dxa"/>
          </w:tcPr>
          <w:p w:rsidR="00F55565" w:rsidRDefault="00970F3D">
            <w:pPr>
              <w:pStyle w:val="TableParagraph"/>
              <w:spacing w:before="40"/>
              <w:ind w:left="10"/>
              <w:jc w:val="center"/>
              <w:rPr>
                <w:sz w:val="18"/>
              </w:rPr>
            </w:pPr>
            <w:r>
              <w:rPr>
                <w:sz w:val="18"/>
              </w:rPr>
              <w:t>1</w:t>
            </w:r>
          </w:p>
        </w:tc>
        <w:tc>
          <w:tcPr>
            <w:tcW w:w="1637" w:type="dxa"/>
          </w:tcPr>
          <w:p w:rsidR="00F55565" w:rsidRDefault="00970F3D">
            <w:pPr>
              <w:pStyle w:val="TableParagraph"/>
              <w:spacing w:before="40"/>
              <w:ind w:left="212" w:right="204"/>
              <w:jc w:val="center"/>
              <w:rPr>
                <w:sz w:val="18"/>
              </w:rPr>
            </w:pPr>
            <w:r>
              <w:rPr>
                <w:sz w:val="18"/>
              </w:rPr>
              <w:t>BYTE</w:t>
            </w:r>
          </w:p>
        </w:tc>
        <w:tc>
          <w:tcPr>
            <w:tcW w:w="3685" w:type="dxa"/>
          </w:tcPr>
          <w:p w:rsidR="00F55565" w:rsidRDefault="00970F3D">
            <w:pPr>
              <w:pStyle w:val="TableParagraph"/>
              <w:spacing w:before="40"/>
              <w:ind w:left="108"/>
              <w:rPr>
                <w:sz w:val="18"/>
              </w:rPr>
            </w:pPr>
            <w:r>
              <w:rPr>
                <w:sz w:val="18"/>
              </w:rPr>
              <w:t>报警状态</w:t>
            </w:r>
            <w:r>
              <w:rPr>
                <w:sz w:val="18"/>
              </w:rPr>
              <w:t>,1:</w:t>
            </w:r>
            <w:r>
              <w:rPr>
                <w:sz w:val="18"/>
              </w:rPr>
              <w:t>报警开始</w:t>
            </w:r>
            <w:r>
              <w:rPr>
                <w:sz w:val="18"/>
              </w:rPr>
              <w:t>;2:</w:t>
            </w:r>
            <w:r>
              <w:rPr>
                <w:sz w:val="18"/>
              </w:rPr>
              <w:t>报警结束</w:t>
            </w:r>
          </w:p>
        </w:tc>
        <w:tc>
          <w:tcPr>
            <w:tcW w:w="653" w:type="dxa"/>
            <w:vMerge/>
            <w:tcBorders>
              <w:top w:val="nil"/>
            </w:tcBorders>
          </w:tcPr>
          <w:p w:rsidR="00F55565" w:rsidRDefault="00F55565">
            <w:pPr>
              <w:rPr>
                <w:sz w:val="2"/>
                <w:szCs w:val="2"/>
              </w:rPr>
            </w:pPr>
          </w:p>
        </w:tc>
      </w:tr>
      <w:tr w:rsidR="00F55565">
        <w:trPr>
          <w:trHeight w:val="312"/>
        </w:trPr>
        <w:tc>
          <w:tcPr>
            <w:tcW w:w="1636" w:type="dxa"/>
          </w:tcPr>
          <w:p w:rsidR="00F55565" w:rsidRDefault="00970F3D">
            <w:pPr>
              <w:pStyle w:val="TableParagraph"/>
              <w:spacing w:before="40"/>
              <w:ind w:left="121" w:right="113"/>
              <w:jc w:val="center"/>
              <w:rPr>
                <w:sz w:val="18"/>
              </w:rPr>
            </w:pPr>
            <w:r>
              <w:rPr>
                <w:sz w:val="18"/>
              </w:rPr>
              <w:t>DIRECTION</w:t>
            </w:r>
          </w:p>
        </w:tc>
        <w:tc>
          <w:tcPr>
            <w:tcW w:w="1636" w:type="dxa"/>
          </w:tcPr>
          <w:p w:rsidR="00F55565" w:rsidRDefault="00970F3D">
            <w:pPr>
              <w:pStyle w:val="TableParagraph"/>
              <w:spacing w:before="40"/>
              <w:ind w:left="10"/>
              <w:jc w:val="center"/>
              <w:rPr>
                <w:sz w:val="18"/>
              </w:rPr>
            </w:pPr>
            <w:r>
              <w:rPr>
                <w:sz w:val="18"/>
              </w:rPr>
              <w:t>2</w:t>
            </w:r>
          </w:p>
        </w:tc>
        <w:tc>
          <w:tcPr>
            <w:tcW w:w="1637" w:type="dxa"/>
          </w:tcPr>
          <w:p w:rsidR="00F55565" w:rsidRDefault="00970F3D">
            <w:pPr>
              <w:pStyle w:val="TableParagraph"/>
              <w:spacing w:before="40"/>
              <w:ind w:left="212" w:right="204"/>
              <w:jc w:val="center"/>
              <w:rPr>
                <w:sz w:val="18"/>
              </w:rPr>
            </w:pPr>
            <w:r>
              <w:rPr>
                <w:sz w:val="18"/>
              </w:rPr>
              <w:t>uint16_t</w:t>
            </w:r>
          </w:p>
        </w:tc>
        <w:tc>
          <w:tcPr>
            <w:tcW w:w="3685" w:type="dxa"/>
          </w:tcPr>
          <w:p w:rsidR="00F55565" w:rsidRDefault="00970F3D">
            <w:pPr>
              <w:pStyle w:val="TableParagraph"/>
              <w:spacing w:before="40"/>
              <w:ind w:left="108"/>
              <w:rPr>
                <w:sz w:val="18"/>
              </w:rPr>
            </w:pPr>
            <w:r>
              <w:rPr>
                <w:sz w:val="18"/>
              </w:rPr>
              <w:t>方向</w:t>
            </w:r>
            <w:r>
              <w:rPr>
                <w:sz w:val="18"/>
              </w:rPr>
              <w:t>,0-359,</w:t>
            </w:r>
            <w:r>
              <w:rPr>
                <w:sz w:val="18"/>
              </w:rPr>
              <w:t>正北为</w:t>
            </w:r>
            <w:r>
              <w:rPr>
                <w:sz w:val="18"/>
              </w:rPr>
              <w:t xml:space="preserve"> 0,</w:t>
            </w:r>
            <w:r>
              <w:rPr>
                <w:sz w:val="18"/>
              </w:rPr>
              <w:t>顺时针</w:t>
            </w:r>
          </w:p>
        </w:tc>
        <w:tc>
          <w:tcPr>
            <w:tcW w:w="653" w:type="dxa"/>
            <w:vMerge/>
            <w:tcBorders>
              <w:top w:val="nil"/>
            </w:tcBorders>
          </w:tcPr>
          <w:p w:rsidR="00F55565" w:rsidRDefault="00F55565">
            <w:pPr>
              <w:rPr>
                <w:sz w:val="2"/>
                <w:szCs w:val="2"/>
              </w:rPr>
            </w:pPr>
          </w:p>
        </w:tc>
      </w:tr>
      <w:tr w:rsidR="00F55565">
        <w:trPr>
          <w:trHeight w:val="312"/>
        </w:trPr>
        <w:tc>
          <w:tcPr>
            <w:tcW w:w="1636" w:type="dxa"/>
          </w:tcPr>
          <w:p w:rsidR="00F55565" w:rsidRDefault="00970F3D">
            <w:pPr>
              <w:pStyle w:val="TableParagraph"/>
              <w:spacing w:before="40"/>
              <w:ind w:left="121" w:right="111"/>
              <w:jc w:val="center"/>
              <w:rPr>
                <w:sz w:val="18"/>
              </w:rPr>
            </w:pPr>
            <w:r>
              <w:rPr>
                <w:sz w:val="18"/>
              </w:rPr>
              <w:t>INFO_LENGTH</w:t>
            </w:r>
          </w:p>
        </w:tc>
        <w:tc>
          <w:tcPr>
            <w:tcW w:w="1636" w:type="dxa"/>
          </w:tcPr>
          <w:p w:rsidR="00F55565" w:rsidRDefault="00970F3D">
            <w:pPr>
              <w:pStyle w:val="TableParagraph"/>
              <w:spacing w:before="40"/>
              <w:ind w:left="10"/>
              <w:jc w:val="center"/>
              <w:rPr>
                <w:sz w:val="18"/>
              </w:rPr>
            </w:pPr>
            <w:r>
              <w:rPr>
                <w:sz w:val="18"/>
              </w:rPr>
              <w:t>2</w:t>
            </w:r>
          </w:p>
        </w:tc>
        <w:tc>
          <w:tcPr>
            <w:tcW w:w="1637" w:type="dxa"/>
          </w:tcPr>
          <w:p w:rsidR="00F55565" w:rsidRDefault="00970F3D">
            <w:pPr>
              <w:pStyle w:val="TableParagraph"/>
              <w:spacing w:before="40"/>
              <w:ind w:left="212" w:right="204"/>
              <w:jc w:val="center"/>
              <w:rPr>
                <w:sz w:val="18"/>
              </w:rPr>
            </w:pPr>
            <w:r>
              <w:rPr>
                <w:sz w:val="18"/>
              </w:rPr>
              <w:t>uint16_t</w:t>
            </w:r>
          </w:p>
        </w:tc>
        <w:tc>
          <w:tcPr>
            <w:tcW w:w="3685" w:type="dxa"/>
          </w:tcPr>
          <w:p w:rsidR="00F55565" w:rsidRDefault="00970F3D">
            <w:pPr>
              <w:pStyle w:val="TableParagraph"/>
              <w:spacing w:before="40"/>
              <w:ind w:left="108"/>
              <w:rPr>
                <w:sz w:val="18"/>
              </w:rPr>
            </w:pPr>
            <w:r>
              <w:rPr>
                <w:sz w:val="18"/>
              </w:rPr>
              <w:t>报警数据长度</w:t>
            </w:r>
            <w:r>
              <w:rPr>
                <w:sz w:val="18"/>
              </w:rPr>
              <w:t>,</w:t>
            </w:r>
            <w:r>
              <w:rPr>
                <w:sz w:val="18"/>
              </w:rPr>
              <w:t>最长</w:t>
            </w:r>
            <w:r>
              <w:rPr>
                <w:sz w:val="18"/>
              </w:rPr>
              <w:t xml:space="preserve"> 2048 </w:t>
            </w:r>
            <w:r>
              <w:rPr>
                <w:sz w:val="18"/>
              </w:rPr>
              <w:t>字节</w:t>
            </w:r>
          </w:p>
        </w:tc>
        <w:tc>
          <w:tcPr>
            <w:tcW w:w="653" w:type="dxa"/>
            <w:vMerge/>
            <w:tcBorders>
              <w:top w:val="nil"/>
            </w:tcBorders>
          </w:tcPr>
          <w:p w:rsidR="00F55565" w:rsidRDefault="00F55565">
            <w:pPr>
              <w:rPr>
                <w:sz w:val="2"/>
                <w:szCs w:val="2"/>
              </w:rPr>
            </w:pPr>
          </w:p>
        </w:tc>
      </w:tr>
      <w:tr w:rsidR="00F55565">
        <w:trPr>
          <w:trHeight w:val="311"/>
        </w:trPr>
        <w:tc>
          <w:tcPr>
            <w:tcW w:w="1636" w:type="dxa"/>
          </w:tcPr>
          <w:p w:rsidR="00F55565" w:rsidRDefault="00970F3D">
            <w:pPr>
              <w:pStyle w:val="TableParagraph"/>
              <w:spacing w:before="42"/>
              <w:ind w:left="121" w:right="111"/>
              <w:jc w:val="center"/>
              <w:rPr>
                <w:sz w:val="18"/>
              </w:rPr>
            </w:pPr>
            <w:r>
              <w:rPr>
                <w:sz w:val="18"/>
              </w:rPr>
              <w:t>INFO_CONTENT</w:t>
            </w:r>
          </w:p>
        </w:tc>
        <w:tc>
          <w:tcPr>
            <w:tcW w:w="1636" w:type="dxa"/>
          </w:tcPr>
          <w:p w:rsidR="00F55565" w:rsidRDefault="00970F3D">
            <w:pPr>
              <w:pStyle w:val="TableParagraph"/>
              <w:spacing w:before="42"/>
              <w:ind w:left="120" w:right="113"/>
              <w:jc w:val="center"/>
              <w:rPr>
                <w:sz w:val="18"/>
              </w:rPr>
            </w:pPr>
            <w:r>
              <w:rPr>
                <w:sz w:val="18"/>
              </w:rPr>
              <w:t>INFO_LENGTH</w:t>
            </w:r>
          </w:p>
        </w:tc>
        <w:tc>
          <w:tcPr>
            <w:tcW w:w="1637" w:type="dxa"/>
          </w:tcPr>
          <w:p w:rsidR="00F55565" w:rsidRDefault="00970F3D">
            <w:pPr>
              <w:pStyle w:val="TableParagraph"/>
              <w:spacing w:before="42"/>
              <w:ind w:left="212" w:right="204"/>
              <w:jc w:val="center"/>
              <w:rPr>
                <w:sz w:val="18"/>
              </w:rPr>
            </w:pPr>
            <w:r>
              <w:rPr>
                <w:sz w:val="18"/>
              </w:rPr>
              <w:t>Octet String</w:t>
            </w:r>
          </w:p>
        </w:tc>
        <w:tc>
          <w:tcPr>
            <w:tcW w:w="3685" w:type="dxa"/>
          </w:tcPr>
          <w:p w:rsidR="00F55565" w:rsidRDefault="00970F3D">
            <w:pPr>
              <w:pStyle w:val="TableParagraph"/>
              <w:spacing w:before="42"/>
              <w:ind w:left="108"/>
              <w:rPr>
                <w:sz w:val="18"/>
              </w:rPr>
            </w:pPr>
            <w:r>
              <w:rPr>
                <w:sz w:val="18"/>
              </w:rPr>
              <w:t>上报报警信息内容</w:t>
            </w:r>
          </w:p>
        </w:tc>
        <w:tc>
          <w:tcPr>
            <w:tcW w:w="653" w:type="dxa"/>
            <w:vMerge/>
            <w:tcBorders>
              <w:top w:val="nil"/>
            </w:tcBorders>
          </w:tcPr>
          <w:p w:rsidR="00F55565" w:rsidRDefault="00F55565">
            <w:pPr>
              <w:rPr>
                <w:sz w:val="2"/>
                <w:szCs w:val="2"/>
              </w:rPr>
            </w:pPr>
          </w:p>
        </w:tc>
      </w:tr>
    </w:tbl>
    <w:p w:rsidR="00F55565" w:rsidRDefault="00F55565">
      <w:pPr>
        <w:pStyle w:val="a3"/>
        <w:spacing w:before="5"/>
        <w:rPr>
          <w:rFonts w:ascii="黑体"/>
          <w:sz w:val="8"/>
        </w:rPr>
      </w:pPr>
    </w:p>
    <w:p w:rsidR="00F55565" w:rsidRDefault="00970F3D">
      <w:pPr>
        <w:pStyle w:val="a4"/>
        <w:numPr>
          <w:ilvl w:val="3"/>
          <w:numId w:val="7"/>
        </w:numPr>
        <w:tabs>
          <w:tab w:val="left" w:pos="1625"/>
          <w:tab w:val="left" w:pos="1626"/>
        </w:tabs>
        <w:spacing w:before="70"/>
        <w:rPr>
          <w:rFonts w:ascii="黑体" w:eastAsia="黑体"/>
          <w:sz w:val="21"/>
        </w:rPr>
      </w:pPr>
      <w:r>
        <w:rPr>
          <w:rFonts w:ascii="黑体" w:eastAsia="黑体" w:hint="eastAsia"/>
          <w:sz w:val="21"/>
        </w:rPr>
        <w:t>报警统计核查请求消息</w:t>
      </w:r>
    </w:p>
    <w:p w:rsidR="00F55565" w:rsidRDefault="00F55565">
      <w:pPr>
        <w:pStyle w:val="a3"/>
        <w:spacing w:before="1"/>
        <w:rPr>
          <w:rFonts w:ascii="黑体"/>
          <w:sz w:val="10"/>
        </w:rPr>
      </w:pPr>
    </w:p>
    <w:p w:rsidR="00F55565" w:rsidRDefault="00F55565">
      <w:pPr>
        <w:rPr>
          <w:rFonts w:ascii="黑体"/>
          <w:sz w:val="10"/>
        </w:rPr>
        <w:sectPr w:rsidR="00F55565">
          <w:pgSz w:w="11910" w:h="16840"/>
          <w:pgMar w:top="1420" w:right="1020" w:bottom="280" w:left="1120" w:header="720" w:footer="720" w:gutter="0"/>
          <w:cols w:space="720"/>
        </w:sectPr>
      </w:pPr>
    </w:p>
    <w:p w:rsidR="00F55565" w:rsidRDefault="00F55565">
      <w:pPr>
        <w:pStyle w:val="a3"/>
        <w:rPr>
          <w:rFonts w:ascii="黑体"/>
          <w:sz w:val="20"/>
        </w:rPr>
      </w:pPr>
    </w:p>
    <w:p w:rsidR="00F55565" w:rsidRDefault="00F55565">
      <w:pPr>
        <w:pStyle w:val="a3"/>
        <w:rPr>
          <w:rFonts w:ascii="黑体"/>
          <w:sz w:val="20"/>
        </w:rPr>
      </w:pPr>
    </w:p>
    <w:p w:rsidR="00F55565" w:rsidRDefault="00F55565">
      <w:pPr>
        <w:pStyle w:val="a3"/>
        <w:rPr>
          <w:rFonts w:ascii="黑体"/>
          <w:sz w:val="20"/>
        </w:rPr>
      </w:pPr>
    </w:p>
    <w:p w:rsidR="00F55565" w:rsidRDefault="00F55565">
      <w:pPr>
        <w:pStyle w:val="a3"/>
        <w:rPr>
          <w:rFonts w:ascii="黑体"/>
          <w:sz w:val="20"/>
        </w:rPr>
      </w:pPr>
    </w:p>
    <w:p w:rsidR="00F55565" w:rsidRDefault="00F55565">
      <w:pPr>
        <w:pStyle w:val="a3"/>
        <w:spacing w:before="10"/>
        <w:rPr>
          <w:rFonts w:ascii="黑体"/>
          <w:sz w:val="22"/>
        </w:rPr>
      </w:pPr>
    </w:p>
    <w:p w:rsidR="00F55565" w:rsidRDefault="00970F3D">
      <w:pPr>
        <w:pStyle w:val="a3"/>
        <w:spacing w:before="1"/>
        <w:ind w:left="680"/>
      </w:pPr>
      <w:r>
        <w:t>44</w:t>
      </w:r>
      <w:r>
        <w:rPr>
          <w:spacing w:val="-20"/>
        </w:rPr>
        <w:t>。</w:t>
      </w:r>
    </w:p>
    <w:p w:rsidR="00F55565" w:rsidRDefault="00970F3D">
      <w:pPr>
        <w:pStyle w:val="a3"/>
        <w:spacing w:before="69"/>
        <w:ind w:left="-38"/>
      </w:pPr>
      <w:r>
        <w:br w:type="column"/>
      </w:r>
      <w:r>
        <w:lastRenderedPageBreak/>
        <w:t>链路类型：从链路</w:t>
      </w:r>
    </w:p>
    <w:p w:rsidR="00F55565" w:rsidRDefault="00970F3D">
      <w:pPr>
        <w:pStyle w:val="a3"/>
        <w:spacing w:before="43"/>
        <w:ind w:left="-38"/>
      </w:pPr>
      <w:r>
        <w:t>消息方向：上级平台向下级平台</w:t>
      </w:r>
    </w:p>
    <w:p w:rsidR="00F55565" w:rsidRDefault="00970F3D">
      <w:pPr>
        <w:pStyle w:val="a3"/>
        <w:spacing w:before="43"/>
        <w:ind w:left="-38"/>
      </w:pPr>
      <w:r>
        <w:rPr>
          <w:spacing w:val="-1"/>
        </w:rPr>
        <w:t>业务类型标识：</w:t>
      </w:r>
      <w:r>
        <w:rPr>
          <w:spacing w:val="-1"/>
        </w:rPr>
        <w:t xml:space="preserve"> </w:t>
      </w:r>
      <w:r>
        <w:t>DOWN_WARN_MSG_STATICS_REQ</w:t>
      </w:r>
      <w:r>
        <w:rPr>
          <w:spacing w:val="-104"/>
        </w:rPr>
        <w:t>。</w:t>
      </w:r>
      <w:r>
        <w:t>（</w:t>
      </w:r>
      <w:r>
        <w:t>0x9406</w:t>
      </w:r>
      <w:r>
        <w:t>）</w:t>
      </w:r>
    </w:p>
    <w:p w:rsidR="00F55565" w:rsidRDefault="00970F3D">
      <w:pPr>
        <w:pStyle w:val="a3"/>
        <w:spacing w:before="43"/>
        <w:ind w:left="-38"/>
      </w:pPr>
      <w:r>
        <w:t>描述</w:t>
      </w:r>
      <w:r>
        <w:t xml:space="preserve">: </w:t>
      </w:r>
      <w:r>
        <w:t>上级平台向下级平台发送主动安全报警统计核查请求业务，其数据体定义见表</w:t>
      </w:r>
    </w:p>
    <w:p w:rsidR="00F55565" w:rsidRDefault="00F55565">
      <w:pPr>
        <w:sectPr w:rsidR="00F55565">
          <w:type w:val="continuous"/>
          <w:pgSz w:w="11910" w:h="16840"/>
          <w:pgMar w:top="1580" w:right="1020" w:bottom="280" w:left="1120" w:header="720" w:footer="720" w:gutter="0"/>
          <w:cols w:num="2" w:space="720" w:equalWidth="0">
            <w:col w:w="1098" w:space="40"/>
            <w:col w:w="8632"/>
          </w:cols>
        </w:sectPr>
      </w:pPr>
    </w:p>
    <w:p w:rsidR="00F55565" w:rsidRDefault="00F55565">
      <w:pPr>
        <w:pStyle w:val="a3"/>
        <w:spacing w:before="1"/>
        <w:rPr>
          <w:sz w:val="10"/>
        </w:rPr>
      </w:pPr>
    </w:p>
    <w:p w:rsidR="00F55565" w:rsidRDefault="00970F3D">
      <w:pPr>
        <w:pStyle w:val="a3"/>
        <w:tabs>
          <w:tab w:val="left" w:pos="681"/>
        </w:tabs>
        <w:spacing w:before="69"/>
        <w:ind w:right="97"/>
        <w:jc w:val="center"/>
        <w:rPr>
          <w:rFonts w:ascii="黑体" w:eastAsia="黑体"/>
        </w:rPr>
      </w:pPr>
      <w:r>
        <w:rPr>
          <w:rFonts w:ascii="黑体" w:eastAsia="黑体" w:hint="eastAsia"/>
        </w:rPr>
        <w:t>表</w:t>
      </w:r>
      <w:r>
        <w:rPr>
          <w:rFonts w:ascii="黑体" w:eastAsia="黑体" w:hint="eastAsia"/>
        </w:rPr>
        <w:t>44</w:t>
      </w:r>
      <w:r>
        <w:rPr>
          <w:rFonts w:ascii="黑体" w:eastAsia="黑体" w:hint="eastAsia"/>
        </w:rPr>
        <w:tab/>
      </w:r>
      <w:r>
        <w:rPr>
          <w:rFonts w:ascii="黑体" w:eastAsia="黑体" w:hint="eastAsia"/>
        </w:rPr>
        <w:t>报警统计核查请求消息数据体</w:t>
      </w:r>
    </w:p>
    <w:p w:rsidR="00F55565" w:rsidRDefault="00F55565">
      <w:pPr>
        <w:pStyle w:val="a3"/>
        <w:spacing w:before="12"/>
        <w:rPr>
          <w:rFonts w:ascii="黑体"/>
          <w:sz w:val="13"/>
        </w:rPr>
      </w:pPr>
    </w:p>
    <w:tbl>
      <w:tblPr>
        <w:tblW w:w="9256" w:type="dxa"/>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37"/>
        <w:gridCol w:w="1638"/>
        <w:gridCol w:w="1638"/>
        <w:gridCol w:w="4343"/>
      </w:tblGrid>
      <w:tr w:rsidR="00F55565">
        <w:trPr>
          <w:trHeight w:val="331"/>
        </w:trPr>
        <w:tc>
          <w:tcPr>
            <w:tcW w:w="1637" w:type="dxa"/>
          </w:tcPr>
          <w:p w:rsidR="00F55565" w:rsidRDefault="00970F3D">
            <w:pPr>
              <w:pStyle w:val="TableParagraph"/>
              <w:spacing w:before="51"/>
              <w:ind w:left="212" w:right="204"/>
              <w:jc w:val="center"/>
              <w:rPr>
                <w:b/>
                <w:sz w:val="18"/>
              </w:rPr>
            </w:pPr>
            <w:r>
              <w:rPr>
                <w:b/>
                <w:sz w:val="18"/>
              </w:rPr>
              <w:t>字段名</w:t>
            </w:r>
          </w:p>
        </w:tc>
        <w:tc>
          <w:tcPr>
            <w:tcW w:w="1638" w:type="dxa"/>
          </w:tcPr>
          <w:p w:rsidR="00F55565" w:rsidRDefault="00970F3D">
            <w:pPr>
              <w:pStyle w:val="TableParagraph"/>
              <w:spacing w:before="51"/>
              <w:ind w:left="259" w:right="247"/>
              <w:jc w:val="center"/>
              <w:rPr>
                <w:b/>
                <w:sz w:val="18"/>
              </w:rPr>
            </w:pPr>
            <w:r>
              <w:rPr>
                <w:b/>
                <w:sz w:val="18"/>
              </w:rPr>
              <w:t>字节数</w:t>
            </w:r>
          </w:p>
        </w:tc>
        <w:tc>
          <w:tcPr>
            <w:tcW w:w="1638" w:type="dxa"/>
          </w:tcPr>
          <w:p w:rsidR="00F55565" w:rsidRDefault="00970F3D">
            <w:pPr>
              <w:pStyle w:val="TableParagraph"/>
              <w:spacing w:before="51"/>
              <w:ind w:left="258" w:right="248"/>
              <w:jc w:val="center"/>
              <w:rPr>
                <w:b/>
                <w:sz w:val="18"/>
              </w:rPr>
            </w:pPr>
            <w:r>
              <w:rPr>
                <w:b/>
                <w:sz w:val="18"/>
              </w:rPr>
              <w:t>类型</w:t>
            </w:r>
          </w:p>
        </w:tc>
        <w:tc>
          <w:tcPr>
            <w:tcW w:w="4343" w:type="dxa"/>
          </w:tcPr>
          <w:p w:rsidR="00F55565" w:rsidRDefault="00970F3D">
            <w:pPr>
              <w:pStyle w:val="TableParagraph"/>
              <w:spacing w:before="51"/>
              <w:ind w:left="1970" w:right="1961"/>
              <w:jc w:val="center"/>
              <w:rPr>
                <w:b/>
                <w:sz w:val="18"/>
              </w:rPr>
            </w:pPr>
            <w:r>
              <w:rPr>
                <w:b/>
                <w:sz w:val="18"/>
              </w:rPr>
              <w:t>描述</w:t>
            </w:r>
          </w:p>
        </w:tc>
      </w:tr>
      <w:tr w:rsidR="00F55565">
        <w:trPr>
          <w:trHeight w:val="332"/>
        </w:trPr>
        <w:tc>
          <w:tcPr>
            <w:tcW w:w="1637" w:type="dxa"/>
          </w:tcPr>
          <w:p w:rsidR="00F55565" w:rsidRDefault="00970F3D">
            <w:pPr>
              <w:pStyle w:val="TableParagraph"/>
              <w:spacing w:before="52"/>
              <w:ind w:left="212" w:right="205"/>
              <w:jc w:val="center"/>
              <w:rPr>
                <w:sz w:val="18"/>
              </w:rPr>
            </w:pPr>
            <w:r>
              <w:rPr>
                <w:sz w:val="18"/>
              </w:rPr>
              <w:t>VEHICLE_NO</w:t>
            </w:r>
          </w:p>
        </w:tc>
        <w:tc>
          <w:tcPr>
            <w:tcW w:w="1638" w:type="dxa"/>
          </w:tcPr>
          <w:p w:rsidR="00F55565" w:rsidRDefault="00970F3D">
            <w:pPr>
              <w:pStyle w:val="TableParagraph"/>
              <w:spacing w:before="52"/>
              <w:ind w:left="259" w:right="248"/>
              <w:jc w:val="center"/>
              <w:rPr>
                <w:sz w:val="18"/>
              </w:rPr>
            </w:pPr>
            <w:r>
              <w:rPr>
                <w:sz w:val="18"/>
              </w:rPr>
              <w:t>21</w:t>
            </w:r>
          </w:p>
        </w:tc>
        <w:tc>
          <w:tcPr>
            <w:tcW w:w="1638" w:type="dxa"/>
          </w:tcPr>
          <w:p w:rsidR="00F55565" w:rsidRDefault="00970F3D">
            <w:pPr>
              <w:pStyle w:val="TableParagraph"/>
              <w:spacing w:before="52"/>
              <w:ind w:left="259" w:right="248"/>
              <w:jc w:val="center"/>
              <w:rPr>
                <w:sz w:val="18"/>
              </w:rPr>
            </w:pPr>
            <w:r>
              <w:rPr>
                <w:sz w:val="18"/>
              </w:rPr>
              <w:t>Octet String</w:t>
            </w:r>
          </w:p>
        </w:tc>
        <w:tc>
          <w:tcPr>
            <w:tcW w:w="4343" w:type="dxa"/>
          </w:tcPr>
          <w:p w:rsidR="00F55565" w:rsidRDefault="00970F3D">
            <w:pPr>
              <w:pStyle w:val="TableParagraph"/>
              <w:spacing w:before="52"/>
              <w:ind w:left="107"/>
              <w:rPr>
                <w:sz w:val="18"/>
              </w:rPr>
            </w:pPr>
            <w:r>
              <w:rPr>
                <w:sz w:val="18"/>
              </w:rPr>
              <w:t>车牌号码</w:t>
            </w:r>
          </w:p>
        </w:tc>
      </w:tr>
      <w:tr w:rsidR="00F55565">
        <w:trPr>
          <w:trHeight w:val="2184"/>
        </w:trPr>
        <w:tc>
          <w:tcPr>
            <w:tcW w:w="1637"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3"/>
              <w:rPr>
                <w:rFonts w:ascii="黑体"/>
              </w:rPr>
            </w:pPr>
          </w:p>
          <w:p w:rsidR="00F55565" w:rsidRDefault="00970F3D">
            <w:pPr>
              <w:pStyle w:val="TableParagraph"/>
              <w:ind w:left="212" w:right="205"/>
              <w:jc w:val="center"/>
              <w:rPr>
                <w:sz w:val="18"/>
              </w:rPr>
            </w:pPr>
            <w:r>
              <w:rPr>
                <w:sz w:val="18"/>
              </w:rPr>
              <w:t>VEHICLE_COLOR</w:t>
            </w:r>
          </w:p>
        </w:tc>
        <w:tc>
          <w:tcPr>
            <w:tcW w:w="1638"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3"/>
              <w:rPr>
                <w:rFonts w:ascii="黑体"/>
              </w:rPr>
            </w:pPr>
          </w:p>
          <w:p w:rsidR="00F55565" w:rsidRDefault="00970F3D">
            <w:pPr>
              <w:pStyle w:val="TableParagraph"/>
              <w:ind w:left="11"/>
              <w:jc w:val="center"/>
              <w:rPr>
                <w:sz w:val="18"/>
              </w:rPr>
            </w:pPr>
            <w:r>
              <w:rPr>
                <w:sz w:val="18"/>
              </w:rPr>
              <w:t>1</w:t>
            </w:r>
          </w:p>
        </w:tc>
        <w:tc>
          <w:tcPr>
            <w:tcW w:w="1638"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3"/>
              <w:rPr>
                <w:rFonts w:ascii="黑体"/>
              </w:rPr>
            </w:pPr>
          </w:p>
          <w:p w:rsidR="00F55565" w:rsidRDefault="00970F3D">
            <w:pPr>
              <w:pStyle w:val="TableParagraph"/>
              <w:ind w:left="259" w:right="248"/>
              <w:jc w:val="center"/>
              <w:rPr>
                <w:sz w:val="18"/>
              </w:rPr>
            </w:pPr>
            <w:r>
              <w:rPr>
                <w:sz w:val="18"/>
              </w:rPr>
              <w:t>BYTE</w:t>
            </w:r>
          </w:p>
        </w:tc>
        <w:tc>
          <w:tcPr>
            <w:tcW w:w="4343" w:type="dxa"/>
          </w:tcPr>
          <w:p w:rsidR="00F55565" w:rsidRDefault="00970F3D">
            <w:pPr>
              <w:pStyle w:val="TableParagraph"/>
              <w:spacing w:before="41"/>
              <w:ind w:left="107"/>
              <w:rPr>
                <w:sz w:val="18"/>
              </w:rPr>
            </w:pPr>
            <w:r>
              <w:rPr>
                <w:spacing w:val="-1"/>
                <w:sz w:val="18"/>
              </w:rPr>
              <w:t>0x01:</w:t>
            </w:r>
            <w:r>
              <w:rPr>
                <w:spacing w:val="-1"/>
                <w:sz w:val="18"/>
              </w:rPr>
              <w:t>蓝色</w:t>
            </w:r>
          </w:p>
          <w:p w:rsidR="00F55565" w:rsidRDefault="00970F3D">
            <w:pPr>
              <w:pStyle w:val="TableParagraph"/>
              <w:spacing w:before="81"/>
              <w:ind w:left="107"/>
              <w:rPr>
                <w:sz w:val="18"/>
              </w:rPr>
            </w:pPr>
            <w:r>
              <w:rPr>
                <w:spacing w:val="-1"/>
                <w:sz w:val="18"/>
              </w:rPr>
              <w:t>0x02:</w:t>
            </w:r>
            <w:r>
              <w:rPr>
                <w:spacing w:val="-1"/>
                <w:sz w:val="18"/>
              </w:rPr>
              <w:t>黄色</w:t>
            </w:r>
          </w:p>
          <w:p w:rsidR="00F55565" w:rsidRDefault="00970F3D">
            <w:pPr>
              <w:pStyle w:val="TableParagraph"/>
              <w:spacing w:before="82"/>
              <w:ind w:left="107"/>
              <w:rPr>
                <w:sz w:val="18"/>
              </w:rPr>
            </w:pPr>
            <w:r>
              <w:rPr>
                <w:spacing w:val="-1"/>
                <w:sz w:val="18"/>
              </w:rPr>
              <w:t>0x03:</w:t>
            </w:r>
            <w:r>
              <w:rPr>
                <w:spacing w:val="-1"/>
                <w:sz w:val="18"/>
              </w:rPr>
              <w:t>黑色</w:t>
            </w:r>
          </w:p>
          <w:p w:rsidR="00F55565" w:rsidRDefault="00970F3D">
            <w:pPr>
              <w:pStyle w:val="TableParagraph"/>
              <w:spacing w:before="81"/>
              <w:ind w:left="107"/>
              <w:rPr>
                <w:sz w:val="18"/>
              </w:rPr>
            </w:pPr>
            <w:r>
              <w:rPr>
                <w:spacing w:val="-1"/>
                <w:sz w:val="18"/>
              </w:rPr>
              <w:t>0x04:</w:t>
            </w:r>
            <w:r>
              <w:rPr>
                <w:spacing w:val="-1"/>
                <w:sz w:val="18"/>
              </w:rPr>
              <w:t>白色</w:t>
            </w:r>
          </w:p>
          <w:p w:rsidR="00F55565" w:rsidRDefault="00970F3D">
            <w:pPr>
              <w:pStyle w:val="TableParagraph"/>
              <w:spacing w:before="81"/>
              <w:ind w:left="107"/>
              <w:rPr>
                <w:sz w:val="18"/>
              </w:rPr>
            </w:pPr>
            <w:r>
              <w:rPr>
                <w:spacing w:val="-1"/>
                <w:sz w:val="18"/>
              </w:rPr>
              <w:t>0x05:</w:t>
            </w:r>
            <w:r>
              <w:rPr>
                <w:spacing w:val="-1"/>
                <w:sz w:val="18"/>
              </w:rPr>
              <w:t>绿色</w:t>
            </w:r>
          </w:p>
          <w:p w:rsidR="00F55565" w:rsidRDefault="00970F3D">
            <w:pPr>
              <w:pStyle w:val="TableParagraph"/>
              <w:spacing w:before="82"/>
              <w:ind w:left="107"/>
              <w:rPr>
                <w:sz w:val="18"/>
              </w:rPr>
            </w:pPr>
            <w:r>
              <w:rPr>
                <w:sz w:val="18"/>
              </w:rPr>
              <w:t>0x06:</w:t>
            </w:r>
            <w:r>
              <w:rPr>
                <w:sz w:val="18"/>
              </w:rPr>
              <w:t>黄绿色</w:t>
            </w:r>
          </w:p>
          <w:p w:rsidR="00F55565" w:rsidRDefault="00970F3D">
            <w:pPr>
              <w:pStyle w:val="TableParagraph"/>
              <w:spacing w:before="81"/>
              <w:ind w:left="107"/>
              <w:rPr>
                <w:sz w:val="18"/>
              </w:rPr>
            </w:pPr>
            <w:r>
              <w:rPr>
                <w:sz w:val="18"/>
              </w:rPr>
              <w:t>0x09:</w:t>
            </w:r>
            <w:r>
              <w:rPr>
                <w:sz w:val="18"/>
              </w:rPr>
              <w:t>其它</w:t>
            </w:r>
          </w:p>
        </w:tc>
      </w:tr>
      <w:tr w:rsidR="00F55565">
        <w:trPr>
          <w:trHeight w:val="312"/>
        </w:trPr>
        <w:tc>
          <w:tcPr>
            <w:tcW w:w="1637" w:type="dxa"/>
          </w:tcPr>
          <w:p w:rsidR="00F55565" w:rsidRDefault="00970F3D">
            <w:pPr>
              <w:pStyle w:val="TableParagraph"/>
              <w:spacing w:before="41"/>
              <w:ind w:left="212" w:right="205"/>
              <w:jc w:val="center"/>
              <w:rPr>
                <w:sz w:val="18"/>
              </w:rPr>
            </w:pPr>
            <w:r>
              <w:rPr>
                <w:sz w:val="18"/>
              </w:rPr>
              <w:t>DATA_TYPE</w:t>
            </w:r>
          </w:p>
        </w:tc>
        <w:tc>
          <w:tcPr>
            <w:tcW w:w="1638" w:type="dxa"/>
          </w:tcPr>
          <w:p w:rsidR="00F55565" w:rsidRDefault="00970F3D">
            <w:pPr>
              <w:pStyle w:val="TableParagraph"/>
              <w:spacing w:before="41"/>
              <w:ind w:left="11"/>
              <w:jc w:val="center"/>
              <w:rPr>
                <w:sz w:val="18"/>
              </w:rPr>
            </w:pPr>
            <w:r>
              <w:rPr>
                <w:sz w:val="18"/>
              </w:rPr>
              <w:t>2</w:t>
            </w:r>
          </w:p>
        </w:tc>
        <w:tc>
          <w:tcPr>
            <w:tcW w:w="1638" w:type="dxa"/>
          </w:tcPr>
          <w:p w:rsidR="00F55565" w:rsidRDefault="00970F3D">
            <w:pPr>
              <w:pStyle w:val="TableParagraph"/>
              <w:spacing w:before="41"/>
              <w:ind w:left="259" w:right="248"/>
              <w:jc w:val="center"/>
              <w:rPr>
                <w:sz w:val="18"/>
              </w:rPr>
            </w:pPr>
            <w:r>
              <w:rPr>
                <w:sz w:val="18"/>
              </w:rPr>
              <w:t>uint16_t</w:t>
            </w:r>
          </w:p>
        </w:tc>
        <w:tc>
          <w:tcPr>
            <w:tcW w:w="4343" w:type="dxa"/>
          </w:tcPr>
          <w:p w:rsidR="00F55565" w:rsidRDefault="00970F3D">
            <w:pPr>
              <w:pStyle w:val="TableParagraph"/>
              <w:spacing w:before="41"/>
              <w:ind w:left="107"/>
              <w:rPr>
                <w:sz w:val="18"/>
              </w:rPr>
            </w:pPr>
            <w:r>
              <w:rPr>
                <w:sz w:val="18"/>
              </w:rPr>
              <w:t>子业务类型标识</w:t>
            </w:r>
          </w:p>
        </w:tc>
      </w:tr>
      <w:tr w:rsidR="00F55565">
        <w:trPr>
          <w:trHeight w:val="311"/>
        </w:trPr>
        <w:tc>
          <w:tcPr>
            <w:tcW w:w="1637" w:type="dxa"/>
          </w:tcPr>
          <w:p w:rsidR="00F55565" w:rsidRDefault="00970F3D">
            <w:pPr>
              <w:pStyle w:val="TableParagraph"/>
              <w:spacing w:before="40"/>
              <w:ind w:left="212" w:right="202"/>
              <w:jc w:val="center"/>
              <w:rPr>
                <w:sz w:val="18"/>
              </w:rPr>
            </w:pPr>
            <w:r>
              <w:rPr>
                <w:sz w:val="18"/>
              </w:rPr>
              <w:t>DATA_LENGTH</w:t>
            </w:r>
          </w:p>
        </w:tc>
        <w:tc>
          <w:tcPr>
            <w:tcW w:w="1638" w:type="dxa"/>
          </w:tcPr>
          <w:p w:rsidR="00F55565" w:rsidRDefault="00970F3D">
            <w:pPr>
              <w:pStyle w:val="TableParagraph"/>
              <w:spacing w:before="40"/>
              <w:ind w:left="11"/>
              <w:jc w:val="center"/>
              <w:rPr>
                <w:sz w:val="18"/>
              </w:rPr>
            </w:pPr>
            <w:r>
              <w:rPr>
                <w:sz w:val="18"/>
              </w:rPr>
              <w:t>4</w:t>
            </w:r>
          </w:p>
        </w:tc>
        <w:tc>
          <w:tcPr>
            <w:tcW w:w="1638" w:type="dxa"/>
          </w:tcPr>
          <w:p w:rsidR="00F55565" w:rsidRDefault="00970F3D">
            <w:pPr>
              <w:pStyle w:val="TableParagraph"/>
              <w:spacing w:before="40"/>
              <w:ind w:left="259" w:right="248"/>
              <w:jc w:val="center"/>
              <w:rPr>
                <w:sz w:val="18"/>
              </w:rPr>
            </w:pPr>
            <w:r>
              <w:rPr>
                <w:sz w:val="18"/>
              </w:rPr>
              <w:t>uint32_t</w:t>
            </w:r>
          </w:p>
        </w:tc>
        <w:tc>
          <w:tcPr>
            <w:tcW w:w="4343" w:type="dxa"/>
          </w:tcPr>
          <w:p w:rsidR="00F55565" w:rsidRDefault="00970F3D">
            <w:pPr>
              <w:pStyle w:val="TableParagraph"/>
              <w:spacing w:before="40"/>
              <w:ind w:left="107"/>
              <w:rPr>
                <w:sz w:val="18"/>
              </w:rPr>
            </w:pPr>
            <w:r>
              <w:rPr>
                <w:sz w:val="18"/>
              </w:rPr>
              <w:t>后续数据长度</w:t>
            </w:r>
          </w:p>
        </w:tc>
      </w:tr>
    </w:tbl>
    <w:p w:rsidR="00F55565" w:rsidRDefault="00F55565">
      <w:pPr>
        <w:rPr>
          <w:sz w:val="18"/>
        </w:rPr>
        <w:sectPr w:rsidR="00F55565">
          <w:type w:val="continuous"/>
          <w:pgSz w:w="11910" w:h="16840"/>
          <w:pgMar w:top="1580" w:right="1020" w:bottom="280" w:left="1120" w:header="720" w:footer="720" w:gutter="0"/>
          <w:cols w:space="720"/>
        </w:sectPr>
      </w:pPr>
    </w:p>
    <w:tbl>
      <w:tblPr>
        <w:tblW w:w="9256" w:type="dxa"/>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37"/>
        <w:gridCol w:w="1638"/>
        <w:gridCol w:w="1638"/>
        <w:gridCol w:w="4343"/>
      </w:tblGrid>
      <w:tr w:rsidR="00F55565">
        <w:trPr>
          <w:trHeight w:val="312"/>
        </w:trPr>
        <w:tc>
          <w:tcPr>
            <w:tcW w:w="1637" w:type="dxa"/>
          </w:tcPr>
          <w:p w:rsidR="00F55565" w:rsidRDefault="00970F3D">
            <w:pPr>
              <w:pStyle w:val="TableParagraph"/>
              <w:spacing w:before="41"/>
              <w:ind w:left="212" w:right="205"/>
              <w:jc w:val="center"/>
              <w:rPr>
                <w:sz w:val="18"/>
              </w:rPr>
            </w:pPr>
            <w:r>
              <w:rPr>
                <w:sz w:val="18"/>
              </w:rPr>
              <w:lastRenderedPageBreak/>
              <w:t>START_TIME</w:t>
            </w:r>
          </w:p>
        </w:tc>
        <w:tc>
          <w:tcPr>
            <w:tcW w:w="1638" w:type="dxa"/>
          </w:tcPr>
          <w:p w:rsidR="00F55565" w:rsidRDefault="00970F3D">
            <w:pPr>
              <w:pStyle w:val="TableParagraph"/>
              <w:spacing w:before="41"/>
              <w:ind w:left="11"/>
              <w:jc w:val="center"/>
              <w:rPr>
                <w:sz w:val="18"/>
              </w:rPr>
            </w:pPr>
            <w:r>
              <w:rPr>
                <w:sz w:val="18"/>
              </w:rPr>
              <w:t>8</w:t>
            </w:r>
          </w:p>
        </w:tc>
        <w:tc>
          <w:tcPr>
            <w:tcW w:w="1638" w:type="dxa"/>
          </w:tcPr>
          <w:p w:rsidR="00F55565" w:rsidRDefault="00970F3D">
            <w:pPr>
              <w:pStyle w:val="TableParagraph"/>
              <w:spacing w:before="41"/>
              <w:ind w:left="547"/>
              <w:rPr>
                <w:sz w:val="18"/>
              </w:rPr>
            </w:pPr>
            <w:r>
              <w:rPr>
                <w:sz w:val="18"/>
              </w:rPr>
              <w:t>time_t</w:t>
            </w:r>
          </w:p>
        </w:tc>
        <w:tc>
          <w:tcPr>
            <w:tcW w:w="4343" w:type="dxa"/>
          </w:tcPr>
          <w:p w:rsidR="00F55565" w:rsidRDefault="00970F3D">
            <w:pPr>
              <w:pStyle w:val="TableParagraph"/>
              <w:spacing w:before="41"/>
              <w:ind w:left="107"/>
              <w:rPr>
                <w:sz w:val="18"/>
              </w:rPr>
            </w:pPr>
            <w:r>
              <w:rPr>
                <w:sz w:val="18"/>
              </w:rPr>
              <w:t>统计开始时间，</w:t>
            </w:r>
            <w:r>
              <w:rPr>
                <w:sz w:val="18"/>
              </w:rPr>
              <w:t xml:space="preserve">UTC </w:t>
            </w:r>
            <w:r>
              <w:rPr>
                <w:sz w:val="18"/>
              </w:rPr>
              <w:t>时间格式</w:t>
            </w:r>
          </w:p>
        </w:tc>
      </w:tr>
      <w:tr w:rsidR="00F55565">
        <w:trPr>
          <w:trHeight w:val="311"/>
        </w:trPr>
        <w:tc>
          <w:tcPr>
            <w:tcW w:w="1637" w:type="dxa"/>
          </w:tcPr>
          <w:p w:rsidR="00F55565" w:rsidRDefault="00970F3D">
            <w:pPr>
              <w:pStyle w:val="TableParagraph"/>
              <w:spacing w:before="41"/>
              <w:ind w:left="212" w:right="202"/>
              <w:jc w:val="center"/>
              <w:rPr>
                <w:sz w:val="18"/>
              </w:rPr>
            </w:pPr>
            <w:r>
              <w:rPr>
                <w:sz w:val="18"/>
              </w:rPr>
              <w:t>END_TIME</w:t>
            </w:r>
          </w:p>
        </w:tc>
        <w:tc>
          <w:tcPr>
            <w:tcW w:w="1638" w:type="dxa"/>
          </w:tcPr>
          <w:p w:rsidR="00F55565" w:rsidRDefault="00970F3D">
            <w:pPr>
              <w:pStyle w:val="TableParagraph"/>
              <w:spacing w:before="41"/>
              <w:ind w:left="11"/>
              <w:jc w:val="center"/>
              <w:rPr>
                <w:sz w:val="18"/>
              </w:rPr>
            </w:pPr>
            <w:r>
              <w:rPr>
                <w:sz w:val="18"/>
              </w:rPr>
              <w:t>8</w:t>
            </w:r>
          </w:p>
        </w:tc>
        <w:tc>
          <w:tcPr>
            <w:tcW w:w="1638" w:type="dxa"/>
          </w:tcPr>
          <w:p w:rsidR="00F55565" w:rsidRDefault="00970F3D">
            <w:pPr>
              <w:pStyle w:val="TableParagraph"/>
              <w:spacing w:before="41"/>
              <w:ind w:left="547"/>
              <w:rPr>
                <w:sz w:val="18"/>
              </w:rPr>
            </w:pPr>
            <w:r>
              <w:rPr>
                <w:sz w:val="18"/>
              </w:rPr>
              <w:t>time_t</w:t>
            </w:r>
          </w:p>
        </w:tc>
        <w:tc>
          <w:tcPr>
            <w:tcW w:w="4343" w:type="dxa"/>
          </w:tcPr>
          <w:p w:rsidR="00F55565" w:rsidRDefault="00970F3D">
            <w:pPr>
              <w:pStyle w:val="TableParagraph"/>
              <w:spacing w:before="41"/>
              <w:ind w:left="107"/>
              <w:rPr>
                <w:sz w:val="18"/>
              </w:rPr>
            </w:pPr>
            <w:r>
              <w:rPr>
                <w:sz w:val="18"/>
              </w:rPr>
              <w:t>统计结束时间，</w:t>
            </w:r>
            <w:r>
              <w:rPr>
                <w:sz w:val="18"/>
              </w:rPr>
              <w:t xml:space="preserve">UTC </w:t>
            </w:r>
            <w:r>
              <w:rPr>
                <w:sz w:val="18"/>
              </w:rPr>
              <w:t>时间格式</w:t>
            </w:r>
          </w:p>
        </w:tc>
      </w:tr>
    </w:tbl>
    <w:p w:rsidR="00F55565" w:rsidRDefault="00F55565">
      <w:pPr>
        <w:pStyle w:val="a3"/>
        <w:spacing w:before="4"/>
        <w:rPr>
          <w:rFonts w:ascii="黑体"/>
          <w:sz w:val="8"/>
        </w:rPr>
      </w:pPr>
    </w:p>
    <w:p w:rsidR="00F55565" w:rsidRDefault="00970F3D">
      <w:pPr>
        <w:pStyle w:val="a4"/>
        <w:numPr>
          <w:ilvl w:val="3"/>
          <w:numId w:val="7"/>
        </w:numPr>
        <w:tabs>
          <w:tab w:val="left" w:pos="1625"/>
          <w:tab w:val="left" w:pos="1626"/>
        </w:tabs>
        <w:spacing w:before="70"/>
        <w:rPr>
          <w:rFonts w:ascii="黑体" w:eastAsia="黑体"/>
          <w:sz w:val="21"/>
        </w:rPr>
      </w:pPr>
      <w:r>
        <w:rPr>
          <w:rFonts w:ascii="黑体" w:eastAsia="黑体" w:hint="eastAsia"/>
          <w:sz w:val="21"/>
        </w:rPr>
        <w:t>报警统计核查请求应答</w:t>
      </w:r>
    </w:p>
    <w:p w:rsidR="00F55565" w:rsidRDefault="00F55565">
      <w:pPr>
        <w:pStyle w:val="a3"/>
        <w:spacing w:before="6"/>
        <w:rPr>
          <w:rFonts w:ascii="黑体"/>
          <w:sz w:val="15"/>
        </w:rPr>
      </w:pPr>
    </w:p>
    <w:p w:rsidR="00F55565" w:rsidRDefault="00970F3D">
      <w:pPr>
        <w:pStyle w:val="a3"/>
        <w:spacing w:before="1"/>
        <w:ind w:left="1100"/>
      </w:pPr>
      <w:r>
        <w:t>链路类型：主链路。</w:t>
      </w:r>
    </w:p>
    <w:p w:rsidR="00F55565" w:rsidRDefault="00970F3D">
      <w:pPr>
        <w:pStyle w:val="a3"/>
        <w:spacing w:before="42"/>
        <w:ind w:left="1100"/>
      </w:pPr>
      <w:r>
        <w:t>消息方向：下级平台往上级平台。</w:t>
      </w:r>
    </w:p>
    <w:p w:rsidR="00F55565" w:rsidRDefault="00970F3D">
      <w:pPr>
        <w:pStyle w:val="a3"/>
        <w:spacing w:before="43"/>
        <w:ind w:left="1100"/>
      </w:pPr>
      <w:r>
        <w:t>业务类型标识：</w:t>
      </w:r>
      <w:r>
        <w:t>UP_WARN_MSG_STATICS_ACK</w:t>
      </w:r>
      <w:r>
        <w:rPr>
          <w:spacing w:val="-106"/>
        </w:rPr>
        <w:t>。</w:t>
      </w:r>
      <w:r>
        <w:t>（</w:t>
      </w:r>
      <w:r>
        <w:t>0x1406</w:t>
      </w:r>
      <w:r>
        <w:t>）</w:t>
      </w:r>
    </w:p>
    <w:p w:rsidR="00F55565" w:rsidRDefault="00970F3D">
      <w:pPr>
        <w:pStyle w:val="a3"/>
        <w:spacing w:before="43" w:line="278" w:lineRule="auto"/>
        <w:ind w:left="680" w:right="779" w:firstLine="420"/>
      </w:pPr>
      <w:r>
        <w:rPr>
          <w:spacing w:val="-9"/>
          <w:w w:val="95"/>
        </w:rPr>
        <w:t>描述：下级平台向上级平台响应上报主动安全报警统计核查请求业务，其数据体定义见</w:t>
      </w:r>
      <w:r>
        <w:rPr>
          <w:spacing w:val="-9"/>
          <w:w w:val="95"/>
        </w:rPr>
        <w:t xml:space="preserve">  </w:t>
      </w:r>
      <w:r>
        <w:rPr>
          <w:spacing w:val="-31"/>
        </w:rPr>
        <w:t>表</w:t>
      </w:r>
      <w:r>
        <w:rPr>
          <w:spacing w:val="-31"/>
        </w:rPr>
        <w:t xml:space="preserve"> </w:t>
      </w:r>
      <w:r>
        <w:t>45</w:t>
      </w:r>
      <w:r>
        <w:t>。</w:t>
      </w:r>
    </w:p>
    <w:p w:rsidR="00F55565" w:rsidRDefault="00970F3D">
      <w:pPr>
        <w:pStyle w:val="a3"/>
        <w:tabs>
          <w:tab w:val="left" w:pos="787"/>
        </w:tabs>
        <w:spacing w:before="156"/>
        <w:ind w:right="102"/>
        <w:jc w:val="center"/>
        <w:rPr>
          <w:rFonts w:ascii="黑体" w:eastAsia="黑体"/>
        </w:rPr>
      </w:pPr>
      <w:r>
        <w:rPr>
          <w:rFonts w:ascii="黑体" w:eastAsia="黑体" w:hint="eastAsia"/>
        </w:rPr>
        <w:t>表</w:t>
      </w:r>
      <w:r>
        <w:rPr>
          <w:rFonts w:ascii="黑体" w:eastAsia="黑体" w:hint="eastAsia"/>
        </w:rPr>
        <w:t>45</w:t>
      </w:r>
      <w:r>
        <w:rPr>
          <w:rFonts w:ascii="黑体" w:eastAsia="黑体" w:hint="eastAsia"/>
        </w:rPr>
        <w:tab/>
      </w:r>
      <w:r>
        <w:rPr>
          <w:rFonts w:ascii="黑体" w:eastAsia="黑体" w:hint="eastAsia"/>
        </w:rPr>
        <w:t>报警统计核查请求应答数据体</w:t>
      </w:r>
    </w:p>
    <w:p w:rsidR="00F55565" w:rsidRDefault="00F55565">
      <w:pPr>
        <w:pStyle w:val="a3"/>
        <w:spacing w:before="12"/>
        <w:rPr>
          <w:rFonts w:ascii="黑体"/>
          <w:sz w:val="13"/>
        </w:rPr>
      </w:pPr>
    </w:p>
    <w:tbl>
      <w:tblPr>
        <w:tblW w:w="9246" w:type="dxa"/>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36"/>
        <w:gridCol w:w="1636"/>
        <w:gridCol w:w="1636"/>
        <w:gridCol w:w="4338"/>
      </w:tblGrid>
      <w:tr w:rsidR="00F55565">
        <w:trPr>
          <w:trHeight w:val="331"/>
        </w:trPr>
        <w:tc>
          <w:tcPr>
            <w:tcW w:w="1636" w:type="dxa"/>
          </w:tcPr>
          <w:p w:rsidR="00F55565" w:rsidRDefault="00970F3D">
            <w:pPr>
              <w:pStyle w:val="TableParagraph"/>
              <w:spacing w:before="50"/>
              <w:ind w:left="121" w:right="112"/>
              <w:jc w:val="center"/>
              <w:rPr>
                <w:b/>
                <w:sz w:val="18"/>
              </w:rPr>
            </w:pPr>
            <w:r>
              <w:rPr>
                <w:b/>
                <w:sz w:val="18"/>
              </w:rPr>
              <w:t>字段名</w:t>
            </w:r>
          </w:p>
        </w:tc>
        <w:tc>
          <w:tcPr>
            <w:tcW w:w="1636" w:type="dxa"/>
          </w:tcPr>
          <w:p w:rsidR="00F55565" w:rsidRDefault="00970F3D">
            <w:pPr>
              <w:pStyle w:val="TableParagraph"/>
              <w:spacing w:before="50"/>
              <w:ind w:left="121" w:right="110"/>
              <w:jc w:val="center"/>
              <w:rPr>
                <w:b/>
                <w:sz w:val="18"/>
              </w:rPr>
            </w:pPr>
            <w:r>
              <w:rPr>
                <w:b/>
                <w:sz w:val="18"/>
              </w:rPr>
              <w:t>字节数</w:t>
            </w:r>
          </w:p>
        </w:tc>
        <w:tc>
          <w:tcPr>
            <w:tcW w:w="1636" w:type="dxa"/>
          </w:tcPr>
          <w:p w:rsidR="00F55565" w:rsidRDefault="00970F3D">
            <w:pPr>
              <w:pStyle w:val="TableParagraph"/>
              <w:spacing w:before="50"/>
              <w:ind w:left="121" w:right="113"/>
              <w:jc w:val="center"/>
              <w:rPr>
                <w:b/>
                <w:sz w:val="18"/>
              </w:rPr>
            </w:pPr>
            <w:r>
              <w:rPr>
                <w:b/>
                <w:sz w:val="18"/>
              </w:rPr>
              <w:t>类型</w:t>
            </w:r>
          </w:p>
        </w:tc>
        <w:tc>
          <w:tcPr>
            <w:tcW w:w="4338" w:type="dxa"/>
          </w:tcPr>
          <w:p w:rsidR="00F55565" w:rsidRDefault="00970F3D">
            <w:pPr>
              <w:pStyle w:val="TableParagraph"/>
              <w:spacing w:before="50"/>
              <w:ind w:left="1968" w:right="1958"/>
              <w:jc w:val="center"/>
              <w:rPr>
                <w:b/>
                <w:sz w:val="18"/>
              </w:rPr>
            </w:pPr>
            <w:r>
              <w:rPr>
                <w:b/>
                <w:sz w:val="18"/>
              </w:rPr>
              <w:t>描述</w:t>
            </w:r>
          </w:p>
        </w:tc>
      </w:tr>
      <w:tr w:rsidR="00F55565">
        <w:trPr>
          <w:trHeight w:val="332"/>
        </w:trPr>
        <w:tc>
          <w:tcPr>
            <w:tcW w:w="1636" w:type="dxa"/>
          </w:tcPr>
          <w:p w:rsidR="00F55565" w:rsidRDefault="00970F3D">
            <w:pPr>
              <w:pStyle w:val="TableParagraph"/>
              <w:spacing w:before="51"/>
              <w:ind w:left="121" w:right="113"/>
              <w:jc w:val="center"/>
              <w:rPr>
                <w:sz w:val="18"/>
              </w:rPr>
            </w:pPr>
            <w:r>
              <w:rPr>
                <w:sz w:val="18"/>
              </w:rPr>
              <w:t>VEHICLE_NO</w:t>
            </w:r>
          </w:p>
        </w:tc>
        <w:tc>
          <w:tcPr>
            <w:tcW w:w="1636" w:type="dxa"/>
          </w:tcPr>
          <w:p w:rsidR="00F55565" w:rsidRDefault="00970F3D">
            <w:pPr>
              <w:pStyle w:val="TableParagraph"/>
              <w:spacing w:before="51"/>
              <w:ind w:left="121" w:right="112"/>
              <w:jc w:val="center"/>
              <w:rPr>
                <w:sz w:val="18"/>
              </w:rPr>
            </w:pPr>
            <w:r>
              <w:rPr>
                <w:sz w:val="18"/>
              </w:rPr>
              <w:t>21</w:t>
            </w:r>
          </w:p>
        </w:tc>
        <w:tc>
          <w:tcPr>
            <w:tcW w:w="1636" w:type="dxa"/>
          </w:tcPr>
          <w:p w:rsidR="00F55565" w:rsidRDefault="00970F3D">
            <w:pPr>
              <w:pStyle w:val="TableParagraph"/>
              <w:spacing w:before="51"/>
              <w:ind w:left="121" w:right="112"/>
              <w:jc w:val="center"/>
              <w:rPr>
                <w:sz w:val="18"/>
              </w:rPr>
            </w:pPr>
            <w:r>
              <w:rPr>
                <w:sz w:val="18"/>
              </w:rPr>
              <w:t>Octet String</w:t>
            </w:r>
          </w:p>
        </w:tc>
        <w:tc>
          <w:tcPr>
            <w:tcW w:w="4338" w:type="dxa"/>
          </w:tcPr>
          <w:p w:rsidR="00F55565" w:rsidRDefault="00970F3D">
            <w:pPr>
              <w:pStyle w:val="TableParagraph"/>
              <w:spacing w:before="41"/>
              <w:ind w:left="107"/>
              <w:rPr>
                <w:sz w:val="18"/>
              </w:rPr>
            </w:pPr>
            <w:r>
              <w:rPr>
                <w:sz w:val="18"/>
              </w:rPr>
              <w:t>车牌号码</w:t>
            </w:r>
          </w:p>
        </w:tc>
      </w:tr>
      <w:tr w:rsidR="00F55565">
        <w:trPr>
          <w:trHeight w:val="2184"/>
        </w:trPr>
        <w:tc>
          <w:tcPr>
            <w:tcW w:w="1636"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2"/>
              <w:rPr>
                <w:rFonts w:ascii="黑体"/>
              </w:rPr>
            </w:pPr>
          </w:p>
          <w:p w:rsidR="00F55565" w:rsidRDefault="00970F3D">
            <w:pPr>
              <w:pStyle w:val="TableParagraph"/>
              <w:ind w:left="121" w:right="113"/>
              <w:jc w:val="center"/>
              <w:rPr>
                <w:sz w:val="18"/>
              </w:rPr>
            </w:pPr>
            <w:r>
              <w:rPr>
                <w:sz w:val="18"/>
              </w:rPr>
              <w:t>VEHICLE_COLOR</w:t>
            </w:r>
          </w:p>
        </w:tc>
        <w:tc>
          <w:tcPr>
            <w:tcW w:w="1636"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2"/>
              <w:rPr>
                <w:rFonts w:ascii="黑体"/>
              </w:rPr>
            </w:pPr>
          </w:p>
          <w:p w:rsidR="00F55565" w:rsidRDefault="00970F3D">
            <w:pPr>
              <w:pStyle w:val="TableParagraph"/>
              <w:ind w:left="10"/>
              <w:jc w:val="center"/>
              <w:rPr>
                <w:sz w:val="18"/>
              </w:rPr>
            </w:pPr>
            <w:r>
              <w:rPr>
                <w:sz w:val="18"/>
              </w:rPr>
              <w:t>1</w:t>
            </w:r>
          </w:p>
        </w:tc>
        <w:tc>
          <w:tcPr>
            <w:tcW w:w="1636"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2"/>
              <w:rPr>
                <w:rFonts w:ascii="黑体"/>
              </w:rPr>
            </w:pPr>
          </w:p>
          <w:p w:rsidR="00F55565" w:rsidRDefault="00970F3D">
            <w:pPr>
              <w:pStyle w:val="TableParagraph"/>
              <w:ind w:left="121" w:right="112"/>
              <w:jc w:val="center"/>
              <w:rPr>
                <w:sz w:val="18"/>
              </w:rPr>
            </w:pPr>
            <w:r>
              <w:rPr>
                <w:sz w:val="18"/>
              </w:rPr>
              <w:t>BYTE</w:t>
            </w:r>
          </w:p>
        </w:tc>
        <w:tc>
          <w:tcPr>
            <w:tcW w:w="4338" w:type="dxa"/>
          </w:tcPr>
          <w:p w:rsidR="00F55565" w:rsidRDefault="00970F3D">
            <w:pPr>
              <w:pStyle w:val="TableParagraph"/>
              <w:spacing w:before="40"/>
              <w:ind w:left="107"/>
              <w:rPr>
                <w:sz w:val="18"/>
              </w:rPr>
            </w:pPr>
            <w:r>
              <w:rPr>
                <w:spacing w:val="-1"/>
                <w:sz w:val="18"/>
              </w:rPr>
              <w:t>0x01:</w:t>
            </w:r>
            <w:r>
              <w:rPr>
                <w:spacing w:val="-1"/>
                <w:sz w:val="18"/>
              </w:rPr>
              <w:t>蓝色</w:t>
            </w:r>
          </w:p>
          <w:p w:rsidR="00F55565" w:rsidRDefault="00970F3D">
            <w:pPr>
              <w:pStyle w:val="TableParagraph"/>
              <w:spacing w:before="81"/>
              <w:ind w:left="107"/>
              <w:rPr>
                <w:sz w:val="18"/>
              </w:rPr>
            </w:pPr>
            <w:r>
              <w:rPr>
                <w:spacing w:val="-1"/>
                <w:sz w:val="18"/>
              </w:rPr>
              <w:t>0x02:</w:t>
            </w:r>
            <w:r>
              <w:rPr>
                <w:spacing w:val="-1"/>
                <w:sz w:val="18"/>
              </w:rPr>
              <w:t>黄色</w:t>
            </w:r>
          </w:p>
          <w:p w:rsidR="00F55565" w:rsidRDefault="00970F3D">
            <w:pPr>
              <w:pStyle w:val="TableParagraph"/>
              <w:spacing w:before="82"/>
              <w:ind w:left="107"/>
              <w:rPr>
                <w:sz w:val="18"/>
              </w:rPr>
            </w:pPr>
            <w:r>
              <w:rPr>
                <w:spacing w:val="-1"/>
                <w:sz w:val="18"/>
              </w:rPr>
              <w:t>0x03:</w:t>
            </w:r>
            <w:r>
              <w:rPr>
                <w:spacing w:val="-1"/>
                <w:sz w:val="18"/>
              </w:rPr>
              <w:t>黑色</w:t>
            </w:r>
          </w:p>
          <w:p w:rsidR="00F55565" w:rsidRDefault="00970F3D">
            <w:pPr>
              <w:pStyle w:val="TableParagraph"/>
              <w:spacing w:before="81"/>
              <w:ind w:left="107"/>
              <w:rPr>
                <w:sz w:val="18"/>
              </w:rPr>
            </w:pPr>
            <w:r>
              <w:rPr>
                <w:spacing w:val="-1"/>
                <w:sz w:val="18"/>
              </w:rPr>
              <w:t>0x04:</w:t>
            </w:r>
            <w:r>
              <w:rPr>
                <w:spacing w:val="-1"/>
                <w:sz w:val="18"/>
              </w:rPr>
              <w:t>白色</w:t>
            </w:r>
          </w:p>
          <w:p w:rsidR="00F55565" w:rsidRDefault="00970F3D">
            <w:pPr>
              <w:pStyle w:val="TableParagraph"/>
              <w:spacing w:before="82"/>
              <w:ind w:left="107"/>
              <w:rPr>
                <w:sz w:val="18"/>
              </w:rPr>
            </w:pPr>
            <w:r>
              <w:rPr>
                <w:spacing w:val="-1"/>
                <w:sz w:val="18"/>
              </w:rPr>
              <w:t>0x05:</w:t>
            </w:r>
            <w:r>
              <w:rPr>
                <w:spacing w:val="-1"/>
                <w:sz w:val="18"/>
              </w:rPr>
              <w:t>绿色</w:t>
            </w:r>
          </w:p>
          <w:p w:rsidR="00F55565" w:rsidRDefault="00970F3D">
            <w:pPr>
              <w:pStyle w:val="TableParagraph"/>
              <w:spacing w:before="81"/>
              <w:ind w:left="107"/>
              <w:rPr>
                <w:sz w:val="18"/>
              </w:rPr>
            </w:pPr>
            <w:r>
              <w:rPr>
                <w:sz w:val="18"/>
              </w:rPr>
              <w:t>0x06:</w:t>
            </w:r>
            <w:r>
              <w:rPr>
                <w:sz w:val="18"/>
              </w:rPr>
              <w:t>黄绿色</w:t>
            </w:r>
          </w:p>
          <w:p w:rsidR="00F55565" w:rsidRDefault="00970F3D">
            <w:pPr>
              <w:pStyle w:val="TableParagraph"/>
              <w:spacing w:before="81"/>
              <w:ind w:left="107"/>
              <w:rPr>
                <w:sz w:val="18"/>
              </w:rPr>
            </w:pPr>
            <w:r>
              <w:rPr>
                <w:sz w:val="18"/>
              </w:rPr>
              <w:t>0x09:</w:t>
            </w:r>
            <w:r>
              <w:rPr>
                <w:sz w:val="18"/>
              </w:rPr>
              <w:t>其它</w:t>
            </w:r>
          </w:p>
        </w:tc>
      </w:tr>
      <w:tr w:rsidR="00F55565">
        <w:trPr>
          <w:trHeight w:val="312"/>
        </w:trPr>
        <w:tc>
          <w:tcPr>
            <w:tcW w:w="1636" w:type="dxa"/>
          </w:tcPr>
          <w:p w:rsidR="00F55565" w:rsidRDefault="00970F3D">
            <w:pPr>
              <w:pStyle w:val="TableParagraph"/>
              <w:spacing w:before="40"/>
              <w:ind w:left="121" w:right="113"/>
              <w:jc w:val="center"/>
              <w:rPr>
                <w:sz w:val="18"/>
              </w:rPr>
            </w:pPr>
            <w:r>
              <w:rPr>
                <w:sz w:val="18"/>
              </w:rPr>
              <w:t>DATA_TYPE</w:t>
            </w:r>
          </w:p>
        </w:tc>
        <w:tc>
          <w:tcPr>
            <w:tcW w:w="1636" w:type="dxa"/>
          </w:tcPr>
          <w:p w:rsidR="00F55565" w:rsidRDefault="00970F3D">
            <w:pPr>
              <w:pStyle w:val="TableParagraph"/>
              <w:spacing w:before="40"/>
              <w:ind w:left="10"/>
              <w:jc w:val="center"/>
              <w:rPr>
                <w:sz w:val="18"/>
              </w:rPr>
            </w:pPr>
            <w:r>
              <w:rPr>
                <w:sz w:val="18"/>
              </w:rPr>
              <w:t>2</w:t>
            </w:r>
          </w:p>
        </w:tc>
        <w:tc>
          <w:tcPr>
            <w:tcW w:w="1636" w:type="dxa"/>
          </w:tcPr>
          <w:p w:rsidR="00F55565" w:rsidRDefault="00970F3D">
            <w:pPr>
              <w:pStyle w:val="TableParagraph"/>
              <w:spacing w:before="40"/>
              <w:ind w:left="121" w:right="112"/>
              <w:jc w:val="center"/>
              <w:rPr>
                <w:sz w:val="18"/>
              </w:rPr>
            </w:pPr>
            <w:r>
              <w:rPr>
                <w:sz w:val="18"/>
              </w:rPr>
              <w:t>uint16_t</w:t>
            </w:r>
          </w:p>
        </w:tc>
        <w:tc>
          <w:tcPr>
            <w:tcW w:w="4338" w:type="dxa"/>
          </w:tcPr>
          <w:p w:rsidR="00F55565" w:rsidRDefault="00970F3D">
            <w:pPr>
              <w:pStyle w:val="TableParagraph"/>
              <w:spacing w:before="40"/>
              <w:ind w:left="107"/>
              <w:rPr>
                <w:sz w:val="18"/>
              </w:rPr>
            </w:pPr>
            <w:r>
              <w:rPr>
                <w:sz w:val="18"/>
              </w:rPr>
              <w:t>子业务类型标识</w:t>
            </w:r>
          </w:p>
        </w:tc>
      </w:tr>
      <w:tr w:rsidR="00F55565">
        <w:trPr>
          <w:trHeight w:val="312"/>
        </w:trPr>
        <w:tc>
          <w:tcPr>
            <w:tcW w:w="1636" w:type="dxa"/>
          </w:tcPr>
          <w:p w:rsidR="00F55565" w:rsidRDefault="00970F3D">
            <w:pPr>
              <w:pStyle w:val="TableParagraph"/>
              <w:spacing w:before="42"/>
              <w:ind w:left="121" w:right="111"/>
              <w:jc w:val="center"/>
              <w:rPr>
                <w:sz w:val="18"/>
              </w:rPr>
            </w:pPr>
            <w:r>
              <w:rPr>
                <w:sz w:val="18"/>
              </w:rPr>
              <w:t>DATA_LENGTH</w:t>
            </w:r>
          </w:p>
        </w:tc>
        <w:tc>
          <w:tcPr>
            <w:tcW w:w="1636" w:type="dxa"/>
          </w:tcPr>
          <w:p w:rsidR="00F55565" w:rsidRDefault="00970F3D">
            <w:pPr>
              <w:pStyle w:val="TableParagraph"/>
              <w:spacing w:before="42"/>
              <w:ind w:left="10"/>
              <w:jc w:val="center"/>
              <w:rPr>
                <w:sz w:val="18"/>
              </w:rPr>
            </w:pPr>
            <w:r>
              <w:rPr>
                <w:sz w:val="18"/>
              </w:rPr>
              <w:t>4</w:t>
            </w:r>
          </w:p>
        </w:tc>
        <w:tc>
          <w:tcPr>
            <w:tcW w:w="1636" w:type="dxa"/>
          </w:tcPr>
          <w:p w:rsidR="00F55565" w:rsidRDefault="00970F3D">
            <w:pPr>
              <w:pStyle w:val="TableParagraph"/>
              <w:spacing w:before="42"/>
              <w:ind w:left="121" w:right="112"/>
              <w:jc w:val="center"/>
              <w:rPr>
                <w:sz w:val="18"/>
              </w:rPr>
            </w:pPr>
            <w:r>
              <w:rPr>
                <w:sz w:val="18"/>
              </w:rPr>
              <w:t>uint32_t</w:t>
            </w:r>
          </w:p>
        </w:tc>
        <w:tc>
          <w:tcPr>
            <w:tcW w:w="4338" w:type="dxa"/>
          </w:tcPr>
          <w:p w:rsidR="00F55565" w:rsidRDefault="00970F3D">
            <w:pPr>
              <w:pStyle w:val="TableParagraph"/>
              <w:spacing w:before="42"/>
              <w:ind w:left="107"/>
              <w:rPr>
                <w:sz w:val="18"/>
              </w:rPr>
            </w:pPr>
            <w:r>
              <w:rPr>
                <w:sz w:val="18"/>
              </w:rPr>
              <w:t>后续数据长度</w:t>
            </w:r>
          </w:p>
        </w:tc>
      </w:tr>
      <w:tr w:rsidR="00F55565">
        <w:trPr>
          <w:trHeight w:val="311"/>
        </w:trPr>
        <w:tc>
          <w:tcPr>
            <w:tcW w:w="1636" w:type="dxa"/>
          </w:tcPr>
          <w:p w:rsidR="00F55565" w:rsidRDefault="00970F3D">
            <w:pPr>
              <w:pStyle w:val="TableParagraph"/>
              <w:spacing w:before="41"/>
              <w:ind w:left="121" w:right="111"/>
              <w:jc w:val="center"/>
              <w:rPr>
                <w:sz w:val="18"/>
              </w:rPr>
            </w:pPr>
            <w:r>
              <w:rPr>
                <w:sz w:val="18"/>
              </w:rPr>
              <w:t>LIST</w:t>
            </w:r>
          </w:p>
        </w:tc>
        <w:tc>
          <w:tcPr>
            <w:tcW w:w="1636" w:type="dxa"/>
          </w:tcPr>
          <w:p w:rsidR="00F55565" w:rsidRDefault="00F55565">
            <w:pPr>
              <w:pStyle w:val="TableParagraph"/>
              <w:rPr>
                <w:rFonts w:ascii="Times New Roman"/>
                <w:sz w:val="18"/>
              </w:rPr>
            </w:pPr>
          </w:p>
        </w:tc>
        <w:tc>
          <w:tcPr>
            <w:tcW w:w="1636" w:type="dxa"/>
          </w:tcPr>
          <w:p w:rsidR="00F55565" w:rsidRDefault="00970F3D">
            <w:pPr>
              <w:pStyle w:val="TableParagraph"/>
              <w:spacing w:before="41"/>
              <w:ind w:left="121" w:right="110"/>
              <w:jc w:val="center"/>
              <w:rPr>
                <w:sz w:val="18"/>
              </w:rPr>
            </w:pPr>
            <w:r>
              <w:rPr>
                <w:sz w:val="18"/>
              </w:rPr>
              <w:t>BYTE[]</w:t>
            </w:r>
          </w:p>
        </w:tc>
        <w:tc>
          <w:tcPr>
            <w:tcW w:w="4338" w:type="dxa"/>
          </w:tcPr>
          <w:p w:rsidR="00F55565" w:rsidRDefault="00970F3D">
            <w:pPr>
              <w:pStyle w:val="TableParagraph"/>
              <w:spacing w:before="41"/>
              <w:ind w:left="107"/>
              <w:rPr>
                <w:sz w:val="18"/>
              </w:rPr>
            </w:pPr>
            <w:r>
              <w:rPr>
                <w:sz w:val="18"/>
              </w:rPr>
              <w:t>报警统计列表</w:t>
            </w:r>
          </w:p>
        </w:tc>
      </w:tr>
      <w:tr w:rsidR="00F55565">
        <w:trPr>
          <w:trHeight w:val="312"/>
        </w:trPr>
        <w:tc>
          <w:tcPr>
            <w:tcW w:w="1636" w:type="dxa"/>
          </w:tcPr>
          <w:p w:rsidR="00F55565" w:rsidRDefault="00970F3D">
            <w:pPr>
              <w:pStyle w:val="TableParagraph"/>
              <w:spacing w:before="41"/>
              <w:ind w:left="121" w:right="113"/>
              <w:jc w:val="center"/>
              <w:rPr>
                <w:sz w:val="18"/>
              </w:rPr>
            </w:pPr>
            <w:r>
              <w:rPr>
                <w:sz w:val="18"/>
              </w:rPr>
              <w:t>WARN_TYPE</w:t>
            </w:r>
          </w:p>
        </w:tc>
        <w:tc>
          <w:tcPr>
            <w:tcW w:w="1636" w:type="dxa"/>
          </w:tcPr>
          <w:p w:rsidR="00F55565" w:rsidRDefault="00970F3D">
            <w:pPr>
              <w:pStyle w:val="TableParagraph"/>
              <w:spacing w:before="41"/>
              <w:ind w:left="10"/>
              <w:jc w:val="center"/>
              <w:rPr>
                <w:sz w:val="18"/>
              </w:rPr>
            </w:pPr>
            <w:r>
              <w:rPr>
                <w:sz w:val="18"/>
              </w:rPr>
              <w:t>2</w:t>
            </w:r>
          </w:p>
        </w:tc>
        <w:tc>
          <w:tcPr>
            <w:tcW w:w="1636" w:type="dxa"/>
          </w:tcPr>
          <w:p w:rsidR="00F55565" w:rsidRDefault="00970F3D">
            <w:pPr>
              <w:pStyle w:val="TableParagraph"/>
              <w:spacing w:before="41"/>
              <w:ind w:left="121" w:right="112"/>
              <w:jc w:val="center"/>
              <w:rPr>
                <w:sz w:val="18"/>
              </w:rPr>
            </w:pPr>
            <w:r>
              <w:rPr>
                <w:sz w:val="18"/>
              </w:rPr>
              <w:t>uint16_t</w:t>
            </w:r>
          </w:p>
        </w:tc>
        <w:tc>
          <w:tcPr>
            <w:tcW w:w="4338" w:type="dxa"/>
          </w:tcPr>
          <w:p w:rsidR="00F55565" w:rsidRDefault="00970F3D">
            <w:pPr>
              <w:pStyle w:val="TableParagraph"/>
              <w:spacing w:before="41"/>
              <w:ind w:left="107"/>
              <w:rPr>
                <w:sz w:val="18"/>
              </w:rPr>
            </w:pPr>
            <w:r>
              <w:rPr>
                <w:sz w:val="18"/>
              </w:rPr>
              <w:t>报警类型，详见常量定义中的报警类型</w:t>
            </w:r>
          </w:p>
        </w:tc>
      </w:tr>
      <w:tr w:rsidR="00F55565">
        <w:trPr>
          <w:trHeight w:val="311"/>
        </w:trPr>
        <w:tc>
          <w:tcPr>
            <w:tcW w:w="1636" w:type="dxa"/>
          </w:tcPr>
          <w:p w:rsidR="00F55565" w:rsidRDefault="00970F3D">
            <w:pPr>
              <w:pStyle w:val="TableParagraph"/>
              <w:spacing w:before="40"/>
              <w:ind w:left="121" w:right="111"/>
              <w:jc w:val="center"/>
              <w:rPr>
                <w:sz w:val="18"/>
              </w:rPr>
            </w:pPr>
            <w:r>
              <w:rPr>
                <w:sz w:val="18"/>
              </w:rPr>
              <w:t>STATICS</w:t>
            </w:r>
          </w:p>
        </w:tc>
        <w:tc>
          <w:tcPr>
            <w:tcW w:w="1636" w:type="dxa"/>
          </w:tcPr>
          <w:p w:rsidR="00F55565" w:rsidRDefault="00970F3D">
            <w:pPr>
              <w:pStyle w:val="TableParagraph"/>
              <w:spacing w:before="40"/>
              <w:ind w:left="10"/>
              <w:jc w:val="center"/>
              <w:rPr>
                <w:sz w:val="18"/>
              </w:rPr>
            </w:pPr>
            <w:r>
              <w:rPr>
                <w:sz w:val="18"/>
              </w:rPr>
              <w:t>4</w:t>
            </w:r>
          </w:p>
        </w:tc>
        <w:tc>
          <w:tcPr>
            <w:tcW w:w="1636" w:type="dxa"/>
          </w:tcPr>
          <w:p w:rsidR="00F55565" w:rsidRDefault="00970F3D">
            <w:pPr>
              <w:pStyle w:val="TableParagraph"/>
              <w:spacing w:before="40"/>
              <w:ind w:left="121" w:right="112"/>
              <w:jc w:val="center"/>
              <w:rPr>
                <w:sz w:val="18"/>
              </w:rPr>
            </w:pPr>
            <w:r>
              <w:rPr>
                <w:sz w:val="18"/>
              </w:rPr>
              <w:t>uint32_t</w:t>
            </w:r>
          </w:p>
        </w:tc>
        <w:tc>
          <w:tcPr>
            <w:tcW w:w="4338" w:type="dxa"/>
          </w:tcPr>
          <w:p w:rsidR="00F55565" w:rsidRDefault="00970F3D">
            <w:pPr>
              <w:pStyle w:val="TableParagraph"/>
              <w:spacing w:before="40"/>
              <w:ind w:left="107"/>
              <w:rPr>
                <w:sz w:val="18"/>
              </w:rPr>
            </w:pPr>
            <w:r>
              <w:rPr>
                <w:sz w:val="18"/>
              </w:rPr>
              <w:t>报警数量</w:t>
            </w:r>
          </w:p>
        </w:tc>
      </w:tr>
    </w:tbl>
    <w:p w:rsidR="00F55565" w:rsidRDefault="00970F3D">
      <w:pPr>
        <w:pStyle w:val="a4"/>
        <w:numPr>
          <w:ilvl w:val="2"/>
          <w:numId w:val="7"/>
        </w:numPr>
        <w:tabs>
          <w:tab w:val="left" w:pos="1414"/>
          <w:tab w:val="left" w:pos="1415"/>
        </w:tabs>
        <w:spacing w:before="176"/>
        <w:rPr>
          <w:rFonts w:ascii="黑体" w:eastAsia="黑体"/>
          <w:sz w:val="21"/>
        </w:rPr>
      </w:pPr>
      <w:r>
        <w:rPr>
          <w:rFonts w:ascii="黑体" w:eastAsia="黑体" w:hint="eastAsia"/>
          <w:sz w:val="21"/>
        </w:rPr>
        <w:t>从链路平台间信息交互消息</w:t>
      </w:r>
    </w:p>
    <w:p w:rsidR="00F55565" w:rsidRDefault="00F55565">
      <w:pPr>
        <w:pStyle w:val="a3"/>
        <w:spacing w:before="6"/>
        <w:rPr>
          <w:rFonts w:ascii="黑体"/>
          <w:sz w:val="15"/>
        </w:rPr>
      </w:pPr>
    </w:p>
    <w:p w:rsidR="00F55565" w:rsidRDefault="00970F3D">
      <w:pPr>
        <w:pStyle w:val="a4"/>
        <w:numPr>
          <w:ilvl w:val="3"/>
          <w:numId w:val="7"/>
        </w:numPr>
        <w:tabs>
          <w:tab w:val="left" w:pos="1625"/>
          <w:tab w:val="left" w:pos="1626"/>
        </w:tabs>
        <w:spacing w:before="1"/>
        <w:rPr>
          <w:rFonts w:ascii="黑体" w:eastAsia="黑体"/>
          <w:sz w:val="21"/>
        </w:rPr>
      </w:pPr>
      <w:r>
        <w:rPr>
          <w:rFonts w:ascii="黑体" w:eastAsia="黑体" w:hint="eastAsia"/>
          <w:sz w:val="21"/>
        </w:rPr>
        <w:t>平台查岗请求消息</w:t>
      </w:r>
    </w:p>
    <w:p w:rsidR="00F55565" w:rsidRDefault="00F55565">
      <w:pPr>
        <w:pStyle w:val="a3"/>
        <w:spacing w:before="6"/>
        <w:rPr>
          <w:rFonts w:ascii="黑体"/>
          <w:sz w:val="15"/>
        </w:rPr>
      </w:pPr>
    </w:p>
    <w:p w:rsidR="00F55565" w:rsidRDefault="00970F3D" w:rsidP="003C28D6">
      <w:pPr>
        <w:pStyle w:val="a3"/>
        <w:ind w:left="1100"/>
        <w:outlineLvl w:val="0"/>
      </w:pPr>
      <w:r>
        <w:t>链路类型：从链路</w:t>
      </w:r>
    </w:p>
    <w:p w:rsidR="00F55565" w:rsidRDefault="00970F3D">
      <w:pPr>
        <w:pStyle w:val="a3"/>
        <w:spacing w:before="43"/>
        <w:ind w:left="1100"/>
      </w:pPr>
      <w:r>
        <w:t>消息方向：上级平台向下级平台</w:t>
      </w:r>
    </w:p>
    <w:p w:rsidR="00F55565" w:rsidRDefault="00970F3D">
      <w:pPr>
        <w:pStyle w:val="a3"/>
        <w:spacing w:before="43"/>
        <w:ind w:left="1100"/>
      </w:pPr>
      <w:r>
        <w:rPr>
          <w:spacing w:val="-1"/>
        </w:rPr>
        <w:t>业务类型标识：</w:t>
      </w:r>
      <w:r>
        <w:rPr>
          <w:spacing w:val="-1"/>
        </w:rPr>
        <w:t xml:space="preserve"> </w:t>
      </w:r>
      <w:r>
        <w:t>DOWN_PLATFORM_MSG_POST_QUERY_REQ</w:t>
      </w:r>
      <w:r>
        <w:rPr>
          <w:spacing w:val="-104"/>
        </w:rPr>
        <w:t>。</w:t>
      </w:r>
      <w:r>
        <w:t>（</w:t>
      </w:r>
      <w:r>
        <w:t>0x9301</w:t>
      </w:r>
      <w:r>
        <w:t>）</w:t>
      </w:r>
    </w:p>
    <w:p w:rsidR="00F55565" w:rsidRDefault="00970F3D">
      <w:pPr>
        <w:pStyle w:val="a3"/>
        <w:spacing w:before="43"/>
        <w:ind w:left="1100"/>
      </w:pPr>
      <w:r>
        <w:t>描述</w:t>
      </w:r>
      <w:r>
        <w:rPr>
          <w:rFonts w:ascii="Times New Roman" w:eastAsia="Times New Roman"/>
        </w:rPr>
        <w:t xml:space="preserve">: </w:t>
      </w:r>
      <w:r>
        <w:t>上级平台不定期向下级平台发送平台查岗信息，其数据体定义见表</w:t>
      </w:r>
      <w:r>
        <w:t xml:space="preserve"> 46</w:t>
      </w:r>
      <w:r>
        <w:t>。</w:t>
      </w:r>
    </w:p>
    <w:p w:rsidR="00F55565" w:rsidRDefault="00F55565">
      <w:pPr>
        <w:pStyle w:val="a3"/>
        <w:spacing w:before="7"/>
        <w:rPr>
          <w:sz w:val="15"/>
        </w:rPr>
      </w:pPr>
    </w:p>
    <w:p w:rsidR="00F55565" w:rsidRDefault="00970F3D">
      <w:pPr>
        <w:pStyle w:val="a3"/>
        <w:tabs>
          <w:tab w:val="left" w:pos="681"/>
        </w:tabs>
        <w:ind w:right="99"/>
        <w:jc w:val="center"/>
        <w:rPr>
          <w:rFonts w:ascii="黑体" w:eastAsia="黑体"/>
        </w:rPr>
      </w:pPr>
      <w:r>
        <w:rPr>
          <w:rFonts w:ascii="黑体" w:eastAsia="黑体" w:hint="eastAsia"/>
        </w:rPr>
        <w:t>表</w:t>
      </w:r>
      <w:r>
        <w:rPr>
          <w:rFonts w:ascii="黑体" w:eastAsia="黑体" w:hint="eastAsia"/>
        </w:rPr>
        <w:t>46</w:t>
      </w:r>
      <w:r>
        <w:rPr>
          <w:rFonts w:ascii="黑体" w:eastAsia="黑体" w:hint="eastAsia"/>
        </w:rPr>
        <w:tab/>
      </w:r>
      <w:r>
        <w:rPr>
          <w:rFonts w:ascii="黑体" w:eastAsia="黑体" w:hint="eastAsia"/>
        </w:rPr>
        <w:t>平台查岗请求消息数据体</w:t>
      </w:r>
    </w:p>
    <w:p w:rsidR="00F55565" w:rsidRDefault="00F55565">
      <w:pPr>
        <w:pStyle w:val="a3"/>
        <w:rPr>
          <w:rFonts w:ascii="黑体"/>
          <w:sz w:val="14"/>
        </w:rPr>
      </w:pPr>
    </w:p>
    <w:tbl>
      <w:tblPr>
        <w:tblW w:w="9208" w:type="dxa"/>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28"/>
        <w:gridCol w:w="1560"/>
        <w:gridCol w:w="1701"/>
        <w:gridCol w:w="3685"/>
        <w:gridCol w:w="634"/>
      </w:tblGrid>
      <w:tr w:rsidR="00F55565">
        <w:trPr>
          <w:trHeight w:val="468"/>
        </w:trPr>
        <w:tc>
          <w:tcPr>
            <w:tcW w:w="1628" w:type="dxa"/>
          </w:tcPr>
          <w:p w:rsidR="00F55565" w:rsidRDefault="00970F3D">
            <w:pPr>
              <w:pStyle w:val="TableParagraph"/>
              <w:spacing w:before="119"/>
              <w:ind w:left="544"/>
              <w:rPr>
                <w:b/>
                <w:sz w:val="18"/>
              </w:rPr>
            </w:pPr>
            <w:r>
              <w:rPr>
                <w:b/>
                <w:sz w:val="18"/>
              </w:rPr>
              <w:t>字段名</w:t>
            </w:r>
          </w:p>
        </w:tc>
        <w:tc>
          <w:tcPr>
            <w:tcW w:w="1560" w:type="dxa"/>
          </w:tcPr>
          <w:p w:rsidR="00F55565" w:rsidRDefault="00970F3D">
            <w:pPr>
              <w:pStyle w:val="TableParagraph"/>
              <w:spacing w:before="119"/>
              <w:ind w:left="264" w:right="252"/>
              <w:jc w:val="center"/>
              <w:rPr>
                <w:b/>
                <w:sz w:val="18"/>
              </w:rPr>
            </w:pPr>
            <w:r>
              <w:rPr>
                <w:b/>
                <w:sz w:val="18"/>
              </w:rPr>
              <w:t>字节数</w:t>
            </w:r>
          </w:p>
        </w:tc>
        <w:tc>
          <w:tcPr>
            <w:tcW w:w="1701" w:type="dxa"/>
          </w:tcPr>
          <w:p w:rsidR="00F55565" w:rsidRDefault="00970F3D">
            <w:pPr>
              <w:pStyle w:val="TableParagraph"/>
              <w:spacing w:before="119"/>
              <w:ind w:left="247" w:right="237"/>
              <w:jc w:val="center"/>
              <w:rPr>
                <w:b/>
                <w:sz w:val="18"/>
              </w:rPr>
            </w:pPr>
            <w:r>
              <w:rPr>
                <w:b/>
                <w:sz w:val="18"/>
              </w:rPr>
              <w:t>类型</w:t>
            </w:r>
          </w:p>
        </w:tc>
        <w:tc>
          <w:tcPr>
            <w:tcW w:w="4319" w:type="dxa"/>
            <w:gridSpan w:val="2"/>
          </w:tcPr>
          <w:p w:rsidR="00F55565" w:rsidRDefault="00970F3D">
            <w:pPr>
              <w:pStyle w:val="TableParagraph"/>
              <w:spacing w:before="119"/>
              <w:ind w:left="1958" w:right="1949"/>
              <w:jc w:val="center"/>
              <w:rPr>
                <w:b/>
                <w:sz w:val="18"/>
              </w:rPr>
            </w:pPr>
            <w:r>
              <w:rPr>
                <w:b/>
                <w:sz w:val="18"/>
              </w:rPr>
              <w:t>描述</w:t>
            </w:r>
          </w:p>
        </w:tc>
      </w:tr>
      <w:tr w:rsidR="00F55565">
        <w:trPr>
          <w:trHeight w:val="311"/>
        </w:trPr>
        <w:tc>
          <w:tcPr>
            <w:tcW w:w="1628" w:type="dxa"/>
          </w:tcPr>
          <w:p w:rsidR="00F55565" w:rsidRDefault="00970F3D">
            <w:pPr>
              <w:pStyle w:val="TableParagraph"/>
              <w:spacing w:before="42"/>
              <w:ind w:left="107"/>
              <w:rPr>
                <w:sz w:val="18"/>
              </w:rPr>
            </w:pPr>
            <w:r>
              <w:rPr>
                <w:sz w:val="18"/>
              </w:rPr>
              <w:t>DATA_TYPE</w:t>
            </w:r>
          </w:p>
        </w:tc>
        <w:tc>
          <w:tcPr>
            <w:tcW w:w="1560" w:type="dxa"/>
          </w:tcPr>
          <w:p w:rsidR="00F55565" w:rsidRDefault="00970F3D">
            <w:pPr>
              <w:pStyle w:val="TableParagraph"/>
              <w:spacing w:before="42"/>
              <w:ind w:left="11"/>
              <w:jc w:val="center"/>
              <w:rPr>
                <w:sz w:val="18"/>
              </w:rPr>
            </w:pPr>
            <w:r>
              <w:rPr>
                <w:sz w:val="18"/>
              </w:rPr>
              <w:t>2</w:t>
            </w:r>
          </w:p>
        </w:tc>
        <w:tc>
          <w:tcPr>
            <w:tcW w:w="1701" w:type="dxa"/>
          </w:tcPr>
          <w:p w:rsidR="00F55565" w:rsidRDefault="00970F3D">
            <w:pPr>
              <w:pStyle w:val="TableParagraph"/>
              <w:spacing w:before="42"/>
              <w:ind w:left="247" w:right="236"/>
              <w:jc w:val="center"/>
              <w:rPr>
                <w:sz w:val="18"/>
              </w:rPr>
            </w:pPr>
            <w:r>
              <w:rPr>
                <w:sz w:val="18"/>
              </w:rPr>
              <w:t>uint16_t</w:t>
            </w:r>
          </w:p>
        </w:tc>
        <w:tc>
          <w:tcPr>
            <w:tcW w:w="4319" w:type="dxa"/>
            <w:gridSpan w:val="2"/>
          </w:tcPr>
          <w:p w:rsidR="00F55565" w:rsidRDefault="00970F3D">
            <w:pPr>
              <w:pStyle w:val="TableParagraph"/>
              <w:spacing w:before="42"/>
              <w:ind w:left="107"/>
              <w:rPr>
                <w:sz w:val="18"/>
              </w:rPr>
            </w:pPr>
            <w:r>
              <w:rPr>
                <w:sz w:val="18"/>
              </w:rPr>
              <w:t>子业务类型标识</w:t>
            </w:r>
          </w:p>
        </w:tc>
      </w:tr>
      <w:tr w:rsidR="00F55565">
        <w:trPr>
          <w:trHeight w:val="311"/>
        </w:trPr>
        <w:tc>
          <w:tcPr>
            <w:tcW w:w="1628" w:type="dxa"/>
          </w:tcPr>
          <w:p w:rsidR="00F55565" w:rsidRDefault="00970F3D">
            <w:pPr>
              <w:pStyle w:val="TableParagraph"/>
              <w:spacing w:before="41"/>
              <w:ind w:left="107"/>
              <w:rPr>
                <w:sz w:val="18"/>
              </w:rPr>
            </w:pPr>
            <w:r>
              <w:rPr>
                <w:sz w:val="18"/>
              </w:rPr>
              <w:t>DATA_LENGTH</w:t>
            </w:r>
          </w:p>
        </w:tc>
        <w:tc>
          <w:tcPr>
            <w:tcW w:w="1560" w:type="dxa"/>
          </w:tcPr>
          <w:p w:rsidR="00F55565" w:rsidRDefault="00970F3D">
            <w:pPr>
              <w:pStyle w:val="TableParagraph"/>
              <w:spacing w:before="41"/>
              <w:ind w:left="11"/>
              <w:jc w:val="center"/>
              <w:rPr>
                <w:sz w:val="18"/>
              </w:rPr>
            </w:pPr>
            <w:r>
              <w:rPr>
                <w:sz w:val="18"/>
              </w:rPr>
              <w:t>4</w:t>
            </w:r>
          </w:p>
        </w:tc>
        <w:tc>
          <w:tcPr>
            <w:tcW w:w="1701" w:type="dxa"/>
          </w:tcPr>
          <w:p w:rsidR="00F55565" w:rsidRDefault="00970F3D">
            <w:pPr>
              <w:pStyle w:val="TableParagraph"/>
              <w:spacing w:before="41"/>
              <w:ind w:left="247" w:right="236"/>
              <w:jc w:val="center"/>
              <w:rPr>
                <w:sz w:val="18"/>
              </w:rPr>
            </w:pPr>
            <w:r>
              <w:rPr>
                <w:sz w:val="18"/>
              </w:rPr>
              <w:t>uint32_t</w:t>
            </w:r>
          </w:p>
        </w:tc>
        <w:tc>
          <w:tcPr>
            <w:tcW w:w="4319" w:type="dxa"/>
            <w:gridSpan w:val="2"/>
          </w:tcPr>
          <w:p w:rsidR="00F55565" w:rsidRDefault="00970F3D">
            <w:pPr>
              <w:pStyle w:val="TableParagraph"/>
              <w:spacing w:before="41"/>
              <w:ind w:left="107"/>
              <w:rPr>
                <w:sz w:val="18"/>
              </w:rPr>
            </w:pPr>
            <w:r>
              <w:rPr>
                <w:sz w:val="18"/>
              </w:rPr>
              <w:t>后续数据长度</w:t>
            </w:r>
          </w:p>
        </w:tc>
      </w:tr>
      <w:tr w:rsidR="00F55565">
        <w:trPr>
          <w:trHeight w:val="312"/>
        </w:trPr>
        <w:tc>
          <w:tcPr>
            <w:tcW w:w="1628" w:type="dxa"/>
          </w:tcPr>
          <w:p w:rsidR="00F55565" w:rsidRDefault="00970F3D">
            <w:pPr>
              <w:pStyle w:val="TableParagraph"/>
              <w:spacing w:before="41"/>
              <w:ind w:left="107"/>
              <w:rPr>
                <w:sz w:val="18"/>
              </w:rPr>
            </w:pPr>
            <w:r>
              <w:rPr>
                <w:sz w:val="18"/>
              </w:rPr>
              <w:t>OBJECT_TYPE</w:t>
            </w:r>
          </w:p>
        </w:tc>
        <w:tc>
          <w:tcPr>
            <w:tcW w:w="1560" w:type="dxa"/>
          </w:tcPr>
          <w:p w:rsidR="00F55565" w:rsidRDefault="00970F3D">
            <w:pPr>
              <w:pStyle w:val="TableParagraph"/>
              <w:spacing w:before="41"/>
              <w:ind w:left="11"/>
              <w:jc w:val="center"/>
              <w:rPr>
                <w:sz w:val="18"/>
              </w:rPr>
            </w:pPr>
            <w:r>
              <w:rPr>
                <w:sz w:val="18"/>
              </w:rPr>
              <w:t>1</w:t>
            </w:r>
          </w:p>
        </w:tc>
        <w:tc>
          <w:tcPr>
            <w:tcW w:w="1701" w:type="dxa"/>
          </w:tcPr>
          <w:p w:rsidR="00F55565" w:rsidRDefault="00970F3D">
            <w:pPr>
              <w:pStyle w:val="TableParagraph"/>
              <w:spacing w:before="41"/>
              <w:ind w:left="247" w:right="236"/>
              <w:jc w:val="center"/>
              <w:rPr>
                <w:sz w:val="18"/>
              </w:rPr>
            </w:pPr>
            <w:r>
              <w:rPr>
                <w:sz w:val="18"/>
              </w:rPr>
              <w:t>BYTE</w:t>
            </w:r>
          </w:p>
        </w:tc>
        <w:tc>
          <w:tcPr>
            <w:tcW w:w="3685" w:type="dxa"/>
          </w:tcPr>
          <w:p w:rsidR="00F55565" w:rsidRDefault="00970F3D">
            <w:pPr>
              <w:pStyle w:val="TableParagraph"/>
              <w:spacing w:before="41"/>
              <w:ind w:left="107"/>
              <w:rPr>
                <w:sz w:val="18"/>
              </w:rPr>
            </w:pPr>
            <w:r>
              <w:rPr>
                <w:sz w:val="18"/>
              </w:rPr>
              <w:t>查岗对象的类型，定义参见表</w:t>
            </w:r>
            <w:r>
              <w:rPr>
                <w:sz w:val="18"/>
              </w:rPr>
              <w:t xml:space="preserve"> 51</w:t>
            </w:r>
          </w:p>
        </w:tc>
        <w:tc>
          <w:tcPr>
            <w:tcW w:w="634" w:type="dxa"/>
            <w:vMerge w:val="restart"/>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3"/>
              <w:rPr>
                <w:rFonts w:ascii="黑体"/>
                <w:sz w:val="16"/>
              </w:rPr>
            </w:pPr>
          </w:p>
          <w:p w:rsidR="00F55565" w:rsidRDefault="00970F3D">
            <w:pPr>
              <w:pStyle w:val="TableParagraph"/>
              <w:spacing w:line="324" w:lineRule="auto"/>
              <w:ind w:left="137" w:right="124"/>
              <w:rPr>
                <w:sz w:val="18"/>
              </w:rPr>
            </w:pPr>
            <w:r>
              <w:rPr>
                <w:sz w:val="18"/>
              </w:rPr>
              <w:t>数据部分</w:t>
            </w:r>
          </w:p>
        </w:tc>
      </w:tr>
      <w:tr w:rsidR="00F55565">
        <w:trPr>
          <w:trHeight w:val="1559"/>
        </w:trPr>
        <w:tc>
          <w:tcPr>
            <w:tcW w:w="1628"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11"/>
              <w:rPr>
                <w:rFonts w:ascii="黑体"/>
                <w:sz w:val="15"/>
              </w:rPr>
            </w:pPr>
          </w:p>
          <w:p w:rsidR="00F55565" w:rsidRDefault="00970F3D">
            <w:pPr>
              <w:pStyle w:val="TableParagraph"/>
              <w:ind w:left="107"/>
              <w:rPr>
                <w:sz w:val="18"/>
              </w:rPr>
            </w:pPr>
            <w:r>
              <w:rPr>
                <w:sz w:val="18"/>
              </w:rPr>
              <w:t>OBJECT_ID</w:t>
            </w:r>
          </w:p>
        </w:tc>
        <w:tc>
          <w:tcPr>
            <w:tcW w:w="1560"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11"/>
              <w:rPr>
                <w:rFonts w:ascii="黑体"/>
                <w:sz w:val="15"/>
              </w:rPr>
            </w:pPr>
          </w:p>
          <w:p w:rsidR="00F55565" w:rsidRDefault="00970F3D">
            <w:pPr>
              <w:pStyle w:val="TableParagraph"/>
              <w:ind w:left="264" w:right="253"/>
              <w:jc w:val="center"/>
              <w:rPr>
                <w:sz w:val="18"/>
              </w:rPr>
            </w:pPr>
            <w:r>
              <w:rPr>
                <w:sz w:val="18"/>
              </w:rPr>
              <w:t>20</w:t>
            </w:r>
          </w:p>
        </w:tc>
        <w:tc>
          <w:tcPr>
            <w:tcW w:w="1701"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11"/>
              <w:rPr>
                <w:rFonts w:ascii="黑体"/>
                <w:sz w:val="15"/>
              </w:rPr>
            </w:pPr>
          </w:p>
          <w:p w:rsidR="00F55565" w:rsidRDefault="00970F3D">
            <w:pPr>
              <w:pStyle w:val="TableParagraph"/>
              <w:ind w:left="247" w:right="238"/>
              <w:jc w:val="center"/>
              <w:rPr>
                <w:sz w:val="18"/>
              </w:rPr>
            </w:pPr>
            <w:r>
              <w:rPr>
                <w:sz w:val="18"/>
              </w:rPr>
              <w:t>OctetString</w:t>
            </w:r>
          </w:p>
        </w:tc>
        <w:tc>
          <w:tcPr>
            <w:tcW w:w="3685" w:type="dxa"/>
          </w:tcPr>
          <w:p w:rsidR="00F55565" w:rsidRDefault="00970F3D">
            <w:pPr>
              <w:pStyle w:val="TableParagraph"/>
              <w:spacing w:before="40" w:line="324" w:lineRule="auto"/>
              <w:ind w:left="107" w:right="95"/>
              <w:rPr>
                <w:sz w:val="18"/>
              </w:rPr>
            </w:pPr>
            <w:r>
              <w:rPr>
                <w:spacing w:val="-8"/>
                <w:sz w:val="18"/>
              </w:rPr>
              <w:t>查岗对象的</w:t>
            </w:r>
            <w:r>
              <w:rPr>
                <w:spacing w:val="-8"/>
                <w:sz w:val="18"/>
              </w:rPr>
              <w:t xml:space="preserve"> ID</w:t>
            </w:r>
            <w:r>
              <w:rPr>
                <w:spacing w:val="-8"/>
                <w:sz w:val="18"/>
              </w:rPr>
              <w:t>，长度不足时后补</w:t>
            </w:r>
            <w:r>
              <w:rPr>
                <w:spacing w:val="-8"/>
                <w:sz w:val="18"/>
              </w:rPr>
              <w:t xml:space="preserve"> </w:t>
            </w:r>
            <w:r>
              <w:rPr>
                <w:spacing w:val="-5"/>
                <w:sz w:val="18"/>
              </w:rPr>
              <w:t>0x00</w:t>
            </w:r>
            <w:r>
              <w:rPr>
                <w:spacing w:val="-6"/>
                <w:sz w:val="18"/>
              </w:rPr>
              <w:t>，定义</w:t>
            </w:r>
            <w:r>
              <w:rPr>
                <w:sz w:val="18"/>
              </w:rPr>
              <w:t>如下：</w:t>
            </w:r>
          </w:p>
          <w:p w:rsidR="00F55565" w:rsidRDefault="00970F3D">
            <w:pPr>
              <w:pStyle w:val="TableParagraph"/>
              <w:spacing w:before="2" w:line="324" w:lineRule="auto"/>
              <w:ind w:left="107" w:right="95"/>
              <w:rPr>
                <w:sz w:val="18"/>
              </w:rPr>
            </w:pPr>
            <w:r>
              <w:rPr>
                <w:sz w:val="18"/>
              </w:rPr>
              <w:t>对象类型</w:t>
            </w:r>
            <w:r>
              <w:rPr>
                <w:sz w:val="18"/>
              </w:rPr>
              <w:t>=0x01</w:t>
            </w:r>
            <w:r>
              <w:rPr>
                <w:spacing w:val="-13"/>
                <w:sz w:val="18"/>
              </w:rPr>
              <w:t xml:space="preserve"> </w:t>
            </w:r>
            <w:r>
              <w:rPr>
                <w:spacing w:val="-13"/>
                <w:sz w:val="18"/>
              </w:rPr>
              <w:t>时，由平台行政区划代码和平</w:t>
            </w:r>
            <w:r>
              <w:rPr>
                <w:sz w:val="18"/>
              </w:rPr>
              <w:t>台唯一编码组成；</w:t>
            </w:r>
          </w:p>
          <w:p w:rsidR="00F55565" w:rsidRDefault="00970F3D">
            <w:pPr>
              <w:pStyle w:val="TableParagraph"/>
              <w:spacing w:before="1"/>
              <w:ind w:left="107"/>
              <w:rPr>
                <w:sz w:val="18"/>
              </w:rPr>
            </w:pPr>
            <w:r>
              <w:rPr>
                <w:sz w:val="18"/>
              </w:rPr>
              <w:t>对象类型</w:t>
            </w:r>
            <w:r>
              <w:rPr>
                <w:sz w:val="18"/>
              </w:rPr>
              <w:t xml:space="preserve">=0x02 </w:t>
            </w:r>
            <w:r>
              <w:rPr>
                <w:sz w:val="18"/>
              </w:rPr>
              <w:t>时，为业户经营许可证号；</w:t>
            </w:r>
          </w:p>
        </w:tc>
        <w:tc>
          <w:tcPr>
            <w:tcW w:w="634" w:type="dxa"/>
            <w:vMerge/>
            <w:tcBorders>
              <w:top w:val="nil"/>
            </w:tcBorders>
          </w:tcPr>
          <w:p w:rsidR="00F55565" w:rsidRDefault="00F55565">
            <w:pPr>
              <w:rPr>
                <w:sz w:val="2"/>
                <w:szCs w:val="2"/>
              </w:rPr>
            </w:pPr>
          </w:p>
        </w:tc>
      </w:tr>
    </w:tbl>
    <w:p w:rsidR="00F55565" w:rsidRDefault="00F55565">
      <w:pPr>
        <w:rPr>
          <w:sz w:val="2"/>
          <w:szCs w:val="2"/>
        </w:rPr>
        <w:sectPr w:rsidR="00F55565">
          <w:pgSz w:w="11910" w:h="16840"/>
          <w:pgMar w:top="1420" w:right="1020" w:bottom="280" w:left="1120" w:header="720" w:footer="720" w:gutter="0"/>
          <w:cols w:space="720"/>
        </w:sectPr>
      </w:pPr>
    </w:p>
    <w:tbl>
      <w:tblPr>
        <w:tblW w:w="9208" w:type="dxa"/>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28"/>
        <w:gridCol w:w="1560"/>
        <w:gridCol w:w="1701"/>
        <w:gridCol w:w="3685"/>
        <w:gridCol w:w="634"/>
      </w:tblGrid>
      <w:tr w:rsidR="00F55565">
        <w:trPr>
          <w:trHeight w:val="312"/>
        </w:trPr>
        <w:tc>
          <w:tcPr>
            <w:tcW w:w="1628" w:type="dxa"/>
          </w:tcPr>
          <w:p w:rsidR="00F55565" w:rsidRDefault="00F55565">
            <w:pPr>
              <w:pStyle w:val="TableParagraph"/>
              <w:rPr>
                <w:rFonts w:ascii="Times New Roman"/>
                <w:sz w:val="18"/>
              </w:rPr>
            </w:pPr>
          </w:p>
        </w:tc>
        <w:tc>
          <w:tcPr>
            <w:tcW w:w="1560" w:type="dxa"/>
          </w:tcPr>
          <w:p w:rsidR="00F55565" w:rsidRDefault="00F55565">
            <w:pPr>
              <w:pStyle w:val="TableParagraph"/>
              <w:rPr>
                <w:rFonts w:ascii="Times New Roman"/>
                <w:sz w:val="18"/>
              </w:rPr>
            </w:pPr>
          </w:p>
        </w:tc>
        <w:tc>
          <w:tcPr>
            <w:tcW w:w="1701" w:type="dxa"/>
          </w:tcPr>
          <w:p w:rsidR="00F55565" w:rsidRDefault="00F55565">
            <w:pPr>
              <w:pStyle w:val="TableParagraph"/>
              <w:rPr>
                <w:rFonts w:ascii="Times New Roman"/>
                <w:sz w:val="18"/>
              </w:rPr>
            </w:pPr>
          </w:p>
        </w:tc>
        <w:tc>
          <w:tcPr>
            <w:tcW w:w="3685" w:type="dxa"/>
          </w:tcPr>
          <w:p w:rsidR="00F55565" w:rsidRDefault="00970F3D">
            <w:pPr>
              <w:pStyle w:val="TableParagraph"/>
              <w:spacing w:before="41"/>
              <w:ind w:left="107"/>
              <w:rPr>
                <w:sz w:val="18"/>
              </w:rPr>
            </w:pPr>
            <w:r>
              <w:rPr>
                <w:sz w:val="18"/>
              </w:rPr>
              <w:t>对象类型</w:t>
            </w:r>
            <w:r>
              <w:rPr>
                <w:sz w:val="18"/>
              </w:rPr>
              <w:t xml:space="preserve">=0x03 </w:t>
            </w:r>
            <w:r>
              <w:rPr>
                <w:sz w:val="18"/>
              </w:rPr>
              <w:t>时，全部填</w:t>
            </w:r>
            <w:r>
              <w:rPr>
                <w:sz w:val="18"/>
              </w:rPr>
              <w:t xml:space="preserve"> 0x00</w:t>
            </w:r>
          </w:p>
        </w:tc>
        <w:tc>
          <w:tcPr>
            <w:tcW w:w="634" w:type="dxa"/>
            <w:vMerge w:val="restart"/>
          </w:tcPr>
          <w:p w:rsidR="00F55565" w:rsidRDefault="00F55565">
            <w:pPr>
              <w:pStyle w:val="TableParagraph"/>
              <w:rPr>
                <w:rFonts w:ascii="Times New Roman"/>
                <w:sz w:val="18"/>
              </w:rPr>
            </w:pPr>
          </w:p>
        </w:tc>
      </w:tr>
      <w:tr w:rsidR="00F55565">
        <w:trPr>
          <w:trHeight w:val="311"/>
        </w:trPr>
        <w:tc>
          <w:tcPr>
            <w:tcW w:w="1628" w:type="dxa"/>
          </w:tcPr>
          <w:p w:rsidR="00F55565" w:rsidRDefault="00970F3D">
            <w:pPr>
              <w:pStyle w:val="TableParagraph"/>
              <w:spacing w:before="41"/>
              <w:ind w:left="107"/>
              <w:rPr>
                <w:sz w:val="18"/>
              </w:rPr>
            </w:pPr>
            <w:r>
              <w:rPr>
                <w:sz w:val="18"/>
              </w:rPr>
              <w:t>INFO_ID</w:t>
            </w:r>
          </w:p>
        </w:tc>
        <w:tc>
          <w:tcPr>
            <w:tcW w:w="1560" w:type="dxa"/>
          </w:tcPr>
          <w:p w:rsidR="00F55565" w:rsidRDefault="00970F3D">
            <w:pPr>
              <w:pStyle w:val="TableParagraph"/>
              <w:spacing w:before="41"/>
              <w:ind w:left="11"/>
              <w:jc w:val="center"/>
              <w:rPr>
                <w:sz w:val="18"/>
              </w:rPr>
            </w:pPr>
            <w:r>
              <w:rPr>
                <w:sz w:val="18"/>
              </w:rPr>
              <w:t>4</w:t>
            </w:r>
          </w:p>
        </w:tc>
        <w:tc>
          <w:tcPr>
            <w:tcW w:w="1701" w:type="dxa"/>
          </w:tcPr>
          <w:p w:rsidR="00F55565" w:rsidRDefault="00970F3D">
            <w:pPr>
              <w:pStyle w:val="TableParagraph"/>
              <w:spacing w:before="41"/>
              <w:ind w:left="247" w:right="236"/>
              <w:jc w:val="center"/>
              <w:rPr>
                <w:sz w:val="18"/>
              </w:rPr>
            </w:pPr>
            <w:r>
              <w:rPr>
                <w:sz w:val="18"/>
              </w:rPr>
              <w:t>uint32_t</w:t>
            </w:r>
          </w:p>
        </w:tc>
        <w:tc>
          <w:tcPr>
            <w:tcW w:w="3685" w:type="dxa"/>
          </w:tcPr>
          <w:p w:rsidR="00F55565" w:rsidRDefault="00970F3D">
            <w:pPr>
              <w:pStyle w:val="TableParagraph"/>
              <w:spacing w:before="41"/>
              <w:ind w:left="107"/>
              <w:rPr>
                <w:sz w:val="18"/>
              </w:rPr>
            </w:pPr>
            <w:r>
              <w:rPr>
                <w:sz w:val="18"/>
              </w:rPr>
              <w:t>信息</w:t>
            </w:r>
            <w:r>
              <w:rPr>
                <w:sz w:val="18"/>
              </w:rPr>
              <w:t xml:space="preserve"> ID</w:t>
            </w:r>
          </w:p>
        </w:tc>
        <w:tc>
          <w:tcPr>
            <w:tcW w:w="634" w:type="dxa"/>
            <w:vMerge/>
            <w:tcBorders>
              <w:top w:val="nil"/>
            </w:tcBorders>
          </w:tcPr>
          <w:p w:rsidR="00F55565" w:rsidRDefault="00F55565">
            <w:pPr>
              <w:rPr>
                <w:sz w:val="2"/>
                <w:szCs w:val="2"/>
              </w:rPr>
            </w:pPr>
          </w:p>
        </w:tc>
      </w:tr>
      <w:tr w:rsidR="00F55565">
        <w:trPr>
          <w:trHeight w:val="312"/>
        </w:trPr>
        <w:tc>
          <w:tcPr>
            <w:tcW w:w="1628" w:type="dxa"/>
          </w:tcPr>
          <w:p w:rsidR="00F55565" w:rsidRDefault="00970F3D">
            <w:pPr>
              <w:pStyle w:val="TableParagraph"/>
              <w:spacing w:before="41"/>
              <w:ind w:left="107"/>
              <w:rPr>
                <w:sz w:val="18"/>
              </w:rPr>
            </w:pPr>
            <w:r>
              <w:rPr>
                <w:sz w:val="18"/>
              </w:rPr>
              <w:t>INFO_LENGTH</w:t>
            </w:r>
          </w:p>
        </w:tc>
        <w:tc>
          <w:tcPr>
            <w:tcW w:w="1560" w:type="dxa"/>
          </w:tcPr>
          <w:p w:rsidR="00F55565" w:rsidRDefault="00970F3D">
            <w:pPr>
              <w:pStyle w:val="TableParagraph"/>
              <w:spacing w:before="41"/>
              <w:ind w:left="11"/>
              <w:jc w:val="center"/>
              <w:rPr>
                <w:sz w:val="18"/>
              </w:rPr>
            </w:pPr>
            <w:r>
              <w:rPr>
                <w:sz w:val="18"/>
              </w:rPr>
              <w:t>4</w:t>
            </w:r>
          </w:p>
        </w:tc>
        <w:tc>
          <w:tcPr>
            <w:tcW w:w="1701" w:type="dxa"/>
          </w:tcPr>
          <w:p w:rsidR="00F55565" w:rsidRDefault="00970F3D">
            <w:pPr>
              <w:pStyle w:val="TableParagraph"/>
              <w:spacing w:before="41"/>
              <w:ind w:left="247" w:right="236"/>
              <w:jc w:val="center"/>
              <w:rPr>
                <w:sz w:val="18"/>
              </w:rPr>
            </w:pPr>
            <w:r>
              <w:rPr>
                <w:sz w:val="18"/>
              </w:rPr>
              <w:t>uint32_t</w:t>
            </w:r>
          </w:p>
        </w:tc>
        <w:tc>
          <w:tcPr>
            <w:tcW w:w="3685" w:type="dxa"/>
          </w:tcPr>
          <w:p w:rsidR="00F55565" w:rsidRDefault="00970F3D">
            <w:pPr>
              <w:pStyle w:val="TableParagraph"/>
              <w:spacing w:before="41"/>
              <w:ind w:left="107"/>
              <w:rPr>
                <w:sz w:val="18"/>
              </w:rPr>
            </w:pPr>
            <w:r>
              <w:rPr>
                <w:sz w:val="18"/>
              </w:rPr>
              <w:t>信息长度</w:t>
            </w:r>
          </w:p>
        </w:tc>
        <w:tc>
          <w:tcPr>
            <w:tcW w:w="634" w:type="dxa"/>
            <w:vMerge/>
            <w:tcBorders>
              <w:top w:val="nil"/>
            </w:tcBorders>
          </w:tcPr>
          <w:p w:rsidR="00F55565" w:rsidRDefault="00F55565">
            <w:pPr>
              <w:rPr>
                <w:sz w:val="2"/>
                <w:szCs w:val="2"/>
              </w:rPr>
            </w:pPr>
          </w:p>
        </w:tc>
      </w:tr>
      <w:tr w:rsidR="00F55565">
        <w:trPr>
          <w:trHeight w:val="312"/>
        </w:trPr>
        <w:tc>
          <w:tcPr>
            <w:tcW w:w="1628" w:type="dxa"/>
          </w:tcPr>
          <w:p w:rsidR="00F55565" w:rsidRDefault="00970F3D">
            <w:pPr>
              <w:pStyle w:val="TableParagraph"/>
              <w:spacing w:before="40"/>
              <w:ind w:left="107"/>
              <w:rPr>
                <w:sz w:val="18"/>
              </w:rPr>
            </w:pPr>
            <w:r>
              <w:rPr>
                <w:sz w:val="18"/>
              </w:rPr>
              <w:t>INFO_CONTENT</w:t>
            </w:r>
          </w:p>
        </w:tc>
        <w:tc>
          <w:tcPr>
            <w:tcW w:w="1560" w:type="dxa"/>
          </w:tcPr>
          <w:p w:rsidR="00F55565" w:rsidRDefault="00970F3D">
            <w:pPr>
              <w:pStyle w:val="TableParagraph"/>
              <w:spacing w:before="40"/>
              <w:ind w:left="264" w:right="256"/>
              <w:jc w:val="center"/>
              <w:rPr>
                <w:sz w:val="18"/>
              </w:rPr>
            </w:pPr>
            <w:r>
              <w:rPr>
                <w:sz w:val="18"/>
              </w:rPr>
              <w:t>INFO_LENGTH</w:t>
            </w:r>
          </w:p>
        </w:tc>
        <w:tc>
          <w:tcPr>
            <w:tcW w:w="1701" w:type="dxa"/>
          </w:tcPr>
          <w:p w:rsidR="00F55565" w:rsidRDefault="00970F3D">
            <w:pPr>
              <w:pStyle w:val="TableParagraph"/>
              <w:spacing w:before="40"/>
              <w:ind w:left="247" w:right="238"/>
              <w:jc w:val="center"/>
              <w:rPr>
                <w:sz w:val="18"/>
              </w:rPr>
            </w:pPr>
            <w:r>
              <w:rPr>
                <w:sz w:val="18"/>
              </w:rPr>
              <w:t>OctetString</w:t>
            </w:r>
          </w:p>
        </w:tc>
        <w:tc>
          <w:tcPr>
            <w:tcW w:w="3685" w:type="dxa"/>
          </w:tcPr>
          <w:p w:rsidR="00F55565" w:rsidRDefault="00970F3D">
            <w:pPr>
              <w:pStyle w:val="TableParagraph"/>
              <w:spacing w:before="40"/>
              <w:ind w:left="107"/>
              <w:rPr>
                <w:sz w:val="18"/>
              </w:rPr>
            </w:pPr>
            <w:r>
              <w:rPr>
                <w:sz w:val="18"/>
              </w:rPr>
              <w:t>信息内容</w:t>
            </w:r>
          </w:p>
        </w:tc>
        <w:tc>
          <w:tcPr>
            <w:tcW w:w="634" w:type="dxa"/>
            <w:vMerge/>
            <w:tcBorders>
              <w:top w:val="nil"/>
            </w:tcBorders>
          </w:tcPr>
          <w:p w:rsidR="00F55565" w:rsidRDefault="00F55565">
            <w:pPr>
              <w:rPr>
                <w:sz w:val="2"/>
                <w:szCs w:val="2"/>
              </w:rPr>
            </w:pPr>
          </w:p>
        </w:tc>
      </w:tr>
    </w:tbl>
    <w:p w:rsidR="00F55565" w:rsidRDefault="00F55565">
      <w:pPr>
        <w:pStyle w:val="a3"/>
        <w:spacing w:before="6"/>
        <w:rPr>
          <w:rFonts w:ascii="黑体"/>
          <w:sz w:val="8"/>
        </w:rPr>
      </w:pPr>
    </w:p>
    <w:p w:rsidR="00F55565" w:rsidRDefault="00970F3D">
      <w:pPr>
        <w:pStyle w:val="a4"/>
        <w:numPr>
          <w:ilvl w:val="3"/>
          <w:numId w:val="7"/>
        </w:numPr>
        <w:tabs>
          <w:tab w:val="left" w:pos="1625"/>
          <w:tab w:val="left" w:pos="1626"/>
        </w:tabs>
        <w:spacing w:before="69"/>
        <w:rPr>
          <w:rFonts w:ascii="黑体" w:eastAsia="黑体"/>
          <w:sz w:val="21"/>
        </w:rPr>
      </w:pPr>
      <w:r>
        <w:rPr>
          <w:rFonts w:ascii="黑体" w:eastAsia="黑体" w:hint="eastAsia"/>
          <w:sz w:val="21"/>
        </w:rPr>
        <w:t>平台查岗应答消息</w:t>
      </w:r>
    </w:p>
    <w:p w:rsidR="00F55565" w:rsidRDefault="00F55565">
      <w:pPr>
        <w:pStyle w:val="a3"/>
        <w:spacing w:before="7"/>
        <w:rPr>
          <w:rFonts w:ascii="黑体"/>
          <w:sz w:val="15"/>
        </w:rPr>
      </w:pPr>
    </w:p>
    <w:p w:rsidR="00F55565" w:rsidRDefault="00970F3D" w:rsidP="003C28D6">
      <w:pPr>
        <w:pStyle w:val="a3"/>
        <w:ind w:left="1100"/>
        <w:outlineLvl w:val="0"/>
      </w:pPr>
      <w:r>
        <w:t>链路类型：主链路</w:t>
      </w:r>
    </w:p>
    <w:p w:rsidR="00F55565" w:rsidRDefault="00970F3D">
      <w:pPr>
        <w:pStyle w:val="a3"/>
        <w:spacing w:before="43"/>
        <w:ind w:left="1100"/>
      </w:pPr>
      <w:r>
        <w:t>消息方向：下级平台向上级平台</w:t>
      </w:r>
    </w:p>
    <w:p w:rsidR="00F55565" w:rsidRDefault="00970F3D">
      <w:pPr>
        <w:pStyle w:val="a3"/>
        <w:spacing w:before="43"/>
        <w:ind w:left="1100"/>
      </w:pPr>
      <w:r>
        <w:rPr>
          <w:spacing w:val="-1"/>
        </w:rPr>
        <w:t>业务类型标识：</w:t>
      </w:r>
      <w:r>
        <w:rPr>
          <w:spacing w:val="-1"/>
        </w:rPr>
        <w:t xml:space="preserve"> </w:t>
      </w:r>
      <w:r>
        <w:t>UP_PLATFORM_MSG_POST_QUERY_ACK</w:t>
      </w:r>
      <w:r>
        <w:rPr>
          <w:spacing w:val="-106"/>
        </w:rPr>
        <w:t>。</w:t>
      </w:r>
      <w:r>
        <w:t>（</w:t>
      </w:r>
      <w:r>
        <w:t>0x1301</w:t>
      </w:r>
      <w:r>
        <w:t>）</w:t>
      </w:r>
    </w:p>
    <w:p w:rsidR="00F55565" w:rsidRDefault="00970F3D">
      <w:pPr>
        <w:pStyle w:val="a3"/>
        <w:spacing w:before="43" w:line="278" w:lineRule="auto"/>
        <w:ind w:left="680" w:right="779" w:firstLine="420"/>
      </w:pPr>
      <w:r>
        <w:t>描述</w:t>
      </w:r>
      <w:r>
        <w:rPr>
          <w:rFonts w:ascii="Times New Roman" w:eastAsia="Times New Roman"/>
        </w:rPr>
        <w:t xml:space="preserve">: </w:t>
      </w:r>
      <w:r>
        <w:t>下级平台根据查岗对象的类型将上级平台发送的不定期平台查岗消息发送到不同的查岗对象，并将不同查岗对象的应答分别转发给上级平台，其数据体定义见表</w:t>
      </w:r>
      <w:r>
        <w:t xml:space="preserve"> 47</w:t>
      </w:r>
      <w:r>
        <w:t>。</w:t>
      </w:r>
    </w:p>
    <w:p w:rsidR="00F55565" w:rsidRDefault="00970F3D">
      <w:pPr>
        <w:pStyle w:val="a3"/>
        <w:tabs>
          <w:tab w:val="left" w:pos="681"/>
        </w:tabs>
        <w:spacing w:before="156"/>
        <w:ind w:right="99"/>
        <w:jc w:val="center"/>
        <w:rPr>
          <w:rFonts w:ascii="黑体" w:eastAsia="黑体"/>
        </w:rPr>
      </w:pPr>
      <w:r>
        <w:rPr>
          <w:rFonts w:ascii="黑体" w:eastAsia="黑体" w:hint="eastAsia"/>
        </w:rPr>
        <w:t>表</w:t>
      </w:r>
      <w:r>
        <w:rPr>
          <w:rFonts w:ascii="黑体" w:eastAsia="黑体" w:hint="eastAsia"/>
        </w:rPr>
        <w:t>47</w:t>
      </w:r>
      <w:r>
        <w:rPr>
          <w:rFonts w:ascii="黑体" w:eastAsia="黑体" w:hint="eastAsia"/>
        </w:rPr>
        <w:tab/>
      </w:r>
      <w:r>
        <w:rPr>
          <w:rFonts w:ascii="黑体" w:eastAsia="黑体" w:hint="eastAsia"/>
        </w:rPr>
        <w:t>平台查岗应答消息数据体</w:t>
      </w:r>
    </w:p>
    <w:p w:rsidR="00F55565" w:rsidRDefault="00F55565">
      <w:pPr>
        <w:pStyle w:val="a3"/>
        <w:spacing w:before="10"/>
        <w:rPr>
          <w:rFonts w:ascii="黑体"/>
          <w:sz w:val="13"/>
        </w:rPr>
      </w:pPr>
    </w:p>
    <w:tbl>
      <w:tblPr>
        <w:tblW w:w="9208" w:type="dxa"/>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28"/>
        <w:gridCol w:w="1560"/>
        <w:gridCol w:w="1701"/>
        <w:gridCol w:w="3685"/>
        <w:gridCol w:w="634"/>
      </w:tblGrid>
      <w:tr w:rsidR="00F55565">
        <w:trPr>
          <w:trHeight w:val="332"/>
        </w:trPr>
        <w:tc>
          <w:tcPr>
            <w:tcW w:w="1628" w:type="dxa"/>
          </w:tcPr>
          <w:p w:rsidR="00F55565" w:rsidRDefault="00970F3D">
            <w:pPr>
              <w:pStyle w:val="TableParagraph"/>
              <w:spacing w:before="51"/>
              <w:ind w:left="544"/>
              <w:rPr>
                <w:b/>
                <w:sz w:val="18"/>
              </w:rPr>
            </w:pPr>
            <w:r>
              <w:rPr>
                <w:b/>
                <w:sz w:val="18"/>
              </w:rPr>
              <w:t>字段名</w:t>
            </w:r>
          </w:p>
        </w:tc>
        <w:tc>
          <w:tcPr>
            <w:tcW w:w="1560" w:type="dxa"/>
          </w:tcPr>
          <w:p w:rsidR="00F55565" w:rsidRDefault="00970F3D">
            <w:pPr>
              <w:pStyle w:val="TableParagraph"/>
              <w:spacing w:before="51"/>
              <w:ind w:left="264" w:right="252"/>
              <w:jc w:val="center"/>
              <w:rPr>
                <w:b/>
                <w:sz w:val="18"/>
              </w:rPr>
            </w:pPr>
            <w:r>
              <w:rPr>
                <w:b/>
                <w:sz w:val="18"/>
              </w:rPr>
              <w:t>字节数</w:t>
            </w:r>
          </w:p>
        </w:tc>
        <w:tc>
          <w:tcPr>
            <w:tcW w:w="1701" w:type="dxa"/>
          </w:tcPr>
          <w:p w:rsidR="00F55565" w:rsidRDefault="00970F3D">
            <w:pPr>
              <w:pStyle w:val="TableParagraph"/>
              <w:spacing w:before="51"/>
              <w:ind w:left="247" w:right="237"/>
              <w:jc w:val="center"/>
              <w:rPr>
                <w:b/>
                <w:sz w:val="18"/>
              </w:rPr>
            </w:pPr>
            <w:r>
              <w:rPr>
                <w:b/>
                <w:sz w:val="18"/>
              </w:rPr>
              <w:t>类型</w:t>
            </w:r>
          </w:p>
        </w:tc>
        <w:tc>
          <w:tcPr>
            <w:tcW w:w="4319" w:type="dxa"/>
            <w:gridSpan w:val="2"/>
          </w:tcPr>
          <w:p w:rsidR="00F55565" w:rsidRDefault="00970F3D">
            <w:pPr>
              <w:pStyle w:val="TableParagraph"/>
              <w:spacing w:before="51"/>
              <w:ind w:left="1958" w:right="1949"/>
              <w:jc w:val="center"/>
              <w:rPr>
                <w:b/>
                <w:sz w:val="18"/>
              </w:rPr>
            </w:pPr>
            <w:r>
              <w:rPr>
                <w:b/>
                <w:sz w:val="18"/>
              </w:rPr>
              <w:t>描述</w:t>
            </w:r>
          </w:p>
        </w:tc>
      </w:tr>
      <w:tr w:rsidR="00F55565">
        <w:trPr>
          <w:trHeight w:val="312"/>
        </w:trPr>
        <w:tc>
          <w:tcPr>
            <w:tcW w:w="1628" w:type="dxa"/>
          </w:tcPr>
          <w:p w:rsidR="00F55565" w:rsidRDefault="00970F3D">
            <w:pPr>
              <w:pStyle w:val="TableParagraph"/>
              <w:spacing w:before="41"/>
              <w:ind w:left="107"/>
              <w:rPr>
                <w:sz w:val="18"/>
              </w:rPr>
            </w:pPr>
            <w:r>
              <w:rPr>
                <w:sz w:val="18"/>
              </w:rPr>
              <w:t>DATA_TYPE</w:t>
            </w:r>
          </w:p>
        </w:tc>
        <w:tc>
          <w:tcPr>
            <w:tcW w:w="1560" w:type="dxa"/>
          </w:tcPr>
          <w:p w:rsidR="00F55565" w:rsidRDefault="00970F3D">
            <w:pPr>
              <w:pStyle w:val="TableParagraph"/>
              <w:spacing w:before="41"/>
              <w:ind w:left="11"/>
              <w:jc w:val="center"/>
              <w:rPr>
                <w:sz w:val="18"/>
              </w:rPr>
            </w:pPr>
            <w:r>
              <w:rPr>
                <w:sz w:val="18"/>
              </w:rPr>
              <w:t>2</w:t>
            </w:r>
          </w:p>
        </w:tc>
        <w:tc>
          <w:tcPr>
            <w:tcW w:w="1701" w:type="dxa"/>
          </w:tcPr>
          <w:p w:rsidR="00F55565" w:rsidRDefault="00970F3D">
            <w:pPr>
              <w:pStyle w:val="TableParagraph"/>
              <w:spacing w:before="41"/>
              <w:ind w:left="247" w:right="236"/>
              <w:jc w:val="center"/>
              <w:rPr>
                <w:sz w:val="18"/>
              </w:rPr>
            </w:pPr>
            <w:r>
              <w:rPr>
                <w:sz w:val="18"/>
              </w:rPr>
              <w:t>uint16_t</w:t>
            </w:r>
          </w:p>
        </w:tc>
        <w:tc>
          <w:tcPr>
            <w:tcW w:w="4319" w:type="dxa"/>
            <w:gridSpan w:val="2"/>
          </w:tcPr>
          <w:p w:rsidR="00F55565" w:rsidRDefault="00970F3D">
            <w:pPr>
              <w:pStyle w:val="TableParagraph"/>
              <w:spacing w:before="41"/>
              <w:ind w:left="107"/>
              <w:rPr>
                <w:sz w:val="18"/>
              </w:rPr>
            </w:pPr>
            <w:r>
              <w:rPr>
                <w:sz w:val="18"/>
              </w:rPr>
              <w:t>子业务类型标识</w:t>
            </w:r>
          </w:p>
        </w:tc>
      </w:tr>
      <w:tr w:rsidR="00F55565">
        <w:trPr>
          <w:trHeight w:val="312"/>
        </w:trPr>
        <w:tc>
          <w:tcPr>
            <w:tcW w:w="1628" w:type="dxa"/>
          </w:tcPr>
          <w:p w:rsidR="00F55565" w:rsidRDefault="00970F3D">
            <w:pPr>
              <w:pStyle w:val="TableParagraph"/>
              <w:spacing w:before="40"/>
              <w:ind w:left="107"/>
              <w:rPr>
                <w:sz w:val="18"/>
              </w:rPr>
            </w:pPr>
            <w:r>
              <w:rPr>
                <w:sz w:val="18"/>
              </w:rPr>
              <w:t>DATA_LENGTH</w:t>
            </w:r>
          </w:p>
        </w:tc>
        <w:tc>
          <w:tcPr>
            <w:tcW w:w="1560" w:type="dxa"/>
          </w:tcPr>
          <w:p w:rsidR="00F55565" w:rsidRDefault="00970F3D">
            <w:pPr>
              <w:pStyle w:val="TableParagraph"/>
              <w:spacing w:before="40"/>
              <w:ind w:left="11"/>
              <w:jc w:val="center"/>
              <w:rPr>
                <w:sz w:val="18"/>
              </w:rPr>
            </w:pPr>
            <w:r>
              <w:rPr>
                <w:sz w:val="18"/>
              </w:rPr>
              <w:t>4</w:t>
            </w:r>
          </w:p>
        </w:tc>
        <w:tc>
          <w:tcPr>
            <w:tcW w:w="1701" w:type="dxa"/>
          </w:tcPr>
          <w:p w:rsidR="00F55565" w:rsidRDefault="00970F3D">
            <w:pPr>
              <w:pStyle w:val="TableParagraph"/>
              <w:spacing w:before="40"/>
              <w:ind w:left="247" w:right="236"/>
              <w:jc w:val="center"/>
              <w:rPr>
                <w:sz w:val="18"/>
              </w:rPr>
            </w:pPr>
            <w:r>
              <w:rPr>
                <w:sz w:val="18"/>
              </w:rPr>
              <w:t>uint32_t</w:t>
            </w:r>
          </w:p>
        </w:tc>
        <w:tc>
          <w:tcPr>
            <w:tcW w:w="4319" w:type="dxa"/>
            <w:gridSpan w:val="2"/>
          </w:tcPr>
          <w:p w:rsidR="00F55565" w:rsidRDefault="00970F3D">
            <w:pPr>
              <w:pStyle w:val="TableParagraph"/>
              <w:spacing w:before="40"/>
              <w:ind w:left="107"/>
              <w:rPr>
                <w:sz w:val="18"/>
              </w:rPr>
            </w:pPr>
            <w:r>
              <w:rPr>
                <w:sz w:val="18"/>
              </w:rPr>
              <w:t>后续数据长度</w:t>
            </w:r>
          </w:p>
        </w:tc>
      </w:tr>
      <w:tr w:rsidR="00F55565">
        <w:trPr>
          <w:trHeight w:val="311"/>
        </w:trPr>
        <w:tc>
          <w:tcPr>
            <w:tcW w:w="1628" w:type="dxa"/>
          </w:tcPr>
          <w:p w:rsidR="00F55565" w:rsidRDefault="00970F3D">
            <w:pPr>
              <w:pStyle w:val="TableParagraph"/>
              <w:spacing w:before="40"/>
              <w:ind w:left="107"/>
              <w:rPr>
                <w:sz w:val="18"/>
              </w:rPr>
            </w:pPr>
            <w:r>
              <w:rPr>
                <w:sz w:val="18"/>
              </w:rPr>
              <w:t>OBJECT_TYPE</w:t>
            </w:r>
          </w:p>
        </w:tc>
        <w:tc>
          <w:tcPr>
            <w:tcW w:w="1560" w:type="dxa"/>
          </w:tcPr>
          <w:p w:rsidR="00F55565" w:rsidRDefault="00970F3D">
            <w:pPr>
              <w:pStyle w:val="TableParagraph"/>
              <w:spacing w:before="40"/>
              <w:ind w:left="11"/>
              <w:jc w:val="center"/>
              <w:rPr>
                <w:sz w:val="18"/>
              </w:rPr>
            </w:pPr>
            <w:r>
              <w:rPr>
                <w:sz w:val="18"/>
              </w:rPr>
              <w:t>1</w:t>
            </w:r>
          </w:p>
        </w:tc>
        <w:tc>
          <w:tcPr>
            <w:tcW w:w="1701" w:type="dxa"/>
          </w:tcPr>
          <w:p w:rsidR="00F55565" w:rsidRDefault="00970F3D">
            <w:pPr>
              <w:pStyle w:val="TableParagraph"/>
              <w:spacing w:before="40"/>
              <w:ind w:left="247" w:right="236"/>
              <w:jc w:val="center"/>
              <w:rPr>
                <w:sz w:val="18"/>
              </w:rPr>
            </w:pPr>
            <w:r>
              <w:rPr>
                <w:sz w:val="18"/>
              </w:rPr>
              <w:t>BYTE</w:t>
            </w:r>
          </w:p>
        </w:tc>
        <w:tc>
          <w:tcPr>
            <w:tcW w:w="3685" w:type="dxa"/>
          </w:tcPr>
          <w:p w:rsidR="00F55565" w:rsidRDefault="00970F3D">
            <w:pPr>
              <w:pStyle w:val="TableParagraph"/>
              <w:spacing w:before="40"/>
              <w:ind w:left="107"/>
              <w:rPr>
                <w:sz w:val="18"/>
              </w:rPr>
            </w:pPr>
            <w:r>
              <w:rPr>
                <w:sz w:val="18"/>
              </w:rPr>
              <w:t>查岗对象的类型，定义参见表</w:t>
            </w:r>
            <w:r>
              <w:rPr>
                <w:sz w:val="18"/>
              </w:rPr>
              <w:t xml:space="preserve"> 51</w:t>
            </w:r>
          </w:p>
        </w:tc>
        <w:tc>
          <w:tcPr>
            <w:tcW w:w="634" w:type="dxa"/>
            <w:vMerge w:val="restart"/>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970F3D">
            <w:pPr>
              <w:pStyle w:val="TableParagraph"/>
              <w:spacing w:line="324" w:lineRule="auto"/>
              <w:ind w:left="137" w:right="124"/>
              <w:rPr>
                <w:sz w:val="18"/>
              </w:rPr>
            </w:pPr>
            <w:r>
              <w:rPr>
                <w:sz w:val="18"/>
              </w:rPr>
              <w:t>数据部分</w:t>
            </w:r>
          </w:p>
        </w:tc>
      </w:tr>
      <w:tr w:rsidR="00F55565">
        <w:trPr>
          <w:trHeight w:val="1560"/>
        </w:trPr>
        <w:tc>
          <w:tcPr>
            <w:tcW w:w="1628"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12"/>
              <w:rPr>
                <w:rFonts w:ascii="黑体"/>
                <w:sz w:val="15"/>
              </w:rPr>
            </w:pPr>
          </w:p>
          <w:p w:rsidR="00F55565" w:rsidRDefault="00970F3D">
            <w:pPr>
              <w:pStyle w:val="TableParagraph"/>
              <w:ind w:left="107"/>
              <w:rPr>
                <w:sz w:val="18"/>
              </w:rPr>
            </w:pPr>
            <w:r>
              <w:rPr>
                <w:sz w:val="18"/>
              </w:rPr>
              <w:t>OBJECT_ID</w:t>
            </w:r>
          </w:p>
        </w:tc>
        <w:tc>
          <w:tcPr>
            <w:tcW w:w="1560"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12"/>
              <w:rPr>
                <w:rFonts w:ascii="黑体"/>
                <w:sz w:val="15"/>
              </w:rPr>
            </w:pPr>
          </w:p>
          <w:p w:rsidR="00F55565" w:rsidRDefault="00970F3D">
            <w:pPr>
              <w:pStyle w:val="TableParagraph"/>
              <w:ind w:left="264" w:right="253"/>
              <w:jc w:val="center"/>
              <w:rPr>
                <w:sz w:val="18"/>
              </w:rPr>
            </w:pPr>
            <w:r>
              <w:rPr>
                <w:sz w:val="18"/>
              </w:rPr>
              <w:t>20</w:t>
            </w:r>
          </w:p>
        </w:tc>
        <w:tc>
          <w:tcPr>
            <w:tcW w:w="1701"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12"/>
              <w:rPr>
                <w:rFonts w:ascii="黑体"/>
                <w:sz w:val="15"/>
              </w:rPr>
            </w:pPr>
          </w:p>
          <w:p w:rsidR="00F55565" w:rsidRDefault="00970F3D">
            <w:pPr>
              <w:pStyle w:val="TableParagraph"/>
              <w:ind w:left="247" w:right="238"/>
              <w:jc w:val="center"/>
              <w:rPr>
                <w:sz w:val="18"/>
              </w:rPr>
            </w:pPr>
            <w:r>
              <w:rPr>
                <w:sz w:val="18"/>
              </w:rPr>
              <w:t>OctetString</w:t>
            </w:r>
          </w:p>
        </w:tc>
        <w:tc>
          <w:tcPr>
            <w:tcW w:w="3685" w:type="dxa"/>
          </w:tcPr>
          <w:p w:rsidR="00F55565" w:rsidRDefault="00970F3D">
            <w:pPr>
              <w:pStyle w:val="TableParagraph"/>
              <w:spacing w:before="42" w:line="324" w:lineRule="auto"/>
              <w:ind w:left="107" w:right="95"/>
              <w:rPr>
                <w:sz w:val="18"/>
              </w:rPr>
            </w:pPr>
            <w:r>
              <w:rPr>
                <w:spacing w:val="-8"/>
                <w:sz w:val="18"/>
              </w:rPr>
              <w:t>查岗对象的</w:t>
            </w:r>
            <w:r>
              <w:rPr>
                <w:spacing w:val="-8"/>
                <w:sz w:val="18"/>
              </w:rPr>
              <w:t xml:space="preserve"> ID</w:t>
            </w:r>
            <w:r>
              <w:rPr>
                <w:spacing w:val="-8"/>
                <w:sz w:val="18"/>
              </w:rPr>
              <w:t>，长度不足时后补</w:t>
            </w:r>
            <w:r>
              <w:rPr>
                <w:spacing w:val="-8"/>
                <w:sz w:val="18"/>
              </w:rPr>
              <w:t xml:space="preserve"> </w:t>
            </w:r>
            <w:r>
              <w:rPr>
                <w:spacing w:val="-5"/>
                <w:sz w:val="18"/>
              </w:rPr>
              <w:t>0x00</w:t>
            </w:r>
            <w:r>
              <w:rPr>
                <w:spacing w:val="-6"/>
                <w:sz w:val="18"/>
              </w:rPr>
              <w:t>，定义</w:t>
            </w:r>
            <w:r>
              <w:rPr>
                <w:sz w:val="18"/>
              </w:rPr>
              <w:t>如下：</w:t>
            </w:r>
          </w:p>
          <w:p w:rsidR="00F55565" w:rsidRDefault="00970F3D">
            <w:pPr>
              <w:pStyle w:val="TableParagraph"/>
              <w:spacing w:before="1" w:line="324" w:lineRule="auto"/>
              <w:ind w:left="107" w:right="145"/>
              <w:rPr>
                <w:sz w:val="18"/>
              </w:rPr>
            </w:pPr>
            <w:r>
              <w:rPr>
                <w:sz w:val="18"/>
              </w:rPr>
              <w:t>对象类型为平台时，由平台行政区划代码和平台唯一编码组成；</w:t>
            </w:r>
          </w:p>
          <w:p w:rsidR="00F55565" w:rsidRDefault="00970F3D">
            <w:pPr>
              <w:pStyle w:val="TableParagraph"/>
              <w:spacing w:before="1"/>
              <w:ind w:left="107"/>
              <w:rPr>
                <w:sz w:val="18"/>
              </w:rPr>
            </w:pPr>
            <w:r>
              <w:rPr>
                <w:sz w:val="18"/>
              </w:rPr>
              <w:t>对象类型为业户时，为业户经营许可证号。</w:t>
            </w:r>
          </w:p>
        </w:tc>
        <w:tc>
          <w:tcPr>
            <w:tcW w:w="634" w:type="dxa"/>
            <w:vMerge/>
            <w:tcBorders>
              <w:top w:val="nil"/>
            </w:tcBorders>
          </w:tcPr>
          <w:p w:rsidR="00F55565" w:rsidRDefault="00F55565">
            <w:pPr>
              <w:rPr>
                <w:sz w:val="2"/>
                <w:szCs w:val="2"/>
              </w:rPr>
            </w:pPr>
          </w:p>
        </w:tc>
      </w:tr>
      <w:tr w:rsidR="00F55565">
        <w:trPr>
          <w:trHeight w:val="311"/>
        </w:trPr>
        <w:tc>
          <w:tcPr>
            <w:tcW w:w="1628" w:type="dxa"/>
          </w:tcPr>
          <w:p w:rsidR="00F55565" w:rsidRDefault="00970F3D">
            <w:pPr>
              <w:pStyle w:val="TableParagraph"/>
              <w:spacing w:before="41"/>
              <w:ind w:left="107"/>
              <w:rPr>
                <w:sz w:val="18"/>
              </w:rPr>
            </w:pPr>
            <w:r>
              <w:rPr>
                <w:sz w:val="18"/>
              </w:rPr>
              <w:t>INFO_ID</w:t>
            </w:r>
          </w:p>
        </w:tc>
        <w:tc>
          <w:tcPr>
            <w:tcW w:w="1560" w:type="dxa"/>
          </w:tcPr>
          <w:p w:rsidR="00F55565" w:rsidRDefault="00970F3D">
            <w:pPr>
              <w:pStyle w:val="TableParagraph"/>
              <w:spacing w:before="41"/>
              <w:ind w:left="11"/>
              <w:jc w:val="center"/>
              <w:rPr>
                <w:sz w:val="18"/>
              </w:rPr>
            </w:pPr>
            <w:r>
              <w:rPr>
                <w:sz w:val="18"/>
              </w:rPr>
              <w:t>4</w:t>
            </w:r>
          </w:p>
        </w:tc>
        <w:tc>
          <w:tcPr>
            <w:tcW w:w="1701" w:type="dxa"/>
          </w:tcPr>
          <w:p w:rsidR="00F55565" w:rsidRDefault="00970F3D">
            <w:pPr>
              <w:pStyle w:val="TableParagraph"/>
              <w:spacing w:before="41"/>
              <w:ind w:left="247" w:right="236"/>
              <w:jc w:val="center"/>
              <w:rPr>
                <w:sz w:val="18"/>
              </w:rPr>
            </w:pPr>
            <w:r>
              <w:rPr>
                <w:sz w:val="18"/>
              </w:rPr>
              <w:t>uint32_t</w:t>
            </w:r>
          </w:p>
        </w:tc>
        <w:tc>
          <w:tcPr>
            <w:tcW w:w="3685" w:type="dxa"/>
          </w:tcPr>
          <w:p w:rsidR="00F55565" w:rsidRDefault="00970F3D">
            <w:pPr>
              <w:pStyle w:val="TableParagraph"/>
              <w:spacing w:before="41"/>
              <w:ind w:left="107"/>
              <w:rPr>
                <w:sz w:val="18"/>
              </w:rPr>
            </w:pPr>
            <w:r>
              <w:rPr>
                <w:sz w:val="18"/>
              </w:rPr>
              <w:t>信息</w:t>
            </w:r>
            <w:r>
              <w:rPr>
                <w:sz w:val="18"/>
              </w:rPr>
              <w:t xml:space="preserve"> ID</w:t>
            </w:r>
            <w:r>
              <w:rPr>
                <w:sz w:val="18"/>
              </w:rPr>
              <w:t>，本</w:t>
            </w:r>
            <w:r>
              <w:rPr>
                <w:sz w:val="18"/>
              </w:rPr>
              <w:t xml:space="preserve"> ID </w:t>
            </w:r>
            <w:r>
              <w:rPr>
                <w:sz w:val="18"/>
              </w:rPr>
              <w:t>跟下发的</w:t>
            </w:r>
            <w:r>
              <w:rPr>
                <w:sz w:val="18"/>
              </w:rPr>
              <w:t xml:space="preserve"> ID </w:t>
            </w:r>
            <w:r>
              <w:rPr>
                <w:sz w:val="18"/>
              </w:rPr>
              <w:t>相同。</w:t>
            </w:r>
          </w:p>
        </w:tc>
        <w:tc>
          <w:tcPr>
            <w:tcW w:w="634" w:type="dxa"/>
            <w:vMerge/>
            <w:tcBorders>
              <w:top w:val="nil"/>
            </w:tcBorders>
          </w:tcPr>
          <w:p w:rsidR="00F55565" w:rsidRDefault="00F55565">
            <w:pPr>
              <w:rPr>
                <w:sz w:val="2"/>
                <w:szCs w:val="2"/>
              </w:rPr>
            </w:pPr>
          </w:p>
        </w:tc>
      </w:tr>
      <w:tr w:rsidR="00F55565">
        <w:trPr>
          <w:trHeight w:val="312"/>
        </w:trPr>
        <w:tc>
          <w:tcPr>
            <w:tcW w:w="1628" w:type="dxa"/>
          </w:tcPr>
          <w:p w:rsidR="00F55565" w:rsidRDefault="00970F3D">
            <w:pPr>
              <w:pStyle w:val="TableParagraph"/>
              <w:spacing w:before="41"/>
              <w:ind w:left="107"/>
              <w:rPr>
                <w:sz w:val="18"/>
              </w:rPr>
            </w:pPr>
            <w:r>
              <w:rPr>
                <w:sz w:val="18"/>
              </w:rPr>
              <w:t>INFO_LENGTH</w:t>
            </w:r>
          </w:p>
        </w:tc>
        <w:tc>
          <w:tcPr>
            <w:tcW w:w="1560" w:type="dxa"/>
          </w:tcPr>
          <w:p w:rsidR="00F55565" w:rsidRDefault="00970F3D">
            <w:pPr>
              <w:pStyle w:val="TableParagraph"/>
              <w:spacing w:before="41"/>
              <w:ind w:left="11"/>
              <w:jc w:val="center"/>
              <w:rPr>
                <w:sz w:val="18"/>
              </w:rPr>
            </w:pPr>
            <w:r>
              <w:rPr>
                <w:sz w:val="18"/>
              </w:rPr>
              <w:t>4</w:t>
            </w:r>
          </w:p>
        </w:tc>
        <w:tc>
          <w:tcPr>
            <w:tcW w:w="1701" w:type="dxa"/>
          </w:tcPr>
          <w:p w:rsidR="00F55565" w:rsidRDefault="00970F3D">
            <w:pPr>
              <w:pStyle w:val="TableParagraph"/>
              <w:spacing w:before="41"/>
              <w:ind w:left="247" w:right="236"/>
              <w:jc w:val="center"/>
              <w:rPr>
                <w:sz w:val="18"/>
              </w:rPr>
            </w:pPr>
            <w:r>
              <w:rPr>
                <w:sz w:val="18"/>
              </w:rPr>
              <w:t>uint32_t</w:t>
            </w:r>
          </w:p>
        </w:tc>
        <w:tc>
          <w:tcPr>
            <w:tcW w:w="3685" w:type="dxa"/>
          </w:tcPr>
          <w:p w:rsidR="00F55565" w:rsidRDefault="00970F3D">
            <w:pPr>
              <w:pStyle w:val="TableParagraph"/>
              <w:spacing w:before="41"/>
              <w:ind w:left="107"/>
              <w:rPr>
                <w:sz w:val="18"/>
              </w:rPr>
            </w:pPr>
            <w:r>
              <w:rPr>
                <w:sz w:val="18"/>
              </w:rPr>
              <w:t>数据长度</w:t>
            </w:r>
          </w:p>
        </w:tc>
        <w:tc>
          <w:tcPr>
            <w:tcW w:w="634" w:type="dxa"/>
            <w:vMerge/>
            <w:tcBorders>
              <w:top w:val="nil"/>
            </w:tcBorders>
          </w:tcPr>
          <w:p w:rsidR="00F55565" w:rsidRDefault="00F55565">
            <w:pPr>
              <w:rPr>
                <w:sz w:val="2"/>
                <w:szCs w:val="2"/>
              </w:rPr>
            </w:pPr>
          </w:p>
        </w:tc>
      </w:tr>
      <w:tr w:rsidR="00F55565">
        <w:trPr>
          <w:trHeight w:val="311"/>
        </w:trPr>
        <w:tc>
          <w:tcPr>
            <w:tcW w:w="1628" w:type="dxa"/>
          </w:tcPr>
          <w:p w:rsidR="00F55565" w:rsidRDefault="00970F3D">
            <w:pPr>
              <w:pStyle w:val="TableParagraph"/>
              <w:spacing w:before="40"/>
              <w:ind w:left="107"/>
              <w:rPr>
                <w:sz w:val="18"/>
              </w:rPr>
            </w:pPr>
            <w:r>
              <w:rPr>
                <w:sz w:val="18"/>
              </w:rPr>
              <w:t>INFO_CONTENT</w:t>
            </w:r>
          </w:p>
        </w:tc>
        <w:tc>
          <w:tcPr>
            <w:tcW w:w="1560" w:type="dxa"/>
          </w:tcPr>
          <w:p w:rsidR="00F55565" w:rsidRDefault="00970F3D">
            <w:pPr>
              <w:pStyle w:val="TableParagraph"/>
              <w:spacing w:before="40"/>
              <w:ind w:left="264" w:right="256"/>
              <w:jc w:val="center"/>
              <w:rPr>
                <w:sz w:val="18"/>
              </w:rPr>
            </w:pPr>
            <w:r>
              <w:rPr>
                <w:sz w:val="18"/>
              </w:rPr>
              <w:t>INFO_LENGTH</w:t>
            </w:r>
          </w:p>
        </w:tc>
        <w:tc>
          <w:tcPr>
            <w:tcW w:w="1701" w:type="dxa"/>
          </w:tcPr>
          <w:p w:rsidR="00F55565" w:rsidRDefault="00970F3D">
            <w:pPr>
              <w:pStyle w:val="TableParagraph"/>
              <w:spacing w:before="40"/>
              <w:ind w:left="247" w:right="238"/>
              <w:jc w:val="center"/>
              <w:rPr>
                <w:sz w:val="18"/>
              </w:rPr>
            </w:pPr>
            <w:r>
              <w:rPr>
                <w:sz w:val="18"/>
              </w:rPr>
              <w:t>OctetString</w:t>
            </w:r>
          </w:p>
        </w:tc>
        <w:tc>
          <w:tcPr>
            <w:tcW w:w="3685" w:type="dxa"/>
          </w:tcPr>
          <w:p w:rsidR="00F55565" w:rsidRDefault="00970F3D">
            <w:pPr>
              <w:pStyle w:val="TableParagraph"/>
              <w:spacing w:before="40"/>
              <w:ind w:left="107"/>
              <w:rPr>
                <w:sz w:val="18"/>
              </w:rPr>
            </w:pPr>
            <w:r>
              <w:rPr>
                <w:sz w:val="18"/>
              </w:rPr>
              <w:t>应答内容</w:t>
            </w:r>
          </w:p>
        </w:tc>
        <w:tc>
          <w:tcPr>
            <w:tcW w:w="634" w:type="dxa"/>
            <w:vMerge/>
            <w:tcBorders>
              <w:top w:val="nil"/>
            </w:tcBorders>
          </w:tcPr>
          <w:p w:rsidR="00F55565" w:rsidRDefault="00F55565">
            <w:pPr>
              <w:rPr>
                <w:sz w:val="2"/>
                <w:szCs w:val="2"/>
              </w:rPr>
            </w:pPr>
          </w:p>
        </w:tc>
      </w:tr>
    </w:tbl>
    <w:p w:rsidR="00F55565" w:rsidRDefault="00970F3D">
      <w:pPr>
        <w:pStyle w:val="a4"/>
        <w:numPr>
          <w:ilvl w:val="3"/>
          <w:numId w:val="7"/>
        </w:numPr>
        <w:tabs>
          <w:tab w:val="left" w:pos="1625"/>
          <w:tab w:val="left" w:pos="1626"/>
        </w:tabs>
        <w:spacing w:before="176"/>
        <w:rPr>
          <w:rFonts w:ascii="黑体" w:eastAsia="黑体"/>
          <w:sz w:val="21"/>
        </w:rPr>
      </w:pPr>
      <w:r>
        <w:rPr>
          <w:rFonts w:ascii="黑体" w:eastAsia="黑体" w:hint="eastAsia"/>
          <w:sz w:val="21"/>
        </w:rPr>
        <w:t>下发平台间报文请求消息</w:t>
      </w:r>
    </w:p>
    <w:p w:rsidR="00F55565" w:rsidRDefault="00F55565">
      <w:pPr>
        <w:pStyle w:val="a3"/>
        <w:spacing w:before="6"/>
        <w:rPr>
          <w:rFonts w:ascii="黑体"/>
          <w:sz w:val="15"/>
        </w:rPr>
      </w:pPr>
    </w:p>
    <w:p w:rsidR="00F55565" w:rsidRDefault="00970F3D" w:rsidP="003C28D6">
      <w:pPr>
        <w:pStyle w:val="a3"/>
        <w:spacing w:before="1"/>
        <w:ind w:left="1100"/>
        <w:outlineLvl w:val="0"/>
      </w:pPr>
      <w:r>
        <w:t>链路类型：从链路</w:t>
      </w:r>
    </w:p>
    <w:p w:rsidR="00F55565" w:rsidRDefault="00970F3D">
      <w:pPr>
        <w:pStyle w:val="a3"/>
        <w:spacing w:before="43"/>
        <w:ind w:left="1100"/>
      </w:pPr>
      <w:r>
        <w:t>消息方向：上级平台向下级平台</w:t>
      </w:r>
    </w:p>
    <w:p w:rsidR="00F55565" w:rsidRDefault="00970F3D">
      <w:pPr>
        <w:pStyle w:val="a3"/>
        <w:spacing w:before="43"/>
        <w:ind w:left="1100"/>
      </w:pPr>
      <w:r>
        <w:rPr>
          <w:spacing w:val="-1"/>
        </w:rPr>
        <w:t>业务类型标识：</w:t>
      </w:r>
      <w:r>
        <w:rPr>
          <w:spacing w:val="-1"/>
        </w:rPr>
        <w:t xml:space="preserve"> </w:t>
      </w:r>
      <w:r>
        <w:t>DOWN_PLATFORM_MSG_INFO_REQ</w:t>
      </w:r>
      <w:r>
        <w:rPr>
          <w:spacing w:val="-106"/>
        </w:rPr>
        <w:t>。</w:t>
      </w:r>
      <w:r>
        <w:t>（</w:t>
      </w:r>
      <w:r>
        <w:t>0x9302</w:t>
      </w:r>
      <w:r>
        <w:t>）</w:t>
      </w:r>
    </w:p>
    <w:p w:rsidR="00F55565" w:rsidRDefault="00970F3D">
      <w:pPr>
        <w:pStyle w:val="a3"/>
        <w:spacing w:before="42"/>
        <w:ind w:left="1100"/>
      </w:pPr>
      <w:r>
        <w:t>描述</w:t>
      </w:r>
      <w:r>
        <w:rPr>
          <w:rFonts w:ascii="Times New Roman" w:eastAsia="Times New Roman"/>
        </w:rPr>
        <w:t xml:space="preserve">: </w:t>
      </w:r>
      <w:r>
        <w:t>上级平台不定期向下级平台下发平台间报文，其数据体定义见表</w:t>
      </w:r>
      <w:r>
        <w:t xml:space="preserve"> 48</w:t>
      </w:r>
      <w:r>
        <w:t>。</w:t>
      </w:r>
    </w:p>
    <w:p w:rsidR="00F55565" w:rsidRDefault="00F55565">
      <w:pPr>
        <w:pStyle w:val="a3"/>
        <w:spacing w:before="7"/>
        <w:rPr>
          <w:sz w:val="15"/>
        </w:rPr>
      </w:pPr>
    </w:p>
    <w:p w:rsidR="00F55565" w:rsidRDefault="00970F3D">
      <w:pPr>
        <w:pStyle w:val="a3"/>
        <w:tabs>
          <w:tab w:val="left" w:pos="681"/>
        </w:tabs>
        <w:ind w:right="99"/>
        <w:jc w:val="center"/>
        <w:rPr>
          <w:rFonts w:ascii="黑体" w:eastAsia="黑体"/>
        </w:rPr>
      </w:pPr>
      <w:r>
        <w:rPr>
          <w:rFonts w:ascii="黑体" w:eastAsia="黑体" w:hint="eastAsia"/>
        </w:rPr>
        <w:t>表</w:t>
      </w:r>
      <w:r>
        <w:rPr>
          <w:rFonts w:ascii="黑体" w:eastAsia="黑体" w:hint="eastAsia"/>
        </w:rPr>
        <w:t>48</w:t>
      </w:r>
      <w:r>
        <w:rPr>
          <w:rFonts w:ascii="黑体" w:eastAsia="黑体" w:hint="eastAsia"/>
        </w:rPr>
        <w:tab/>
      </w:r>
      <w:r>
        <w:rPr>
          <w:rFonts w:ascii="黑体" w:eastAsia="黑体" w:hint="eastAsia"/>
        </w:rPr>
        <w:t>下发平台间报文请求消息数据体</w:t>
      </w:r>
    </w:p>
    <w:p w:rsidR="00F55565" w:rsidRDefault="00F55565">
      <w:pPr>
        <w:pStyle w:val="a3"/>
        <w:rPr>
          <w:rFonts w:ascii="黑体"/>
          <w:sz w:val="14"/>
        </w:rPr>
      </w:pPr>
    </w:p>
    <w:tbl>
      <w:tblPr>
        <w:tblW w:w="9208" w:type="dxa"/>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28"/>
        <w:gridCol w:w="1560"/>
        <w:gridCol w:w="1701"/>
        <w:gridCol w:w="3685"/>
        <w:gridCol w:w="634"/>
      </w:tblGrid>
      <w:tr w:rsidR="00F55565">
        <w:trPr>
          <w:trHeight w:val="332"/>
        </w:trPr>
        <w:tc>
          <w:tcPr>
            <w:tcW w:w="1628" w:type="dxa"/>
          </w:tcPr>
          <w:p w:rsidR="00F55565" w:rsidRDefault="00970F3D">
            <w:pPr>
              <w:pStyle w:val="TableParagraph"/>
              <w:spacing w:before="52"/>
              <w:ind w:left="544"/>
              <w:rPr>
                <w:sz w:val="18"/>
              </w:rPr>
            </w:pPr>
            <w:r>
              <w:rPr>
                <w:sz w:val="18"/>
              </w:rPr>
              <w:t>字段名</w:t>
            </w:r>
          </w:p>
        </w:tc>
        <w:tc>
          <w:tcPr>
            <w:tcW w:w="1560" w:type="dxa"/>
          </w:tcPr>
          <w:p w:rsidR="00F55565" w:rsidRDefault="00970F3D">
            <w:pPr>
              <w:pStyle w:val="TableParagraph"/>
              <w:spacing w:before="52"/>
              <w:ind w:left="264" w:right="254"/>
              <w:jc w:val="center"/>
              <w:rPr>
                <w:sz w:val="18"/>
              </w:rPr>
            </w:pPr>
            <w:r>
              <w:rPr>
                <w:sz w:val="18"/>
              </w:rPr>
              <w:t>字节数</w:t>
            </w:r>
          </w:p>
        </w:tc>
        <w:tc>
          <w:tcPr>
            <w:tcW w:w="1701" w:type="dxa"/>
          </w:tcPr>
          <w:p w:rsidR="00F55565" w:rsidRDefault="00970F3D">
            <w:pPr>
              <w:pStyle w:val="TableParagraph"/>
              <w:spacing w:before="52"/>
              <w:ind w:left="247" w:right="237"/>
              <w:jc w:val="center"/>
              <w:rPr>
                <w:sz w:val="18"/>
              </w:rPr>
            </w:pPr>
            <w:r>
              <w:rPr>
                <w:sz w:val="18"/>
              </w:rPr>
              <w:t>类型</w:t>
            </w:r>
          </w:p>
        </w:tc>
        <w:tc>
          <w:tcPr>
            <w:tcW w:w="4319" w:type="dxa"/>
            <w:gridSpan w:val="2"/>
          </w:tcPr>
          <w:p w:rsidR="00F55565" w:rsidRDefault="00970F3D">
            <w:pPr>
              <w:pStyle w:val="TableParagraph"/>
              <w:spacing w:before="52"/>
              <w:ind w:left="1958" w:right="1949"/>
              <w:jc w:val="center"/>
              <w:rPr>
                <w:sz w:val="18"/>
              </w:rPr>
            </w:pPr>
            <w:r>
              <w:rPr>
                <w:sz w:val="18"/>
              </w:rPr>
              <w:t>描述</w:t>
            </w:r>
          </w:p>
        </w:tc>
      </w:tr>
      <w:tr w:rsidR="00F55565">
        <w:trPr>
          <w:trHeight w:val="311"/>
        </w:trPr>
        <w:tc>
          <w:tcPr>
            <w:tcW w:w="1628" w:type="dxa"/>
          </w:tcPr>
          <w:p w:rsidR="00F55565" w:rsidRDefault="00970F3D">
            <w:pPr>
              <w:pStyle w:val="TableParagraph"/>
              <w:spacing w:before="41"/>
              <w:ind w:left="107"/>
              <w:rPr>
                <w:sz w:val="18"/>
              </w:rPr>
            </w:pPr>
            <w:r>
              <w:rPr>
                <w:sz w:val="18"/>
              </w:rPr>
              <w:t>DATA_TYPE</w:t>
            </w:r>
          </w:p>
        </w:tc>
        <w:tc>
          <w:tcPr>
            <w:tcW w:w="1560" w:type="dxa"/>
          </w:tcPr>
          <w:p w:rsidR="00F55565" w:rsidRDefault="00970F3D">
            <w:pPr>
              <w:pStyle w:val="TableParagraph"/>
              <w:spacing w:before="41"/>
              <w:ind w:left="11"/>
              <w:jc w:val="center"/>
              <w:rPr>
                <w:sz w:val="18"/>
              </w:rPr>
            </w:pPr>
            <w:r>
              <w:rPr>
                <w:sz w:val="18"/>
              </w:rPr>
              <w:t>2</w:t>
            </w:r>
          </w:p>
        </w:tc>
        <w:tc>
          <w:tcPr>
            <w:tcW w:w="1701" w:type="dxa"/>
          </w:tcPr>
          <w:p w:rsidR="00F55565" w:rsidRDefault="00970F3D">
            <w:pPr>
              <w:pStyle w:val="TableParagraph"/>
              <w:spacing w:before="41"/>
              <w:ind w:left="106"/>
              <w:rPr>
                <w:sz w:val="18"/>
              </w:rPr>
            </w:pPr>
            <w:r>
              <w:rPr>
                <w:sz w:val="18"/>
              </w:rPr>
              <w:t>uint16_t</w:t>
            </w:r>
          </w:p>
        </w:tc>
        <w:tc>
          <w:tcPr>
            <w:tcW w:w="4319" w:type="dxa"/>
            <w:gridSpan w:val="2"/>
          </w:tcPr>
          <w:p w:rsidR="00F55565" w:rsidRDefault="00970F3D">
            <w:pPr>
              <w:pStyle w:val="TableParagraph"/>
              <w:spacing w:before="41"/>
              <w:ind w:left="107"/>
              <w:rPr>
                <w:sz w:val="18"/>
              </w:rPr>
            </w:pPr>
            <w:r>
              <w:rPr>
                <w:sz w:val="18"/>
              </w:rPr>
              <w:t>子业务类型标识</w:t>
            </w:r>
          </w:p>
        </w:tc>
      </w:tr>
      <w:tr w:rsidR="00F55565">
        <w:trPr>
          <w:trHeight w:val="311"/>
        </w:trPr>
        <w:tc>
          <w:tcPr>
            <w:tcW w:w="1628" w:type="dxa"/>
          </w:tcPr>
          <w:p w:rsidR="00F55565" w:rsidRDefault="00970F3D">
            <w:pPr>
              <w:pStyle w:val="TableParagraph"/>
              <w:spacing w:before="41"/>
              <w:ind w:left="107"/>
              <w:rPr>
                <w:sz w:val="18"/>
              </w:rPr>
            </w:pPr>
            <w:r>
              <w:rPr>
                <w:sz w:val="18"/>
              </w:rPr>
              <w:t>DATA_LENGTH</w:t>
            </w:r>
          </w:p>
        </w:tc>
        <w:tc>
          <w:tcPr>
            <w:tcW w:w="1560" w:type="dxa"/>
          </w:tcPr>
          <w:p w:rsidR="00F55565" w:rsidRDefault="00970F3D">
            <w:pPr>
              <w:pStyle w:val="TableParagraph"/>
              <w:spacing w:before="41"/>
              <w:ind w:left="11"/>
              <w:jc w:val="center"/>
              <w:rPr>
                <w:sz w:val="18"/>
              </w:rPr>
            </w:pPr>
            <w:r>
              <w:rPr>
                <w:sz w:val="18"/>
              </w:rPr>
              <w:t>4</w:t>
            </w:r>
          </w:p>
        </w:tc>
        <w:tc>
          <w:tcPr>
            <w:tcW w:w="1701" w:type="dxa"/>
          </w:tcPr>
          <w:p w:rsidR="00F55565" w:rsidRDefault="00970F3D">
            <w:pPr>
              <w:pStyle w:val="TableParagraph"/>
              <w:spacing w:before="41"/>
              <w:ind w:left="106"/>
              <w:rPr>
                <w:sz w:val="18"/>
              </w:rPr>
            </w:pPr>
            <w:r>
              <w:rPr>
                <w:sz w:val="18"/>
              </w:rPr>
              <w:t>uint32_t</w:t>
            </w:r>
          </w:p>
        </w:tc>
        <w:tc>
          <w:tcPr>
            <w:tcW w:w="4319" w:type="dxa"/>
            <w:gridSpan w:val="2"/>
          </w:tcPr>
          <w:p w:rsidR="00F55565" w:rsidRDefault="00970F3D">
            <w:pPr>
              <w:pStyle w:val="TableParagraph"/>
              <w:spacing w:before="41"/>
              <w:ind w:left="107"/>
              <w:rPr>
                <w:sz w:val="18"/>
              </w:rPr>
            </w:pPr>
            <w:r>
              <w:rPr>
                <w:sz w:val="18"/>
              </w:rPr>
              <w:t>后续数据长度</w:t>
            </w:r>
          </w:p>
        </w:tc>
      </w:tr>
      <w:tr w:rsidR="00F55565">
        <w:trPr>
          <w:trHeight w:val="311"/>
        </w:trPr>
        <w:tc>
          <w:tcPr>
            <w:tcW w:w="1628" w:type="dxa"/>
          </w:tcPr>
          <w:p w:rsidR="00F55565" w:rsidRDefault="00970F3D">
            <w:pPr>
              <w:pStyle w:val="TableParagraph"/>
              <w:spacing w:before="40"/>
              <w:ind w:left="107"/>
              <w:rPr>
                <w:sz w:val="18"/>
              </w:rPr>
            </w:pPr>
            <w:r>
              <w:rPr>
                <w:sz w:val="18"/>
              </w:rPr>
              <w:t>OBJECT_TYPE</w:t>
            </w:r>
          </w:p>
        </w:tc>
        <w:tc>
          <w:tcPr>
            <w:tcW w:w="1560" w:type="dxa"/>
          </w:tcPr>
          <w:p w:rsidR="00F55565" w:rsidRDefault="00970F3D">
            <w:pPr>
              <w:pStyle w:val="TableParagraph"/>
              <w:spacing w:before="40"/>
              <w:ind w:left="11"/>
              <w:jc w:val="center"/>
              <w:rPr>
                <w:sz w:val="18"/>
              </w:rPr>
            </w:pPr>
            <w:r>
              <w:rPr>
                <w:sz w:val="18"/>
              </w:rPr>
              <w:t>1</w:t>
            </w:r>
          </w:p>
        </w:tc>
        <w:tc>
          <w:tcPr>
            <w:tcW w:w="1701" w:type="dxa"/>
          </w:tcPr>
          <w:p w:rsidR="00F55565" w:rsidRDefault="00970F3D">
            <w:pPr>
              <w:pStyle w:val="TableParagraph"/>
              <w:spacing w:before="40"/>
              <w:ind w:left="106"/>
              <w:rPr>
                <w:sz w:val="18"/>
              </w:rPr>
            </w:pPr>
            <w:r>
              <w:rPr>
                <w:sz w:val="18"/>
              </w:rPr>
              <w:t>BYTE</w:t>
            </w:r>
          </w:p>
        </w:tc>
        <w:tc>
          <w:tcPr>
            <w:tcW w:w="3685" w:type="dxa"/>
          </w:tcPr>
          <w:p w:rsidR="00F55565" w:rsidRDefault="00970F3D">
            <w:pPr>
              <w:pStyle w:val="TableParagraph"/>
              <w:spacing w:before="40"/>
              <w:ind w:left="107"/>
              <w:rPr>
                <w:sz w:val="18"/>
              </w:rPr>
            </w:pPr>
            <w:r>
              <w:rPr>
                <w:sz w:val="18"/>
              </w:rPr>
              <w:t>下发报文对象类型，定义参见表</w:t>
            </w:r>
            <w:r>
              <w:rPr>
                <w:sz w:val="18"/>
              </w:rPr>
              <w:t xml:space="preserve"> 52</w:t>
            </w:r>
          </w:p>
        </w:tc>
        <w:tc>
          <w:tcPr>
            <w:tcW w:w="634" w:type="dxa"/>
            <w:vMerge w:val="restart"/>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970F3D">
            <w:pPr>
              <w:pStyle w:val="TableParagraph"/>
              <w:spacing w:before="133" w:line="324" w:lineRule="auto"/>
              <w:ind w:left="137" w:right="124"/>
              <w:rPr>
                <w:sz w:val="18"/>
              </w:rPr>
            </w:pPr>
            <w:r>
              <w:rPr>
                <w:sz w:val="18"/>
              </w:rPr>
              <w:t>数据部分</w:t>
            </w:r>
          </w:p>
        </w:tc>
      </w:tr>
      <w:tr w:rsidR="00F55565">
        <w:trPr>
          <w:trHeight w:val="1871"/>
        </w:trPr>
        <w:tc>
          <w:tcPr>
            <w:tcW w:w="1628"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970F3D">
            <w:pPr>
              <w:pStyle w:val="TableParagraph"/>
              <w:spacing w:before="128"/>
              <w:ind w:left="107"/>
              <w:rPr>
                <w:sz w:val="18"/>
              </w:rPr>
            </w:pPr>
            <w:r>
              <w:rPr>
                <w:sz w:val="18"/>
              </w:rPr>
              <w:t>OBJECT_ID</w:t>
            </w:r>
          </w:p>
        </w:tc>
        <w:tc>
          <w:tcPr>
            <w:tcW w:w="1560"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970F3D">
            <w:pPr>
              <w:pStyle w:val="TableParagraph"/>
              <w:spacing w:before="128"/>
              <w:ind w:left="264" w:right="253"/>
              <w:jc w:val="center"/>
              <w:rPr>
                <w:sz w:val="18"/>
              </w:rPr>
            </w:pPr>
            <w:r>
              <w:rPr>
                <w:sz w:val="18"/>
              </w:rPr>
              <w:t>20</w:t>
            </w:r>
          </w:p>
        </w:tc>
        <w:tc>
          <w:tcPr>
            <w:tcW w:w="1701"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970F3D">
            <w:pPr>
              <w:pStyle w:val="TableParagraph"/>
              <w:spacing w:before="128"/>
              <w:ind w:left="106"/>
              <w:rPr>
                <w:sz w:val="18"/>
              </w:rPr>
            </w:pPr>
            <w:r>
              <w:rPr>
                <w:sz w:val="18"/>
              </w:rPr>
              <w:t>BYTES</w:t>
            </w:r>
          </w:p>
        </w:tc>
        <w:tc>
          <w:tcPr>
            <w:tcW w:w="3685" w:type="dxa"/>
          </w:tcPr>
          <w:p w:rsidR="00F55565" w:rsidRDefault="00970F3D">
            <w:pPr>
              <w:pStyle w:val="TableParagraph"/>
              <w:spacing w:before="40" w:line="324" w:lineRule="auto"/>
              <w:ind w:left="107" w:right="54"/>
              <w:rPr>
                <w:sz w:val="18"/>
              </w:rPr>
            </w:pPr>
            <w:r>
              <w:rPr>
                <w:spacing w:val="-6"/>
                <w:sz w:val="18"/>
              </w:rPr>
              <w:t>下发报文对象的</w:t>
            </w:r>
            <w:r>
              <w:rPr>
                <w:spacing w:val="-6"/>
                <w:sz w:val="18"/>
              </w:rPr>
              <w:t xml:space="preserve"> </w:t>
            </w:r>
            <w:r>
              <w:rPr>
                <w:sz w:val="18"/>
              </w:rPr>
              <w:t>ID</w:t>
            </w:r>
            <w:r>
              <w:rPr>
                <w:spacing w:val="-5"/>
                <w:sz w:val="18"/>
              </w:rPr>
              <w:t>，长度不足时后补</w:t>
            </w:r>
            <w:r>
              <w:rPr>
                <w:spacing w:val="-5"/>
                <w:sz w:val="18"/>
              </w:rPr>
              <w:t xml:space="preserve"> </w:t>
            </w:r>
            <w:r>
              <w:rPr>
                <w:spacing w:val="-4"/>
                <w:sz w:val="18"/>
              </w:rPr>
              <w:t>0x00</w:t>
            </w:r>
            <w:r>
              <w:rPr>
                <w:spacing w:val="-4"/>
                <w:sz w:val="18"/>
              </w:rPr>
              <w:t>，</w:t>
            </w:r>
            <w:r>
              <w:rPr>
                <w:spacing w:val="-4"/>
                <w:sz w:val="18"/>
              </w:rPr>
              <w:t xml:space="preserve"> </w:t>
            </w:r>
            <w:r>
              <w:rPr>
                <w:sz w:val="18"/>
              </w:rPr>
              <w:t>定义如下：</w:t>
            </w:r>
          </w:p>
          <w:p w:rsidR="00F55565" w:rsidRDefault="00970F3D">
            <w:pPr>
              <w:pStyle w:val="TableParagraph"/>
              <w:spacing w:before="1" w:line="324" w:lineRule="auto"/>
              <w:ind w:left="107" w:right="95"/>
              <w:rPr>
                <w:sz w:val="18"/>
              </w:rPr>
            </w:pPr>
            <w:r>
              <w:rPr>
                <w:sz w:val="18"/>
              </w:rPr>
              <w:t>对象类型</w:t>
            </w:r>
            <w:r>
              <w:rPr>
                <w:sz w:val="18"/>
              </w:rPr>
              <w:t>&lt;0x02</w:t>
            </w:r>
            <w:r>
              <w:rPr>
                <w:spacing w:val="-13"/>
                <w:sz w:val="18"/>
              </w:rPr>
              <w:t xml:space="preserve"> </w:t>
            </w:r>
            <w:r>
              <w:rPr>
                <w:spacing w:val="-13"/>
                <w:sz w:val="18"/>
              </w:rPr>
              <w:t>时，由平台行政区划代码和平</w:t>
            </w:r>
            <w:r>
              <w:rPr>
                <w:sz w:val="18"/>
              </w:rPr>
              <w:t>台唯一编码组成：</w:t>
            </w:r>
          </w:p>
          <w:p w:rsidR="00F55565" w:rsidRDefault="00970F3D">
            <w:pPr>
              <w:pStyle w:val="TableParagraph"/>
              <w:spacing w:before="1"/>
              <w:ind w:left="107"/>
              <w:rPr>
                <w:sz w:val="18"/>
              </w:rPr>
            </w:pPr>
            <w:r>
              <w:rPr>
                <w:sz w:val="18"/>
              </w:rPr>
              <w:t>对象类型</w:t>
            </w:r>
            <w:r>
              <w:rPr>
                <w:sz w:val="18"/>
              </w:rPr>
              <w:t xml:space="preserve">=0x02 </w:t>
            </w:r>
            <w:r>
              <w:rPr>
                <w:sz w:val="18"/>
              </w:rPr>
              <w:t>时，为业户经营许可证号；</w:t>
            </w:r>
          </w:p>
          <w:p w:rsidR="00F55565" w:rsidRDefault="00970F3D">
            <w:pPr>
              <w:pStyle w:val="TableParagraph"/>
              <w:spacing w:before="82"/>
              <w:ind w:left="107"/>
              <w:rPr>
                <w:sz w:val="18"/>
              </w:rPr>
            </w:pPr>
            <w:r>
              <w:rPr>
                <w:sz w:val="18"/>
              </w:rPr>
              <w:t>对象类型</w:t>
            </w:r>
            <w:r>
              <w:rPr>
                <w:sz w:val="18"/>
              </w:rPr>
              <w:t xml:space="preserve">&gt;0x02 </w:t>
            </w:r>
            <w:r>
              <w:rPr>
                <w:sz w:val="18"/>
              </w:rPr>
              <w:t>时，为</w:t>
            </w:r>
          </w:p>
        </w:tc>
        <w:tc>
          <w:tcPr>
            <w:tcW w:w="634" w:type="dxa"/>
            <w:vMerge/>
            <w:tcBorders>
              <w:top w:val="nil"/>
            </w:tcBorders>
          </w:tcPr>
          <w:p w:rsidR="00F55565" w:rsidRDefault="00F55565">
            <w:pPr>
              <w:rPr>
                <w:sz w:val="2"/>
                <w:szCs w:val="2"/>
              </w:rPr>
            </w:pPr>
          </w:p>
        </w:tc>
      </w:tr>
    </w:tbl>
    <w:p w:rsidR="00F55565" w:rsidRDefault="00F55565">
      <w:pPr>
        <w:rPr>
          <w:sz w:val="2"/>
          <w:szCs w:val="2"/>
        </w:rPr>
        <w:sectPr w:rsidR="00F55565">
          <w:pgSz w:w="11910" w:h="16840"/>
          <w:pgMar w:top="1420" w:right="1020" w:bottom="280" w:left="1120" w:header="720" w:footer="720" w:gutter="0"/>
          <w:cols w:space="720"/>
        </w:sectPr>
      </w:pPr>
    </w:p>
    <w:tbl>
      <w:tblPr>
        <w:tblW w:w="9208" w:type="dxa"/>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28"/>
        <w:gridCol w:w="1560"/>
        <w:gridCol w:w="1701"/>
        <w:gridCol w:w="3685"/>
        <w:gridCol w:w="634"/>
      </w:tblGrid>
      <w:tr w:rsidR="00F55565">
        <w:trPr>
          <w:trHeight w:val="623"/>
        </w:trPr>
        <w:tc>
          <w:tcPr>
            <w:tcW w:w="1628" w:type="dxa"/>
          </w:tcPr>
          <w:p w:rsidR="00F55565" w:rsidRDefault="00F55565">
            <w:pPr>
              <w:pStyle w:val="TableParagraph"/>
              <w:rPr>
                <w:rFonts w:ascii="Times New Roman"/>
                <w:sz w:val="18"/>
              </w:rPr>
            </w:pPr>
          </w:p>
        </w:tc>
        <w:tc>
          <w:tcPr>
            <w:tcW w:w="1560" w:type="dxa"/>
          </w:tcPr>
          <w:p w:rsidR="00F55565" w:rsidRDefault="00F55565">
            <w:pPr>
              <w:pStyle w:val="TableParagraph"/>
              <w:rPr>
                <w:rFonts w:ascii="Times New Roman"/>
                <w:sz w:val="18"/>
              </w:rPr>
            </w:pPr>
          </w:p>
        </w:tc>
        <w:tc>
          <w:tcPr>
            <w:tcW w:w="1701" w:type="dxa"/>
          </w:tcPr>
          <w:p w:rsidR="00F55565" w:rsidRDefault="00F55565">
            <w:pPr>
              <w:pStyle w:val="TableParagraph"/>
              <w:rPr>
                <w:rFonts w:ascii="Times New Roman"/>
                <w:sz w:val="18"/>
              </w:rPr>
            </w:pPr>
          </w:p>
        </w:tc>
        <w:tc>
          <w:tcPr>
            <w:tcW w:w="3685" w:type="dxa"/>
          </w:tcPr>
          <w:p w:rsidR="00F55565" w:rsidRDefault="00970F3D">
            <w:pPr>
              <w:pStyle w:val="TableParagraph"/>
              <w:spacing w:before="41"/>
              <w:ind w:left="107"/>
              <w:rPr>
                <w:sz w:val="18"/>
              </w:rPr>
            </w:pPr>
            <w:r>
              <w:rPr>
                <w:sz w:val="18"/>
              </w:rPr>
              <w:t>0x000000000000000000000000000000000000</w:t>
            </w:r>
          </w:p>
          <w:p w:rsidR="00F55565" w:rsidRDefault="00970F3D">
            <w:pPr>
              <w:pStyle w:val="TableParagraph"/>
              <w:spacing w:before="82"/>
              <w:ind w:left="107"/>
              <w:rPr>
                <w:sz w:val="18"/>
              </w:rPr>
            </w:pPr>
            <w:r>
              <w:rPr>
                <w:sz w:val="18"/>
              </w:rPr>
              <w:t>0000</w:t>
            </w:r>
          </w:p>
        </w:tc>
        <w:tc>
          <w:tcPr>
            <w:tcW w:w="634" w:type="dxa"/>
            <w:vMerge w:val="restart"/>
          </w:tcPr>
          <w:p w:rsidR="00F55565" w:rsidRDefault="00F55565">
            <w:pPr>
              <w:pStyle w:val="TableParagraph"/>
              <w:rPr>
                <w:rFonts w:ascii="Times New Roman"/>
                <w:sz w:val="18"/>
              </w:rPr>
            </w:pPr>
          </w:p>
        </w:tc>
      </w:tr>
      <w:tr w:rsidR="00F55565">
        <w:trPr>
          <w:trHeight w:val="312"/>
        </w:trPr>
        <w:tc>
          <w:tcPr>
            <w:tcW w:w="1628" w:type="dxa"/>
          </w:tcPr>
          <w:p w:rsidR="00F55565" w:rsidRDefault="00970F3D">
            <w:pPr>
              <w:pStyle w:val="TableParagraph"/>
              <w:spacing w:before="41"/>
              <w:ind w:left="107"/>
              <w:rPr>
                <w:sz w:val="18"/>
              </w:rPr>
            </w:pPr>
            <w:r>
              <w:rPr>
                <w:sz w:val="18"/>
              </w:rPr>
              <w:t>INFO_ID</w:t>
            </w:r>
          </w:p>
        </w:tc>
        <w:tc>
          <w:tcPr>
            <w:tcW w:w="1560" w:type="dxa"/>
          </w:tcPr>
          <w:p w:rsidR="00F55565" w:rsidRDefault="00970F3D">
            <w:pPr>
              <w:pStyle w:val="TableParagraph"/>
              <w:spacing w:before="41"/>
              <w:ind w:left="11"/>
              <w:jc w:val="center"/>
              <w:rPr>
                <w:sz w:val="18"/>
              </w:rPr>
            </w:pPr>
            <w:r>
              <w:rPr>
                <w:sz w:val="18"/>
              </w:rPr>
              <w:t>4</w:t>
            </w:r>
          </w:p>
        </w:tc>
        <w:tc>
          <w:tcPr>
            <w:tcW w:w="1701" w:type="dxa"/>
          </w:tcPr>
          <w:p w:rsidR="00F55565" w:rsidRDefault="00970F3D">
            <w:pPr>
              <w:pStyle w:val="TableParagraph"/>
              <w:spacing w:before="41"/>
              <w:ind w:left="106"/>
              <w:rPr>
                <w:sz w:val="18"/>
              </w:rPr>
            </w:pPr>
            <w:r>
              <w:rPr>
                <w:sz w:val="18"/>
              </w:rPr>
              <w:t>uint32_t</w:t>
            </w:r>
          </w:p>
        </w:tc>
        <w:tc>
          <w:tcPr>
            <w:tcW w:w="3685" w:type="dxa"/>
          </w:tcPr>
          <w:p w:rsidR="00F55565" w:rsidRDefault="00970F3D">
            <w:pPr>
              <w:pStyle w:val="TableParagraph"/>
              <w:spacing w:before="41"/>
              <w:ind w:left="107"/>
              <w:rPr>
                <w:sz w:val="18"/>
              </w:rPr>
            </w:pPr>
            <w:r>
              <w:rPr>
                <w:sz w:val="18"/>
              </w:rPr>
              <w:t>信息</w:t>
            </w:r>
            <w:r>
              <w:rPr>
                <w:sz w:val="18"/>
              </w:rPr>
              <w:t xml:space="preserve"> ID</w:t>
            </w:r>
          </w:p>
        </w:tc>
        <w:tc>
          <w:tcPr>
            <w:tcW w:w="634" w:type="dxa"/>
            <w:vMerge/>
            <w:tcBorders>
              <w:top w:val="nil"/>
            </w:tcBorders>
          </w:tcPr>
          <w:p w:rsidR="00F55565" w:rsidRDefault="00F55565">
            <w:pPr>
              <w:rPr>
                <w:sz w:val="2"/>
                <w:szCs w:val="2"/>
              </w:rPr>
            </w:pPr>
          </w:p>
        </w:tc>
      </w:tr>
      <w:tr w:rsidR="00F55565">
        <w:trPr>
          <w:trHeight w:val="312"/>
        </w:trPr>
        <w:tc>
          <w:tcPr>
            <w:tcW w:w="1628" w:type="dxa"/>
          </w:tcPr>
          <w:p w:rsidR="00F55565" w:rsidRDefault="00970F3D">
            <w:pPr>
              <w:pStyle w:val="TableParagraph"/>
              <w:spacing w:before="40"/>
              <w:ind w:left="107"/>
              <w:rPr>
                <w:sz w:val="18"/>
              </w:rPr>
            </w:pPr>
            <w:r>
              <w:rPr>
                <w:sz w:val="18"/>
              </w:rPr>
              <w:t>INFO_LENGTH</w:t>
            </w:r>
          </w:p>
        </w:tc>
        <w:tc>
          <w:tcPr>
            <w:tcW w:w="1560" w:type="dxa"/>
          </w:tcPr>
          <w:p w:rsidR="00F55565" w:rsidRDefault="00970F3D">
            <w:pPr>
              <w:pStyle w:val="TableParagraph"/>
              <w:spacing w:before="40"/>
              <w:ind w:left="11"/>
              <w:jc w:val="center"/>
              <w:rPr>
                <w:sz w:val="18"/>
              </w:rPr>
            </w:pPr>
            <w:r>
              <w:rPr>
                <w:sz w:val="18"/>
              </w:rPr>
              <w:t>4</w:t>
            </w:r>
          </w:p>
        </w:tc>
        <w:tc>
          <w:tcPr>
            <w:tcW w:w="1701" w:type="dxa"/>
          </w:tcPr>
          <w:p w:rsidR="00F55565" w:rsidRDefault="00970F3D">
            <w:pPr>
              <w:pStyle w:val="TableParagraph"/>
              <w:spacing w:before="40"/>
              <w:ind w:left="106"/>
              <w:rPr>
                <w:sz w:val="18"/>
              </w:rPr>
            </w:pPr>
            <w:r>
              <w:rPr>
                <w:sz w:val="18"/>
              </w:rPr>
              <w:t>uint32_t</w:t>
            </w:r>
          </w:p>
        </w:tc>
        <w:tc>
          <w:tcPr>
            <w:tcW w:w="3685" w:type="dxa"/>
          </w:tcPr>
          <w:p w:rsidR="00F55565" w:rsidRDefault="00970F3D">
            <w:pPr>
              <w:pStyle w:val="TableParagraph"/>
              <w:spacing w:before="40"/>
              <w:ind w:left="107"/>
              <w:rPr>
                <w:sz w:val="18"/>
              </w:rPr>
            </w:pPr>
            <w:r>
              <w:rPr>
                <w:sz w:val="18"/>
              </w:rPr>
              <w:t>信息长度</w:t>
            </w:r>
          </w:p>
        </w:tc>
        <w:tc>
          <w:tcPr>
            <w:tcW w:w="634" w:type="dxa"/>
            <w:vMerge/>
            <w:tcBorders>
              <w:top w:val="nil"/>
            </w:tcBorders>
          </w:tcPr>
          <w:p w:rsidR="00F55565" w:rsidRDefault="00F55565">
            <w:pPr>
              <w:rPr>
                <w:sz w:val="2"/>
                <w:szCs w:val="2"/>
              </w:rPr>
            </w:pPr>
          </w:p>
        </w:tc>
      </w:tr>
      <w:tr w:rsidR="00F55565">
        <w:trPr>
          <w:trHeight w:val="312"/>
        </w:trPr>
        <w:tc>
          <w:tcPr>
            <w:tcW w:w="1628" w:type="dxa"/>
          </w:tcPr>
          <w:p w:rsidR="00F55565" w:rsidRDefault="00970F3D">
            <w:pPr>
              <w:pStyle w:val="TableParagraph"/>
              <w:spacing w:before="40"/>
              <w:ind w:left="107"/>
              <w:rPr>
                <w:sz w:val="18"/>
              </w:rPr>
            </w:pPr>
            <w:r>
              <w:rPr>
                <w:sz w:val="18"/>
              </w:rPr>
              <w:t>INFO_CONTENT</w:t>
            </w:r>
          </w:p>
        </w:tc>
        <w:tc>
          <w:tcPr>
            <w:tcW w:w="1560" w:type="dxa"/>
          </w:tcPr>
          <w:p w:rsidR="00F55565" w:rsidRDefault="00970F3D">
            <w:pPr>
              <w:pStyle w:val="TableParagraph"/>
              <w:spacing w:before="40"/>
              <w:ind w:left="264" w:right="256"/>
              <w:jc w:val="center"/>
              <w:rPr>
                <w:sz w:val="18"/>
              </w:rPr>
            </w:pPr>
            <w:r>
              <w:rPr>
                <w:sz w:val="18"/>
              </w:rPr>
              <w:t>INFO_LENGTH</w:t>
            </w:r>
          </w:p>
        </w:tc>
        <w:tc>
          <w:tcPr>
            <w:tcW w:w="1701" w:type="dxa"/>
          </w:tcPr>
          <w:p w:rsidR="00F55565" w:rsidRDefault="00970F3D">
            <w:pPr>
              <w:pStyle w:val="TableParagraph"/>
              <w:spacing w:before="40"/>
              <w:ind w:left="106"/>
              <w:rPr>
                <w:sz w:val="18"/>
              </w:rPr>
            </w:pPr>
            <w:r>
              <w:rPr>
                <w:sz w:val="18"/>
              </w:rPr>
              <w:t>Octet String</w:t>
            </w:r>
          </w:p>
        </w:tc>
        <w:tc>
          <w:tcPr>
            <w:tcW w:w="3685" w:type="dxa"/>
          </w:tcPr>
          <w:p w:rsidR="00F55565" w:rsidRDefault="00970F3D">
            <w:pPr>
              <w:pStyle w:val="TableParagraph"/>
              <w:spacing w:before="40"/>
              <w:ind w:left="107"/>
              <w:rPr>
                <w:sz w:val="18"/>
              </w:rPr>
            </w:pPr>
            <w:r>
              <w:rPr>
                <w:sz w:val="18"/>
              </w:rPr>
              <w:t>信息内容</w:t>
            </w:r>
          </w:p>
        </w:tc>
        <w:tc>
          <w:tcPr>
            <w:tcW w:w="634" w:type="dxa"/>
            <w:vMerge/>
            <w:tcBorders>
              <w:top w:val="nil"/>
            </w:tcBorders>
          </w:tcPr>
          <w:p w:rsidR="00F55565" w:rsidRDefault="00F55565">
            <w:pPr>
              <w:rPr>
                <w:sz w:val="2"/>
                <w:szCs w:val="2"/>
              </w:rPr>
            </w:pPr>
          </w:p>
        </w:tc>
      </w:tr>
    </w:tbl>
    <w:p w:rsidR="00F55565" w:rsidRDefault="00F55565">
      <w:pPr>
        <w:pStyle w:val="a3"/>
        <w:spacing w:before="6"/>
        <w:rPr>
          <w:rFonts w:ascii="黑体"/>
          <w:sz w:val="8"/>
        </w:rPr>
      </w:pPr>
    </w:p>
    <w:p w:rsidR="00F55565" w:rsidRDefault="00970F3D">
      <w:pPr>
        <w:pStyle w:val="a4"/>
        <w:numPr>
          <w:ilvl w:val="1"/>
          <w:numId w:val="8"/>
        </w:numPr>
        <w:tabs>
          <w:tab w:val="left" w:pos="1205"/>
          <w:tab w:val="left" w:pos="1206"/>
        </w:tabs>
        <w:spacing w:before="69"/>
        <w:rPr>
          <w:rFonts w:ascii="黑体" w:eastAsia="黑体"/>
          <w:sz w:val="21"/>
        </w:rPr>
      </w:pPr>
      <w:r>
        <w:rPr>
          <w:rFonts w:ascii="黑体" w:eastAsia="黑体" w:hint="eastAsia"/>
          <w:sz w:val="21"/>
        </w:rPr>
        <w:t>常量定义</w:t>
      </w:r>
    </w:p>
    <w:p w:rsidR="00F55565" w:rsidRDefault="00F55565">
      <w:pPr>
        <w:pStyle w:val="a3"/>
        <w:spacing w:before="7"/>
        <w:rPr>
          <w:rFonts w:ascii="黑体"/>
          <w:sz w:val="15"/>
        </w:rPr>
      </w:pPr>
    </w:p>
    <w:p w:rsidR="00F55565" w:rsidRDefault="00970F3D">
      <w:pPr>
        <w:pStyle w:val="a4"/>
        <w:numPr>
          <w:ilvl w:val="2"/>
          <w:numId w:val="8"/>
        </w:numPr>
        <w:tabs>
          <w:tab w:val="left" w:pos="1414"/>
          <w:tab w:val="left" w:pos="1415"/>
        </w:tabs>
        <w:rPr>
          <w:rFonts w:ascii="黑体" w:eastAsia="黑体"/>
          <w:sz w:val="21"/>
        </w:rPr>
      </w:pPr>
      <w:r>
        <w:rPr>
          <w:rFonts w:ascii="黑体" w:eastAsia="黑体" w:hint="eastAsia"/>
          <w:sz w:val="21"/>
        </w:rPr>
        <w:t>子业务类型标识</w:t>
      </w:r>
    </w:p>
    <w:p w:rsidR="00F55565" w:rsidRDefault="00F55565">
      <w:pPr>
        <w:pStyle w:val="a3"/>
        <w:spacing w:before="7"/>
        <w:rPr>
          <w:rFonts w:ascii="黑体"/>
          <w:sz w:val="15"/>
        </w:rPr>
      </w:pPr>
    </w:p>
    <w:p w:rsidR="00F55565" w:rsidRDefault="00970F3D" w:rsidP="003C28D6">
      <w:pPr>
        <w:pStyle w:val="a3"/>
        <w:ind w:left="1100"/>
        <w:outlineLvl w:val="0"/>
      </w:pPr>
      <w:r>
        <w:t>本文中数据交换协议规定的子业务类型</w:t>
      </w:r>
    </w:p>
    <w:p w:rsidR="00F55565" w:rsidRDefault="00970F3D">
      <w:pPr>
        <w:pStyle w:val="a3"/>
        <w:spacing w:before="43"/>
        <w:ind w:left="1100"/>
      </w:pPr>
      <w:r>
        <w:t>名称和标识常量定义见表</w:t>
      </w:r>
      <w:r>
        <w:t xml:space="preserve"> 49</w:t>
      </w:r>
      <w:r>
        <w:t>，子业务类型标识命名规则如下：</w:t>
      </w:r>
    </w:p>
    <w:p w:rsidR="00F55565" w:rsidRDefault="00970F3D">
      <w:pPr>
        <w:pStyle w:val="a4"/>
        <w:numPr>
          <w:ilvl w:val="3"/>
          <w:numId w:val="8"/>
        </w:numPr>
        <w:tabs>
          <w:tab w:val="left" w:pos="1519"/>
          <w:tab w:val="left" w:pos="1520"/>
        </w:tabs>
        <w:spacing w:before="43" w:line="278" w:lineRule="auto"/>
        <w:ind w:right="686"/>
        <w:rPr>
          <w:sz w:val="21"/>
        </w:rPr>
      </w:pPr>
      <w:r>
        <w:rPr>
          <w:w w:val="95"/>
          <w:sz w:val="21"/>
        </w:rPr>
        <w:t>对应于业务数据类型下的子业务标识头继续遵循原有归属业务数据类型的标识头，</w:t>
      </w:r>
      <w:r>
        <w:rPr>
          <w:w w:val="95"/>
          <w:sz w:val="21"/>
        </w:rPr>
        <w:t xml:space="preserve">  </w:t>
      </w:r>
      <w:r>
        <w:rPr>
          <w:spacing w:val="-7"/>
          <w:sz w:val="21"/>
        </w:rPr>
        <w:t>例如业务数据类型</w:t>
      </w:r>
      <w:r>
        <w:rPr>
          <w:spacing w:val="-7"/>
          <w:sz w:val="21"/>
        </w:rPr>
        <w:t xml:space="preserve"> </w:t>
      </w:r>
      <w:r>
        <w:rPr>
          <w:sz w:val="21"/>
        </w:rPr>
        <w:t>UP_EXG_MSG</w:t>
      </w:r>
      <w:r>
        <w:rPr>
          <w:spacing w:val="-8"/>
          <w:sz w:val="21"/>
        </w:rPr>
        <w:t xml:space="preserve"> </w:t>
      </w:r>
      <w:r>
        <w:rPr>
          <w:spacing w:val="-8"/>
          <w:sz w:val="21"/>
        </w:rPr>
        <w:t>下的子业务类型标识头均以</w:t>
      </w:r>
      <w:r>
        <w:rPr>
          <w:spacing w:val="-8"/>
          <w:sz w:val="21"/>
        </w:rPr>
        <w:t>“</w:t>
      </w:r>
      <w:r>
        <w:rPr>
          <w:sz w:val="21"/>
        </w:rPr>
        <w:t>UP_EXG_MSG”</w:t>
      </w:r>
      <w:r>
        <w:rPr>
          <w:sz w:val="21"/>
        </w:rPr>
        <w:t>开始；</w:t>
      </w:r>
    </w:p>
    <w:p w:rsidR="00F55565" w:rsidRDefault="00970F3D">
      <w:pPr>
        <w:pStyle w:val="a4"/>
        <w:numPr>
          <w:ilvl w:val="3"/>
          <w:numId w:val="8"/>
        </w:numPr>
        <w:tabs>
          <w:tab w:val="left" w:pos="1519"/>
          <w:tab w:val="left" w:pos="1520"/>
        </w:tabs>
        <w:spacing w:line="269" w:lineRule="exact"/>
        <w:rPr>
          <w:sz w:val="21"/>
        </w:rPr>
      </w:pPr>
      <w:r>
        <w:rPr>
          <w:sz w:val="21"/>
        </w:rPr>
        <w:t>子业务类型名称标识的主从链路方向遵循原有归属业务数据类型的主从链路方向。</w:t>
      </w:r>
    </w:p>
    <w:p w:rsidR="00F55565" w:rsidRDefault="00F55565">
      <w:pPr>
        <w:pStyle w:val="a3"/>
        <w:spacing w:before="6"/>
        <w:rPr>
          <w:sz w:val="15"/>
        </w:rPr>
      </w:pPr>
    </w:p>
    <w:p w:rsidR="00F55565" w:rsidRDefault="00970F3D">
      <w:pPr>
        <w:pStyle w:val="a3"/>
        <w:tabs>
          <w:tab w:val="left" w:pos="681"/>
        </w:tabs>
        <w:spacing w:before="1"/>
        <w:ind w:right="102"/>
        <w:jc w:val="center"/>
        <w:rPr>
          <w:rFonts w:ascii="黑体" w:eastAsia="黑体"/>
        </w:rPr>
      </w:pPr>
      <w:r>
        <w:rPr>
          <w:rFonts w:ascii="黑体" w:eastAsia="黑体" w:hint="eastAsia"/>
        </w:rPr>
        <w:t>表</w:t>
      </w:r>
      <w:r>
        <w:rPr>
          <w:rFonts w:ascii="黑体" w:eastAsia="黑体" w:hint="eastAsia"/>
        </w:rPr>
        <w:t>49</w:t>
      </w:r>
      <w:r>
        <w:rPr>
          <w:rFonts w:ascii="黑体" w:eastAsia="黑体" w:hint="eastAsia"/>
        </w:rPr>
        <w:tab/>
      </w:r>
      <w:r>
        <w:rPr>
          <w:rFonts w:ascii="黑体" w:eastAsia="黑体" w:hint="eastAsia"/>
        </w:rPr>
        <w:t>子业务类型名称标识对照表</w:t>
      </w:r>
    </w:p>
    <w:p w:rsidR="00F55565" w:rsidRDefault="00F55565">
      <w:pPr>
        <w:pStyle w:val="a3"/>
        <w:spacing w:before="10"/>
        <w:rPr>
          <w:rFonts w:ascii="黑体"/>
          <w:sz w:val="13"/>
        </w:rPr>
      </w:pPr>
    </w:p>
    <w:tbl>
      <w:tblPr>
        <w:tblW w:w="9261" w:type="dxa"/>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372"/>
        <w:gridCol w:w="3448"/>
        <w:gridCol w:w="3356"/>
        <w:gridCol w:w="1085"/>
      </w:tblGrid>
      <w:tr w:rsidR="00F55565">
        <w:trPr>
          <w:trHeight w:val="420"/>
        </w:trPr>
        <w:tc>
          <w:tcPr>
            <w:tcW w:w="1372" w:type="dxa"/>
          </w:tcPr>
          <w:p w:rsidR="00F55565" w:rsidRDefault="00970F3D">
            <w:pPr>
              <w:pStyle w:val="TableParagraph"/>
              <w:spacing w:before="95"/>
              <w:ind w:left="146"/>
              <w:rPr>
                <w:b/>
                <w:sz w:val="18"/>
              </w:rPr>
            </w:pPr>
            <w:r>
              <w:rPr>
                <w:b/>
                <w:sz w:val="18"/>
              </w:rPr>
              <w:t>业务数据类型</w:t>
            </w:r>
          </w:p>
        </w:tc>
        <w:tc>
          <w:tcPr>
            <w:tcW w:w="3448" w:type="dxa"/>
          </w:tcPr>
          <w:p w:rsidR="00F55565" w:rsidRDefault="00970F3D">
            <w:pPr>
              <w:pStyle w:val="TableParagraph"/>
              <w:spacing w:before="95"/>
              <w:ind w:left="173" w:right="161"/>
              <w:jc w:val="center"/>
              <w:rPr>
                <w:b/>
                <w:sz w:val="18"/>
              </w:rPr>
            </w:pPr>
            <w:r>
              <w:rPr>
                <w:b/>
                <w:sz w:val="18"/>
              </w:rPr>
              <w:t>子业务类型名称</w:t>
            </w:r>
          </w:p>
        </w:tc>
        <w:tc>
          <w:tcPr>
            <w:tcW w:w="3356" w:type="dxa"/>
          </w:tcPr>
          <w:p w:rsidR="00F55565" w:rsidRDefault="00970F3D">
            <w:pPr>
              <w:pStyle w:val="TableParagraph"/>
              <w:spacing w:before="95"/>
              <w:ind w:left="128" w:right="113"/>
              <w:jc w:val="center"/>
              <w:rPr>
                <w:b/>
                <w:sz w:val="18"/>
              </w:rPr>
            </w:pPr>
            <w:r>
              <w:rPr>
                <w:b/>
                <w:sz w:val="18"/>
              </w:rPr>
              <w:t>子业务类型标识</w:t>
            </w:r>
          </w:p>
        </w:tc>
        <w:tc>
          <w:tcPr>
            <w:tcW w:w="1085" w:type="dxa"/>
          </w:tcPr>
          <w:p w:rsidR="00F55565" w:rsidRDefault="00970F3D">
            <w:pPr>
              <w:pStyle w:val="TableParagraph"/>
              <w:spacing w:before="95"/>
              <w:ind w:left="249" w:right="242"/>
              <w:jc w:val="center"/>
              <w:rPr>
                <w:b/>
                <w:sz w:val="18"/>
              </w:rPr>
            </w:pPr>
            <w:r>
              <w:rPr>
                <w:b/>
                <w:sz w:val="18"/>
              </w:rPr>
              <w:t>数值</w:t>
            </w:r>
          </w:p>
        </w:tc>
      </w:tr>
      <w:tr w:rsidR="00F55565">
        <w:trPr>
          <w:trHeight w:val="312"/>
        </w:trPr>
        <w:tc>
          <w:tcPr>
            <w:tcW w:w="1372" w:type="dxa"/>
            <w:vMerge w:val="restart"/>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970F3D">
            <w:pPr>
              <w:pStyle w:val="TableParagraph"/>
              <w:spacing w:before="128" w:line="324" w:lineRule="auto"/>
              <w:ind w:left="235" w:right="133" w:hanging="89"/>
              <w:rPr>
                <w:sz w:val="18"/>
              </w:rPr>
            </w:pPr>
            <w:r>
              <w:rPr>
                <w:sz w:val="18"/>
              </w:rPr>
              <w:t>主链路动态信息交换消息</w:t>
            </w:r>
            <w:r>
              <w:rPr>
                <w:sz w:val="18"/>
              </w:rPr>
              <w:t>UP_EXG_MSG</w:t>
            </w:r>
          </w:p>
        </w:tc>
        <w:tc>
          <w:tcPr>
            <w:tcW w:w="3448" w:type="dxa"/>
          </w:tcPr>
          <w:p w:rsidR="00F55565" w:rsidRDefault="00970F3D">
            <w:pPr>
              <w:pStyle w:val="TableParagraph"/>
              <w:spacing w:before="41"/>
              <w:ind w:left="173" w:right="163"/>
              <w:jc w:val="center"/>
              <w:rPr>
                <w:sz w:val="18"/>
              </w:rPr>
            </w:pPr>
            <w:r>
              <w:rPr>
                <w:sz w:val="18"/>
              </w:rPr>
              <w:t>上传车辆注册信息</w:t>
            </w:r>
          </w:p>
        </w:tc>
        <w:tc>
          <w:tcPr>
            <w:tcW w:w="3356" w:type="dxa"/>
          </w:tcPr>
          <w:p w:rsidR="00F55565" w:rsidRDefault="00970F3D">
            <w:pPr>
              <w:pStyle w:val="TableParagraph"/>
              <w:spacing w:before="41"/>
              <w:ind w:left="126" w:right="117"/>
              <w:jc w:val="center"/>
              <w:rPr>
                <w:sz w:val="18"/>
              </w:rPr>
            </w:pPr>
            <w:r>
              <w:rPr>
                <w:sz w:val="18"/>
              </w:rPr>
              <w:t>UP_EXG_MSG_REGISTER</w:t>
            </w:r>
          </w:p>
        </w:tc>
        <w:tc>
          <w:tcPr>
            <w:tcW w:w="1085" w:type="dxa"/>
          </w:tcPr>
          <w:p w:rsidR="00F55565" w:rsidRDefault="00970F3D">
            <w:pPr>
              <w:pStyle w:val="TableParagraph"/>
              <w:spacing w:before="41"/>
              <w:ind w:left="252" w:right="242"/>
              <w:jc w:val="center"/>
              <w:rPr>
                <w:sz w:val="18"/>
              </w:rPr>
            </w:pPr>
            <w:r>
              <w:rPr>
                <w:sz w:val="18"/>
              </w:rPr>
              <w:t>0x1201</w:t>
            </w:r>
          </w:p>
        </w:tc>
      </w:tr>
      <w:tr w:rsidR="00F55565">
        <w:trPr>
          <w:trHeight w:val="311"/>
        </w:trPr>
        <w:tc>
          <w:tcPr>
            <w:tcW w:w="1372" w:type="dxa"/>
            <w:vMerge/>
            <w:tcBorders>
              <w:top w:val="nil"/>
            </w:tcBorders>
          </w:tcPr>
          <w:p w:rsidR="00F55565" w:rsidRDefault="00F55565">
            <w:pPr>
              <w:rPr>
                <w:sz w:val="2"/>
                <w:szCs w:val="2"/>
              </w:rPr>
            </w:pPr>
          </w:p>
        </w:tc>
        <w:tc>
          <w:tcPr>
            <w:tcW w:w="3448" w:type="dxa"/>
          </w:tcPr>
          <w:p w:rsidR="00F55565" w:rsidRDefault="00970F3D">
            <w:pPr>
              <w:pStyle w:val="TableParagraph"/>
              <w:spacing w:before="41"/>
              <w:ind w:left="173" w:right="163"/>
              <w:jc w:val="center"/>
              <w:rPr>
                <w:sz w:val="18"/>
              </w:rPr>
            </w:pPr>
            <w:r>
              <w:rPr>
                <w:sz w:val="18"/>
              </w:rPr>
              <w:t>实时上传车辆定位信息</w:t>
            </w:r>
          </w:p>
        </w:tc>
        <w:tc>
          <w:tcPr>
            <w:tcW w:w="3356" w:type="dxa"/>
          </w:tcPr>
          <w:p w:rsidR="00F55565" w:rsidRPr="003C28D6" w:rsidRDefault="00970F3D">
            <w:pPr>
              <w:pStyle w:val="TableParagraph"/>
              <w:spacing w:before="41"/>
              <w:ind w:left="126" w:right="117"/>
              <w:jc w:val="center"/>
              <w:rPr>
                <w:sz w:val="18"/>
                <w:lang w:val="en-US"/>
              </w:rPr>
            </w:pPr>
            <w:r w:rsidRPr="003C28D6">
              <w:rPr>
                <w:sz w:val="18"/>
                <w:lang w:val="en-US"/>
              </w:rPr>
              <w:t>UP_EXG_MSG_REAL_LOCATION</w:t>
            </w:r>
          </w:p>
        </w:tc>
        <w:tc>
          <w:tcPr>
            <w:tcW w:w="1085" w:type="dxa"/>
          </w:tcPr>
          <w:p w:rsidR="00F55565" w:rsidRDefault="00970F3D">
            <w:pPr>
              <w:pStyle w:val="TableParagraph"/>
              <w:spacing w:before="41"/>
              <w:ind w:left="252" w:right="242"/>
              <w:jc w:val="center"/>
              <w:rPr>
                <w:sz w:val="18"/>
              </w:rPr>
            </w:pPr>
            <w:r>
              <w:rPr>
                <w:sz w:val="18"/>
              </w:rPr>
              <w:t>0x1202</w:t>
            </w:r>
          </w:p>
        </w:tc>
      </w:tr>
      <w:tr w:rsidR="00F55565">
        <w:trPr>
          <w:trHeight w:val="312"/>
        </w:trPr>
        <w:tc>
          <w:tcPr>
            <w:tcW w:w="1372" w:type="dxa"/>
            <w:vMerge/>
            <w:tcBorders>
              <w:top w:val="nil"/>
            </w:tcBorders>
          </w:tcPr>
          <w:p w:rsidR="00F55565" w:rsidRDefault="00F55565">
            <w:pPr>
              <w:rPr>
                <w:sz w:val="2"/>
                <w:szCs w:val="2"/>
              </w:rPr>
            </w:pPr>
          </w:p>
        </w:tc>
        <w:tc>
          <w:tcPr>
            <w:tcW w:w="3448" w:type="dxa"/>
          </w:tcPr>
          <w:p w:rsidR="00F55565" w:rsidRDefault="00970F3D">
            <w:pPr>
              <w:pStyle w:val="TableParagraph"/>
              <w:spacing w:before="41"/>
              <w:ind w:left="173" w:right="163"/>
              <w:jc w:val="center"/>
              <w:rPr>
                <w:sz w:val="18"/>
              </w:rPr>
            </w:pPr>
            <w:r>
              <w:rPr>
                <w:sz w:val="18"/>
              </w:rPr>
              <w:t>车辆定位信息自动补报</w:t>
            </w:r>
          </w:p>
        </w:tc>
        <w:tc>
          <w:tcPr>
            <w:tcW w:w="3356" w:type="dxa"/>
          </w:tcPr>
          <w:p w:rsidR="00F55565" w:rsidRPr="003C28D6" w:rsidRDefault="00970F3D">
            <w:pPr>
              <w:pStyle w:val="TableParagraph"/>
              <w:spacing w:before="41"/>
              <w:ind w:left="125" w:right="117"/>
              <w:jc w:val="center"/>
              <w:rPr>
                <w:sz w:val="18"/>
                <w:lang w:val="en-US"/>
              </w:rPr>
            </w:pPr>
            <w:r w:rsidRPr="003C28D6">
              <w:rPr>
                <w:sz w:val="18"/>
                <w:lang w:val="en-US"/>
              </w:rPr>
              <w:t>UP_EXG_MSG_HISTORY_LOCATION</w:t>
            </w:r>
          </w:p>
        </w:tc>
        <w:tc>
          <w:tcPr>
            <w:tcW w:w="1085" w:type="dxa"/>
          </w:tcPr>
          <w:p w:rsidR="00F55565" w:rsidRDefault="00970F3D">
            <w:pPr>
              <w:pStyle w:val="TableParagraph"/>
              <w:spacing w:before="41"/>
              <w:ind w:left="252" w:right="242"/>
              <w:jc w:val="center"/>
              <w:rPr>
                <w:sz w:val="18"/>
              </w:rPr>
            </w:pPr>
            <w:r>
              <w:rPr>
                <w:sz w:val="18"/>
              </w:rPr>
              <w:t>0x1203</w:t>
            </w:r>
          </w:p>
        </w:tc>
      </w:tr>
      <w:tr w:rsidR="00F55565">
        <w:trPr>
          <w:trHeight w:val="312"/>
        </w:trPr>
        <w:tc>
          <w:tcPr>
            <w:tcW w:w="1372" w:type="dxa"/>
            <w:vMerge/>
            <w:tcBorders>
              <w:top w:val="nil"/>
            </w:tcBorders>
          </w:tcPr>
          <w:p w:rsidR="00F55565" w:rsidRDefault="00F55565">
            <w:pPr>
              <w:rPr>
                <w:sz w:val="2"/>
                <w:szCs w:val="2"/>
              </w:rPr>
            </w:pPr>
          </w:p>
        </w:tc>
        <w:tc>
          <w:tcPr>
            <w:tcW w:w="3448" w:type="dxa"/>
          </w:tcPr>
          <w:p w:rsidR="00F55565" w:rsidRDefault="00970F3D">
            <w:pPr>
              <w:pStyle w:val="TableParagraph"/>
              <w:spacing w:before="40"/>
              <w:ind w:left="173" w:right="163"/>
              <w:jc w:val="center"/>
              <w:rPr>
                <w:sz w:val="18"/>
              </w:rPr>
            </w:pPr>
            <w:r>
              <w:rPr>
                <w:sz w:val="18"/>
              </w:rPr>
              <w:t>启动跨域车辆定位信息交换应答</w:t>
            </w:r>
          </w:p>
        </w:tc>
        <w:tc>
          <w:tcPr>
            <w:tcW w:w="3356" w:type="dxa"/>
          </w:tcPr>
          <w:p w:rsidR="00F55565" w:rsidRPr="003C28D6" w:rsidRDefault="00970F3D">
            <w:pPr>
              <w:pStyle w:val="TableParagraph"/>
              <w:spacing w:before="40"/>
              <w:ind w:left="128" w:right="117"/>
              <w:jc w:val="center"/>
              <w:rPr>
                <w:sz w:val="18"/>
                <w:lang w:val="en-US"/>
              </w:rPr>
            </w:pPr>
            <w:r w:rsidRPr="003C28D6">
              <w:rPr>
                <w:sz w:val="18"/>
                <w:lang w:val="en-US"/>
              </w:rPr>
              <w:t>UP_EXG_MSG_ARCOSSAREA_STARTUP_ACK</w:t>
            </w:r>
          </w:p>
        </w:tc>
        <w:tc>
          <w:tcPr>
            <w:tcW w:w="1085" w:type="dxa"/>
          </w:tcPr>
          <w:p w:rsidR="00F55565" w:rsidRDefault="00970F3D">
            <w:pPr>
              <w:pStyle w:val="TableParagraph"/>
              <w:spacing w:before="40"/>
              <w:ind w:left="252" w:right="242"/>
              <w:jc w:val="center"/>
              <w:rPr>
                <w:sz w:val="18"/>
              </w:rPr>
            </w:pPr>
            <w:r>
              <w:rPr>
                <w:sz w:val="18"/>
              </w:rPr>
              <w:t>0x1205</w:t>
            </w:r>
          </w:p>
        </w:tc>
      </w:tr>
      <w:tr w:rsidR="00F55565">
        <w:trPr>
          <w:trHeight w:val="311"/>
        </w:trPr>
        <w:tc>
          <w:tcPr>
            <w:tcW w:w="1372" w:type="dxa"/>
            <w:vMerge/>
            <w:tcBorders>
              <w:top w:val="nil"/>
            </w:tcBorders>
          </w:tcPr>
          <w:p w:rsidR="00F55565" w:rsidRDefault="00F55565">
            <w:pPr>
              <w:rPr>
                <w:sz w:val="2"/>
                <w:szCs w:val="2"/>
              </w:rPr>
            </w:pPr>
          </w:p>
        </w:tc>
        <w:tc>
          <w:tcPr>
            <w:tcW w:w="3448" w:type="dxa"/>
          </w:tcPr>
          <w:p w:rsidR="00F55565" w:rsidRDefault="00970F3D">
            <w:pPr>
              <w:pStyle w:val="TableParagraph"/>
              <w:spacing w:before="40"/>
              <w:ind w:left="173" w:right="163"/>
              <w:jc w:val="center"/>
              <w:rPr>
                <w:sz w:val="18"/>
              </w:rPr>
            </w:pPr>
            <w:r>
              <w:rPr>
                <w:sz w:val="18"/>
              </w:rPr>
              <w:t>结束跨域车辆定位信息交换应答</w:t>
            </w:r>
          </w:p>
        </w:tc>
        <w:tc>
          <w:tcPr>
            <w:tcW w:w="3356" w:type="dxa"/>
          </w:tcPr>
          <w:p w:rsidR="00F55565" w:rsidRPr="003C28D6" w:rsidRDefault="00970F3D">
            <w:pPr>
              <w:pStyle w:val="TableParagraph"/>
              <w:spacing w:before="40"/>
              <w:ind w:left="128" w:right="117"/>
              <w:jc w:val="center"/>
              <w:rPr>
                <w:sz w:val="18"/>
                <w:lang w:val="en-US"/>
              </w:rPr>
            </w:pPr>
            <w:r w:rsidRPr="003C28D6">
              <w:rPr>
                <w:sz w:val="18"/>
                <w:lang w:val="en-US"/>
              </w:rPr>
              <w:t>UP_EXG_MSG_ARCOSSAREA_END_ACK</w:t>
            </w:r>
          </w:p>
        </w:tc>
        <w:tc>
          <w:tcPr>
            <w:tcW w:w="1085" w:type="dxa"/>
          </w:tcPr>
          <w:p w:rsidR="00F55565" w:rsidRDefault="00970F3D">
            <w:pPr>
              <w:pStyle w:val="TableParagraph"/>
              <w:spacing w:before="40"/>
              <w:ind w:left="252" w:right="242"/>
              <w:jc w:val="center"/>
              <w:rPr>
                <w:sz w:val="18"/>
              </w:rPr>
            </w:pPr>
            <w:r>
              <w:rPr>
                <w:sz w:val="18"/>
              </w:rPr>
              <w:t>0x1206</w:t>
            </w:r>
          </w:p>
        </w:tc>
      </w:tr>
      <w:tr w:rsidR="00F55565">
        <w:trPr>
          <w:trHeight w:val="623"/>
        </w:trPr>
        <w:tc>
          <w:tcPr>
            <w:tcW w:w="1372" w:type="dxa"/>
            <w:vMerge/>
            <w:tcBorders>
              <w:top w:val="nil"/>
            </w:tcBorders>
          </w:tcPr>
          <w:p w:rsidR="00F55565" w:rsidRDefault="00F55565">
            <w:pPr>
              <w:rPr>
                <w:sz w:val="2"/>
                <w:szCs w:val="2"/>
              </w:rPr>
            </w:pPr>
          </w:p>
        </w:tc>
        <w:tc>
          <w:tcPr>
            <w:tcW w:w="3448" w:type="dxa"/>
          </w:tcPr>
          <w:p w:rsidR="00F55565" w:rsidRDefault="00F55565">
            <w:pPr>
              <w:pStyle w:val="TableParagraph"/>
              <w:spacing w:before="5"/>
              <w:rPr>
                <w:rFonts w:ascii="黑体"/>
                <w:sz w:val="15"/>
              </w:rPr>
            </w:pPr>
          </w:p>
          <w:p w:rsidR="00F55565" w:rsidRDefault="00970F3D">
            <w:pPr>
              <w:pStyle w:val="TableParagraph"/>
              <w:spacing w:before="1"/>
              <w:ind w:left="173" w:right="163"/>
              <w:jc w:val="center"/>
              <w:rPr>
                <w:sz w:val="18"/>
              </w:rPr>
            </w:pPr>
            <w:r>
              <w:rPr>
                <w:sz w:val="18"/>
              </w:rPr>
              <w:t>申请交换指定车辆定位信息请求</w:t>
            </w:r>
          </w:p>
        </w:tc>
        <w:tc>
          <w:tcPr>
            <w:tcW w:w="3356" w:type="dxa"/>
          </w:tcPr>
          <w:p w:rsidR="00F55565" w:rsidRPr="003C28D6" w:rsidRDefault="00970F3D">
            <w:pPr>
              <w:pStyle w:val="TableParagraph"/>
              <w:spacing w:before="42"/>
              <w:ind w:left="128" w:right="117"/>
              <w:jc w:val="center"/>
              <w:rPr>
                <w:sz w:val="18"/>
                <w:lang w:val="en-US"/>
              </w:rPr>
            </w:pPr>
            <w:r w:rsidRPr="003C28D6">
              <w:rPr>
                <w:sz w:val="18"/>
                <w:lang w:val="en-US"/>
              </w:rPr>
              <w:t>UP_EXG_MSG_APPLY_FOR_MONITOR_START</w:t>
            </w:r>
          </w:p>
          <w:p w:rsidR="00F55565" w:rsidRDefault="00970F3D">
            <w:pPr>
              <w:pStyle w:val="TableParagraph"/>
              <w:spacing w:before="81"/>
              <w:ind w:left="128" w:right="117"/>
              <w:jc w:val="center"/>
              <w:rPr>
                <w:sz w:val="18"/>
              </w:rPr>
            </w:pPr>
            <w:r>
              <w:rPr>
                <w:sz w:val="18"/>
              </w:rPr>
              <w:t>UP</w:t>
            </w:r>
          </w:p>
        </w:tc>
        <w:tc>
          <w:tcPr>
            <w:tcW w:w="1085" w:type="dxa"/>
          </w:tcPr>
          <w:p w:rsidR="00F55565" w:rsidRDefault="00F55565">
            <w:pPr>
              <w:pStyle w:val="TableParagraph"/>
              <w:spacing w:before="5"/>
              <w:rPr>
                <w:rFonts w:ascii="黑体"/>
                <w:sz w:val="15"/>
              </w:rPr>
            </w:pPr>
          </w:p>
          <w:p w:rsidR="00F55565" w:rsidRDefault="00970F3D">
            <w:pPr>
              <w:pStyle w:val="TableParagraph"/>
              <w:spacing w:before="1"/>
              <w:ind w:left="252" w:right="242"/>
              <w:jc w:val="center"/>
              <w:rPr>
                <w:sz w:val="18"/>
              </w:rPr>
            </w:pPr>
            <w:r>
              <w:rPr>
                <w:sz w:val="18"/>
              </w:rPr>
              <w:t>0x1207</w:t>
            </w:r>
          </w:p>
        </w:tc>
      </w:tr>
      <w:tr w:rsidR="00F55565">
        <w:trPr>
          <w:trHeight w:val="312"/>
        </w:trPr>
        <w:tc>
          <w:tcPr>
            <w:tcW w:w="1372" w:type="dxa"/>
            <w:vMerge/>
            <w:tcBorders>
              <w:top w:val="nil"/>
            </w:tcBorders>
          </w:tcPr>
          <w:p w:rsidR="00F55565" w:rsidRDefault="00F55565">
            <w:pPr>
              <w:rPr>
                <w:sz w:val="2"/>
                <w:szCs w:val="2"/>
              </w:rPr>
            </w:pPr>
          </w:p>
        </w:tc>
        <w:tc>
          <w:tcPr>
            <w:tcW w:w="3448" w:type="dxa"/>
          </w:tcPr>
          <w:p w:rsidR="00F55565" w:rsidRDefault="00970F3D">
            <w:pPr>
              <w:pStyle w:val="TableParagraph"/>
              <w:spacing w:before="41"/>
              <w:ind w:left="173" w:right="163"/>
              <w:jc w:val="center"/>
              <w:rPr>
                <w:sz w:val="18"/>
              </w:rPr>
            </w:pPr>
            <w:r>
              <w:rPr>
                <w:sz w:val="18"/>
              </w:rPr>
              <w:t>取消交换指定车辆定位信息请求</w:t>
            </w:r>
          </w:p>
        </w:tc>
        <w:tc>
          <w:tcPr>
            <w:tcW w:w="3356" w:type="dxa"/>
          </w:tcPr>
          <w:p w:rsidR="00F55565" w:rsidRPr="003C28D6" w:rsidRDefault="00970F3D">
            <w:pPr>
              <w:pStyle w:val="TableParagraph"/>
              <w:spacing w:before="41"/>
              <w:ind w:left="125" w:right="117"/>
              <w:jc w:val="center"/>
              <w:rPr>
                <w:sz w:val="18"/>
                <w:lang w:val="en-US"/>
              </w:rPr>
            </w:pPr>
            <w:r w:rsidRPr="003C28D6">
              <w:rPr>
                <w:sz w:val="18"/>
                <w:lang w:val="en-US"/>
              </w:rPr>
              <w:t>UP_EXG_MSG_APPLY_FOR_MONITOR_END</w:t>
            </w:r>
          </w:p>
        </w:tc>
        <w:tc>
          <w:tcPr>
            <w:tcW w:w="1085" w:type="dxa"/>
          </w:tcPr>
          <w:p w:rsidR="00F55565" w:rsidRDefault="00970F3D">
            <w:pPr>
              <w:pStyle w:val="TableParagraph"/>
              <w:spacing w:before="41"/>
              <w:ind w:left="252" w:right="242"/>
              <w:jc w:val="center"/>
              <w:rPr>
                <w:sz w:val="18"/>
              </w:rPr>
            </w:pPr>
            <w:r>
              <w:rPr>
                <w:sz w:val="18"/>
              </w:rPr>
              <w:t>0x1208</w:t>
            </w:r>
          </w:p>
        </w:tc>
      </w:tr>
      <w:tr w:rsidR="00F55565">
        <w:trPr>
          <w:trHeight w:val="312"/>
        </w:trPr>
        <w:tc>
          <w:tcPr>
            <w:tcW w:w="1372" w:type="dxa"/>
            <w:vMerge/>
            <w:tcBorders>
              <w:top w:val="nil"/>
            </w:tcBorders>
          </w:tcPr>
          <w:p w:rsidR="00F55565" w:rsidRDefault="00F55565">
            <w:pPr>
              <w:rPr>
                <w:sz w:val="2"/>
                <w:szCs w:val="2"/>
              </w:rPr>
            </w:pPr>
          </w:p>
        </w:tc>
        <w:tc>
          <w:tcPr>
            <w:tcW w:w="3448" w:type="dxa"/>
          </w:tcPr>
          <w:p w:rsidR="00F55565" w:rsidRDefault="00970F3D">
            <w:pPr>
              <w:pStyle w:val="TableParagraph"/>
              <w:spacing w:before="41"/>
              <w:ind w:left="173" w:right="163"/>
              <w:jc w:val="center"/>
              <w:rPr>
                <w:sz w:val="18"/>
              </w:rPr>
            </w:pPr>
            <w:r>
              <w:rPr>
                <w:sz w:val="18"/>
              </w:rPr>
              <w:t>补发车辆定位信息请求</w:t>
            </w:r>
          </w:p>
        </w:tc>
        <w:tc>
          <w:tcPr>
            <w:tcW w:w="3356" w:type="dxa"/>
          </w:tcPr>
          <w:p w:rsidR="00F55565" w:rsidRPr="003C28D6" w:rsidRDefault="00970F3D">
            <w:pPr>
              <w:pStyle w:val="TableParagraph"/>
              <w:spacing w:before="41"/>
              <w:ind w:left="125" w:right="117"/>
              <w:jc w:val="center"/>
              <w:rPr>
                <w:sz w:val="18"/>
                <w:lang w:val="en-US"/>
              </w:rPr>
            </w:pPr>
            <w:r w:rsidRPr="003C28D6">
              <w:rPr>
                <w:sz w:val="18"/>
                <w:lang w:val="en-US"/>
              </w:rPr>
              <w:t>UP_EXG_MSG_APPLY_HISGNSSDATA_REQ</w:t>
            </w:r>
          </w:p>
        </w:tc>
        <w:tc>
          <w:tcPr>
            <w:tcW w:w="1085" w:type="dxa"/>
          </w:tcPr>
          <w:p w:rsidR="00F55565" w:rsidRDefault="00970F3D">
            <w:pPr>
              <w:pStyle w:val="TableParagraph"/>
              <w:spacing w:before="41"/>
              <w:ind w:left="252" w:right="242"/>
              <w:jc w:val="center"/>
              <w:rPr>
                <w:sz w:val="18"/>
              </w:rPr>
            </w:pPr>
            <w:r>
              <w:rPr>
                <w:sz w:val="18"/>
              </w:rPr>
              <w:t>0x1209</w:t>
            </w:r>
          </w:p>
        </w:tc>
      </w:tr>
      <w:tr w:rsidR="00F55565">
        <w:trPr>
          <w:trHeight w:val="311"/>
        </w:trPr>
        <w:tc>
          <w:tcPr>
            <w:tcW w:w="1372" w:type="dxa"/>
            <w:vMerge/>
            <w:tcBorders>
              <w:top w:val="nil"/>
            </w:tcBorders>
          </w:tcPr>
          <w:p w:rsidR="00F55565" w:rsidRDefault="00F55565">
            <w:pPr>
              <w:rPr>
                <w:sz w:val="2"/>
                <w:szCs w:val="2"/>
              </w:rPr>
            </w:pPr>
          </w:p>
        </w:tc>
        <w:tc>
          <w:tcPr>
            <w:tcW w:w="3448" w:type="dxa"/>
          </w:tcPr>
          <w:p w:rsidR="00F55565" w:rsidRDefault="00970F3D">
            <w:pPr>
              <w:pStyle w:val="TableParagraph"/>
              <w:spacing w:before="40"/>
              <w:ind w:left="173" w:right="165"/>
              <w:jc w:val="center"/>
              <w:rPr>
                <w:sz w:val="18"/>
              </w:rPr>
            </w:pPr>
            <w:r>
              <w:rPr>
                <w:sz w:val="18"/>
              </w:rPr>
              <w:t>上报车辆驾驶员身份信息应答</w:t>
            </w:r>
          </w:p>
        </w:tc>
        <w:tc>
          <w:tcPr>
            <w:tcW w:w="3356" w:type="dxa"/>
          </w:tcPr>
          <w:p w:rsidR="00F55565" w:rsidRPr="003C28D6" w:rsidRDefault="00970F3D">
            <w:pPr>
              <w:pStyle w:val="TableParagraph"/>
              <w:spacing w:before="40"/>
              <w:ind w:left="128" w:right="117"/>
              <w:jc w:val="center"/>
              <w:rPr>
                <w:sz w:val="18"/>
                <w:lang w:val="en-US"/>
              </w:rPr>
            </w:pPr>
            <w:r w:rsidRPr="003C28D6">
              <w:rPr>
                <w:sz w:val="18"/>
                <w:lang w:val="en-US"/>
              </w:rPr>
              <w:t>UP_EXG_MSG_REPORT_DRIVER_INFO_ACK</w:t>
            </w:r>
          </w:p>
        </w:tc>
        <w:tc>
          <w:tcPr>
            <w:tcW w:w="1085" w:type="dxa"/>
          </w:tcPr>
          <w:p w:rsidR="00F55565" w:rsidRDefault="00970F3D">
            <w:pPr>
              <w:pStyle w:val="TableParagraph"/>
              <w:spacing w:before="40"/>
              <w:ind w:left="252" w:right="242"/>
              <w:jc w:val="center"/>
              <w:rPr>
                <w:sz w:val="18"/>
              </w:rPr>
            </w:pPr>
            <w:r>
              <w:rPr>
                <w:sz w:val="18"/>
              </w:rPr>
              <w:t>0x120A</w:t>
            </w:r>
          </w:p>
        </w:tc>
      </w:tr>
      <w:tr w:rsidR="00F55565">
        <w:trPr>
          <w:trHeight w:val="312"/>
        </w:trPr>
        <w:tc>
          <w:tcPr>
            <w:tcW w:w="1372" w:type="dxa"/>
            <w:vMerge/>
            <w:tcBorders>
              <w:top w:val="nil"/>
            </w:tcBorders>
          </w:tcPr>
          <w:p w:rsidR="00F55565" w:rsidRDefault="00F55565">
            <w:pPr>
              <w:rPr>
                <w:sz w:val="2"/>
                <w:szCs w:val="2"/>
              </w:rPr>
            </w:pPr>
          </w:p>
        </w:tc>
        <w:tc>
          <w:tcPr>
            <w:tcW w:w="3448" w:type="dxa"/>
          </w:tcPr>
          <w:p w:rsidR="00F55565" w:rsidRDefault="00970F3D">
            <w:pPr>
              <w:pStyle w:val="TableParagraph"/>
              <w:spacing w:before="40"/>
              <w:ind w:left="173" w:right="163"/>
              <w:jc w:val="center"/>
              <w:rPr>
                <w:sz w:val="18"/>
              </w:rPr>
            </w:pPr>
            <w:r>
              <w:rPr>
                <w:sz w:val="18"/>
              </w:rPr>
              <w:t>上报车辆电子运单应答</w:t>
            </w:r>
          </w:p>
        </w:tc>
        <w:tc>
          <w:tcPr>
            <w:tcW w:w="3356" w:type="dxa"/>
          </w:tcPr>
          <w:p w:rsidR="00F55565" w:rsidRPr="003C28D6" w:rsidRDefault="00970F3D">
            <w:pPr>
              <w:pStyle w:val="TableParagraph"/>
              <w:spacing w:before="40"/>
              <w:ind w:left="125" w:right="117"/>
              <w:jc w:val="center"/>
              <w:rPr>
                <w:sz w:val="18"/>
                <w:lang w:val="en-US"/>
              </w:rPr>
            </w:pPr>
            <w:r w:rsidRPr="003C28D6">
              <w:rPr>
                <w:sz w:val="18"/>
                <w:lang w:val="en-US"/>
              </w:rPr>
              <w:t>UP_EXG_MSG_TAKE_EWAYBILL_ACK</w:t>
            </w:r>
          </w:p>
        </w:tc>
        <w:tc>
          <w:tcPr>
            <w:tcW w:w="1085" w:type="dxa"/>
          </w:tcPr>
          <w:p w:rsidR="00F55565" w:rsidRDefault="00970F3D">
            <w:pPr>
              <w:pStyle w:val="TableParagraph"/>
              <w:spacing w:before="40"/>
              <w:ind w:left="252" w:right="242"/>
              <w:jc w:val="center"/>
              <w:rPr>
                <w:sz w:val="18"/>
              </w:rPr>
            </w:pPr>
            <w:r>
              <w:rPr>
                <w:sz w:val="18"/>
              </w:rPr>
              <w:t>0x120B</w:t>
            </w:r>
          </w:p>
        </w:tc>
      </w:tr>
      <w:tr w:rsidR="00F55565">
        <w:trPr>
          <w:trHeight w:val="311"/>
        </w:trPr>
        <w:tc>
          <w:tcPr>
            <w:tcW w:w="1372" w:type="dxa"/>
            <w:vMerge/>
            <w:tcBorders>
              <w:top w:val="nil"/>
            </w:tcBorders>
          </w:tcPr>
          <w:p w:rsidR="00F55565" w:rsidRDefault="00F55565">
            <w:pPr>
              <w:rPr>
                <w:sz w:val="2"/>
                <w:szCs w:val="2"/>
              </w:rPr>
            </w:pPr>
          </w:p>
        </w:tc>
        <w:tc>
          <w:tcPr>
            <w:tcW w:w="3448" w:type="dxa"/>
          </w:tcPr>
          <w:p w:rsidR="00F55565" w:rsidRDefault="00970F3D">
            <w:pPr>
              <w:pStyle w:val="TableParagraph"/>
              <w:spacing w:before="40"/>
              <w:ind w:left="173" w:right="165"/>
              <w:jc w:val="center"/>
              <w:rPr>
                <w:sz w:val="18"/>
              </w:rPr>
            </w:pPr>
            <w:r>
              <w:rPr>
                <w:sz w:val="18"/>
              </w:rPr>
              <w:t>主动上报驾驶员身份信息</w:t>
            </w:r>
          </w:p>
        </w:tc>
        <w:tc>
          <w:tcPr>
            <w:tcW w:w="3356" w:type="dxa"/>
          </w:tcPr>
          <w:p w:rsidR="00F55565" w:rsidRPr="003C28D6" w:rsidRDefault="00970F3D">
            <w:pPr>
              <w:pStyle w:val="TableParagraph"/>
              <w:spacing w:before="40"/>
              <w:ind w:left="128" w:right="117"/>
              <w:jc w:val="center"/>
              <w:rPr>
                <w:sz w:val="18"/>
                <w:lang w:val="en-US"/>
              </w:rPr>
            </w:pPr>
            <w:r w:rsidRPr="003C28D6">
              <w:rPr>
                <w:sz w:val="18"/>
                <w:lang w:val="en-US"/>
              </w:rPr>
              <w:t>UP_EXG_MSG_REPORT_DRIVER_INFO</w:t>
            </w:r>
          </w:p>
        </w:tc>
        <w:tc>
          <w:tcPr>
            <w:tcW w:w="1085" w:type="dxa"/>
          </w:tcPr>
          <w:p w:rsidR="00F55565" w:rsidRDefault="00970F3D">
            <w:pPr>
              <w:pStyle w:val="TableParagraph"/>
              <w:spacing w:before="40"/>
              <w:ind w:left="252" w:right="242"/>
              <w:jc w:val="center"/>
              <w:rPr>
                <w:sz w:val="18"/>
              </w:rPr>
            </w:pPr>
            <w:r>
              <w:rPr>
                <w:sz w:val="18"/>
              </w:rPr>
              <w:t>0x120C</w:t>
            </w:r>
          </w:p>
        </w:tc>
      </w:tr>
      <w:tr w:rsidR="00F55565">
        <w:trPr>
          <w:trHeight w:val="312"/>
        </w:trPr>
        <w:tc>
          <w:tcPr>
            <w:tcW w:w="1372" w:type="dxa"/>
            <w:vMerge/>
            <w:tcBorders>
              <w:top w:val="nil"/>
            </w:tcBorders>
          </w:tcPr>
          <w:p w:rsidR="00F55565" w:rsidRDefault="00F55565">
            <w:pPr>
              <w:rPr>
                <w:sz w:val="2"/>
                <w:szCs w:val="2"/>
              </w:rPr>
            </w:pPr>
          </w:p>
        </w:tc>
        <w:tc>
          <w:tcPr>
            <w:tcW w:w="3448" w:type="dxa"/>
          </w:tcPr>
          <w:p w:rsidR="00F55565" w:rsidRDefault="00970F3D">
            <w:pPr>
              <w:pStyle w:val="TableParagraph"/>
              <w:spacing w:before="42"/>
              <w:ind w:left="173" w:right="163"/>
              <w:jc w:val="center"/>
              <w:rPr>
                <w:sz w:val="18"/>
              </w:rPr>
            </w:pPr>
            <w:r>
              <w:rPr>
                <w:sz w:val="18"/>
              </w:rPr>
              <w:t>主动上报车辆电子运单信息</w:t>
            </w:r>
          </w:p>
        </w:tc>
        <w:tc>
          <w:tcPr>
            <w:tcW w:w="3356" w:type="dxa"/>
          </w:tcPr>
          <w:p w:rsidR="00F55565" w:rsidRPr="003C28D6" w:rsidRDefault="00970F3D">
            <w:pPr>
              <w:pStyle w:val="TableParagraph"/>
              <w:spacing w:before="42"/>
              <w:ind w:left="125" w:right="117"/>
              <w:jc w:val="center"/>
              <w:rPr>
                <w:sz w:val="18"/>
                <w:lang w:val="en-US"/>
              </w:rPr>
            </w:pPr>
            <w:r w:rsidRPr="003C28D6">
              <w:rPr>
                <w:sz w:val="18"/>
                <w:lang w:val="en-US"/>
              </w:rPr>
              <w:t>UP_EXG_MSG_REPORT_EWAYBILL_INFO</w:t>
            </w:r>
          </w:p>
        </w:tc>
        <w:tc>
          <w:tcPr>
            <w:tcW w:w="1085" w:type="dxa"/>
          </w:tcPr>
          <w:p w:rsidR="00F55565" w:rsidRDefault="00970F3D">
            <w:pPr>
              <w:pStyle w:val="TableParagraph"/>
              <w:spacing w:before="42"/>
              <w:ind w:left="252" w:right="242"/>
              <w:jc w:val="center"/>
              <w:rPr>
                <w:sz w:val="18"/>
              </w:rPr>
            </w:pPr>
            <w:r>
              <w:rPr>
                <w:sz w:val="18"/>
              </w:rPr>
              <w:t>0x120D</w:t>
            </w:r>
          </w:p>
        </w:tc>
      </w:tr>
      <w:tr w:rsidR="00F55565">
        <w:trPr>
          <w:trHeight w:val="623"/>
        </w:trPr>
        <w:tc>
          <w:tcPr>
            <w:tcW w:w="1372" w:type="dxa"/>
            <w:vMerge/>
            <w:tcBorders>
              <w:top w:val="nil"/>
            </w:tcBorders>
          </w:tcPr>
          <w:p w:rsidR="00F55565" w:rsidRDefault="00F55565">
            <w:pPr>
              <w:rPr>
                <w:sz w:val="2"/>
                <w:szCs w:val="2"/>
              </w:rPr>
            </w:pPr>
          </w:p>
        </w:tc>
        <w:tc>
          <w:tcPr>
            <w:tcW w:w="3448" w:type="dxa"/>
          </w:tcPr>
          <w:p w:rsidR="00F55565" w:rsidRDefault="00970F3D">
            <w:pPr>
              <w:pStyle w:val="TableParagraph"/>
              <w:spacing w:before="41"/>
              <w:ind w:left="173" w:right="165"/>
              <w:jc w:val="center"/>
              <w:rPr>
                <w:sz w:val="18"/>
              </w:rPr>
            </w:pPr>
            <w:r>
              <w:rPr>
                <w:sz w:val="18"/>
              </w:rPr>
              <w:t>上传车辆主动安全智能防控终端安装信</w:t>
            </w:r>
          </w:p>
          <w:p w:rsidR="00F55565" w:rsidRDefault="00970F3D">
            <w:pPr>
              <w:pStyle w:val="TableParagraph"/>
              <w:spacing w:before="82"/>
              <w:ind w:left="8"/>
              <w:jc w:val="center"/>
              <w:rPr>
                <w:sz w:val="18"/>
              </w:rPr>
            </w:pPr>
            <w:r>
              <w:rPr>
                <w:sz w:val="18"/>
              </w:rPr>
              <w:t>息</w:t>
            </w:r>
          </w:p>
        </w:tc>
        <w:tc>
          <w:tcPr>
            <w:tcW w:w="3356" w:type="dxa"/>
          </w:tcPr>
          <w:p w:rsidR="00F55565" w:rsidRPr="003C28D6" w:rsidRDefault="00F55565">
            <w:pPr>
              <w:pStyle w:val="TableParagraph"/>
              <w:spacing w:before="5"/>
              <w:rPr>
                <w:rFonts w:ascii="黑体"/>
                <w:sz w:val="15"/>
                <w:lang w:val="en-US"/>
              </w:rPr>
            </w:pPr>
          </w:p>
          <w:p w:rsidR="00F55565" w:rsidRPr="003C28D6" w:rsidRDefault="00970F3D">
            <w:pPr>
              <w:pStyle w:val="TableParagraph"/>
              <w:ind w:left="128" w:right="117"/>
              <w:jc w:val="center"/>
              <w:rPr>
                <w:sz w:val="18"/>
                <w:lang w:val="en-US"/>
              </w:rPr>
            </w:pPr>
            <w:r w:rsidRPr="003C28D6">
              <w:rPr>
                <w:sz w:val="18"/>
                <w:lang w:val="en-US"/>
              </w:rPr>
              <w:t>UP_EXG_MSG_SAFETY_TERMINAL</w:t>
            </w:r>
          </w:p>
        </w:tc>
        <w:tc>
          <w:tcPr>
            <w:tcW w:w="1085" w:type="dxa"/>
          </w:tcPr>
          <w:p w:rsidR="00F55565" w:rsidRPr="003C28D6" w:rsidRDefault="00F55565">
            <w:pPr>
              <w:pStyle w:val="TableParagraph"/>
              <w:spacing w:before="5"/>
              <w:rPr>
                <w:rFonts w:ascii="黑体"/>
                <w:sz w:val="15"/>
                <w:lang w:val="en-US"/>
              </w:rPr>
            </w:pPr>
          </w:p>
          <w:p w:rsidR="00F55565" w:rsidRDefault="00970F3D">
            <w:pPr>
              <w:pStyle w:val="TableParagraph"/>
              <w:ind w:left="252" w:right="242"/>
              <w:jc w:val="center"/>
              <w:rPr>
                <w:sz w:val="18"/>
              </w:rPr>
            </w:pPr>
            <w:r>
              <w:rPr>
                <w:sz w:val="18"/>
              </w:rPr>
              <w:t>0x1240</w:t>
            </w:r>
          </w:p>
        </w:tc>
      </w:tr>
      <w:tr w:rsidR="00F55565">
        <w:trPr>
          <w:trHeight w:val="312"/>
        </w:trPr>
        <w:tc>
          <w:tcPr>
            <w:tcW w:w="1372" w:type="dxa"/>
            <w:vMerge w:val="restart"/>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10"/>
              <w:rPr>
                <w:rFonts w:ascii="黑体"/>
                <w:sz w:val="13"/>
              </w:rPr>
            </w:pPr>
          </w:p>
          <w:p w:rsidR="00F55565" w:rsidRDefault="00970F3D">
            <w:pPr>
              <w:pStyle w:val="TableParagraph"/>
              <w:spacing w:line="324" w:lineRule="auto"/>
              <w:ind w:left="146" w:right="132" w:hanging="2"/>
              <w:jc w:val="center"/>
              <w:rPr>
                <w:sz w:val="18"/>
              </w:rPr>
            </w:pPr>
            <w:r>
              <w:rPr>
                <w:sz w:val="18"/>
              </w:rPr>
              <w:t>从链路动态信息交换消息</w:t>
            </w:r>
            <w:r>
              <w:rPr>
                <w:sz w:val="18"/>
              </w:rPr>
              <w:t>DOWN_EXG_MSG</w:t>
            </w:r>
          </w:p>
        </w:tc>
        <w:tc>
          <w:tcPr>
            <w:tcW w:w="3448" w:type="dxa"/>
          </w:tcPr>
          <w:p w:rsidR="00F55565" w:rsidRDefault="00970F3D">
            <w:pPr>
              <w:pStyle w:val="TableParagraph"/>
              <w:spacing w:before="41"/>
              <w:ind w:left="173" w:right="163"/>
              <w:jc w:val="center"/>
              <w:rPr>
                <w:sz w:val="18"/>
              </w:rPr>
            </w:pPr>
            <w:r>
              <w:rPr>
                <w:sz w:val="18"/>
              </w:rPr>
              <w:t>交换车辆定位信息</w:t>
            </w:r>
          </w:p>
        </w:tc>
        <w:tc>
          <w:tcPr>
            <w:tcW w:w="3356" w:type="dxa"/>
          </w:tcPr>
          <w:p w:rsidR="00F55565" w:rsidRPr="003C28D6" w:rsidRDefault="00970F3D">
            <w:pPr>
              <w:pStyle w:val="TableParagraph"/>
              <w:spacing w:before="41"/>
              <w:ind w:left="128" w:right="117"/>
              <w:jc w:val="center"/>
              <w:rPr>
                <w:sz w:val="18"/>
                <w:lang w:val="en-US"/>
              </w:rPr>
            </w:pPr>
            <w:r w:rsidRPr="003C28D6">
              <w:rPr>
                <w:sz w:val="18"/>
                <w:lang w:val="en-US"/>
              </w:rPr>
              <w:t>DOWN_EXG_MSG_CAR_LOCATION</w:t>
            </w:r>
          </w:p>
        </w:tc>
        <w:tc>
          <w:tcPr>
            <w:tcW w:w="1085" w:type="dxa"/>
          </w:tcPr>
          <w:p w:rsidR="00F55565" w:rsidRDefault="00970F3D">
            <w:pPr>
              <w:pStyle w:val="TableParagraph"/>
              <w:spacing w:before="41"/>
              <w:ind w:left="252" w:right="242"/>
              <w:jc w:val="center"/>
              <w:rPr>
                <w:sz w:val="18"/>
              </w:rPr>
            </w:pPr>
            <w:r>
              <w:rPr>
                <w:sz w:val="18"/>
              </w:rPr>
              <w:t>0x9202</w:t>
            </w:r>
          </w:p>
        </w:tc>
      </w:tr>
      <w:tr w:rsidR="00F55565">
        <w:trPr>
          <w:trHeight w:val="311"/>
        </w:trPr>
        <w:tc>
          <w:tcPr>
            <w:tcW w:w="1372" w:type="dxa"/>
            <w:vMerge/>
            <w:tcBorders>
              <w:top w:val="nil"/>
            </w:tcBorders>
          </w:tcPr>
          <w:p w:rsidR="00F55565" w:rsidRDefault="00F55565">
            <w:pPr>
              <w:rPr>
                <w:sz w:val="2"/>
                <w:szCs w:val="2"/>
              </w:rPr>
            </w:pPr>
          </w:p>
        </w:tc>
        <w:tc>
          <w:tcPr>
            <w:tcW w:w="3448" w:type="dxa"/>
          </w:tcPr>
          <w:p w:rsidR="00F55565" w:rsidRDefault="00970F3D">
            <w:pPr>
              <w:pStyle w:val="TableParagraph"/>
              <w:spacing w:before="40"/>
              <w:ind w:left="173" w:right="163"/>
              <w:jc w:val="center"/>
              <w:rPr>
                <w:sz w:val="18"/>
              </w:rPr>
            </w:pPr>
            <w:r>
              <w:rPr>
                <w:sz w:val="18"/>
              </w:rPr>
              <w:t>车辆定位信息交换补发</w:t>
            </w:r>
          </w:p>
        </w:tc>
        <w:tc>
          <w:tcPr>
            <w:tcW w:w="3356" w:type="dxa"/>
          </w:tcPr>
          <w:p w:rsidR="00F55565" w:rsidRPr="003C28D6" w:rsidRDefault="00970F3D">
            <w:pPr>
              <w:pStyle w:val="TableParagraph"/>
              <w:spacing w:before="40"/>
              <w:ind w:left="125" w:right="117"/>
              <w:jc w:val="center"/>
              <w:rPr>
                <w:sz w:val="18"/>
                <w:lang w:val="en-US"/>
              </w:rPr>
            </w:pPr>
            <w:r w:rsidRPr="003C28D6">
              <w:rPr>
                <w:sz w:val="18"/>
                <w:lang w:val="en-US"/>
              </w:rPr>
              <w:t>DOWN_EXG_MSG_HISTORY_ARCOSSAREA</w:t>
            </w:r>
          </w:p>
        </w:tc>
        <w:tc>
          <w:tcPr>
            <w:tcW w:w="1085" w:type="dxa"/>
          </w:tcPr>
          <w:p w:rsidR="00F55565" w:rsidRDefault="00970F3D">
            <w:pPr>
              <w:pStyle w:val="TableParagraph"/>
              <w:spacing w:before="40"/>
              <w:ind w:left="252" w:right="242"/>
              <w:jc w:val="center"/>
              <w:rPr>
                <w:sz w:val="18"/>
              </w:rPr>
            </w:pPr>
            <w:r>
              <w:rPr>
                <w:sz w:val="18"/>
              </w:rPr>
              <w:t>0x9203</w:t>
            </w:r>
          </w:p>
        </w:tc>
      </w:tr>
      <w:tr w:rsidR="00F55565">
        <w:trPr>
          <w:trHeight w:val="311"/>
        </w:trPr>
        <w:tc>
          <w:tcPr>
            <w:tcW w:w="1372" w:type="dxa"/>
            <w:vMerge/>
            <w:tcBorders>
              <w:top w:val="nil"/>
            </w:tcBorders>
          </w:tcPr>
          <w:p w:rsidR="00F55565" w:rsidRDefault="00F55565">
            <w:pPr>
              <w:rPr>
                <w:sz w:val="2"/>
                <w:szCs w:val="2"/>
              </w:rPr>
            </w:pPr>
          </w:p>
        </w:tc>
        <w:tc>
          <w:tcPr>
            <w:tcW w:w="3448" w:type="dxa"/>
          </w:tcPr>
          <w:p w:rsidR="00F55565" w:rsidRDefault="00970F3D">
            <w:pPr>
              <w:pStyle w:val="TableParagraph"/>
              <w:spacing w:before="40"/>
              <w:ind w:left="173" w:right="163"/>
              <w:jc w:val="center"/>
              <w:rPr>
                <w:sz w:val="18"/>
              </w:rPr>
            </w:pPr>
            <w:r>
              <w:rPr>
                <w:sz w:val="18"/>
              </w:rPr>
              <w:t>交换车辆静态信息</w:t>
            </w:r>
          </w:p>
        </w:tc>
        <w:tc>
          <w:tcPr>
            <w:tcW w:w="3356" w:type="dxa"/>
          </w:tcPr>
          <w:p w:rsidR="00F55565" w:rsidRPr="003C28D6" w:rsidRDefault="00970F3D">
            <w:pPr>
              <w:pStyle w:val="TableParagraph"/>
              <w:spacing w:before="40"/>
              <w:ind w:left="128" w:right="117"/>
              <w:jc w:val="center"/>
              <w:rPr>
                <w:sz w:val="18"/>
                <w:lang w:val="en-US"/>
              </w:rPr>
            </w:pPr>
            <w:r w:rsidRPr="003C28D6">
              <w:rPr>
                <w:sz w:val="18"/>
                <w:lang w:val="en-US"/>
              </w:rPr>
              <w:t>DOWN_EXG_MSG_CAR_INFO</w:t>
            </w:r>
          </w:p>
        </w:tc>
        <w:tc>
          <w:tcPr>
            <w:tcW w:w="1085" w:type="dxa"/>
          </w:tcPr>
          <w:p w:rsidR="00F55565" w:rsidRDefault="00970F3D">
            <w:pPr>
              <w:pStyle w:val="TableParagraph"/>
              <w:spacing w:before="40"/>
              <w:ind w:left="252" w:right="242"/>
              <w:jc w:val="center"/>
              <w:rPr>
                <w:sz w:val="18"/>
              </w:rPr>
            </w:pPr>
            <w:r>
              <w:rPr>
                <w:sz w:val="18"/>
              </w:rPr>
              <w:t>0x9204</w:t>
            </w:r>
          </w:p>
        </w:tc>
      </w:tr>
      <w:tr w:rsidR="00F55565">
        <w:trPr>
          <w:trHeight w:val="311"/>
        </w:trPr>
        <w:tc>
          <w:tcPr>
            <w:tcW w:w="1372" w:type="dxa"/>
            <w:vMerge/>
            <w:tcBorders>
              <w:top w:val="nil"/>
            </w:tcBorders>
          </w:tcPr>
          <w:p w:rsidR="00F55565" w:rsidRDefault="00F55565">
            <w:pPr>
              <w:rPr>
                <w:sz w:val="2"/>
                <w:szCs w:val="2"/>
              </w:rPr>
            </w:pPr>
          </w:p>
        </w:tc>
        <w:tc>
          <w:tcPr>
            <w:tcW w:w="3448" w:type="dxa"/>
          </w:tcPr>
          <w:p w:rsidR="00F55565" w:rsidRDefault="00970F3D">
            <w:pPr>
              <w:pStyle w:val="TableParagraph"/>
              <w:spacing w:before="40"/>
              <w:ind w:left="173" w:right="163"/>
              <w:jc w:val="center"/>
              <w:rPr>
                <w:sz w:val="18"/>
              </w:rPr>
            </w:pPr>
            <w:r>
              <w:rPr>
                <w:sz w:val="18"/>
              </w:rPr>
              <w:t>启动跨域车辆定位信息交换请求</w:t>
            </w:r>
          </w:p>
        </w:tc>
        <w:tc>
          <w:tcPr>
            <w:tcW w:w="3356" w:type="dxa"/>
          </w:tcPr>
          <w:p w:rsidR="00F55565" w:rsidRPr="003C28D6" w:rsidRDefault="00970F3D">
            <w:pPr>
              <w:pStyle w:val="TableParagraph"/>
              <w:spacing w:before="40"/>
              <w:ind w:left="125" w:right="117"/>
              <w:jc w:val="center"/>
              <w:rPr>
                <w:sz w:val="18"/>
                <w:lang w:val="en-US"/>
              </w:rPr>
            </w:pPr>
            <w:r w:rsidRPr="003C28D6">
              <w:rPr>
                <w:sz w:val="18"/>
                <w:lang w:val="en-US"/>
              </w:rPr>
              <w:t>DOWN_EXG_MSG_RETURN_STARTUP</w:t>
            </w:r>
          </w:p>
        </w:tc>
        <w:tc>
          <w:tcPr>
            <w:tcW w:w="1085" w:type="dxa"/>
          </w:tcPr>
          <w:p w:rsidR="00F55565" w:rsidRDefault="00970F3D">
            <w:pPr>
              <w:pStyle w:val="TableParagraph"/>
              <w:spacing w:before="40"/>
              <w:ind w:left="252" w:right="242"/>
              <w:jc w:val="center"/>
              <w:rPr>
                <w:sz w:val="18"/>
              </w:rPr>
            </w:pPr>
            <w:r>
              <w:rPr>
                <w:sz w:val="18"/>
              </w:rPr>
              <w:t>0x9205</w:t>
            </w:r>
          </w:p>
        </w:tc>
      </w:tr>
      <w:tr w:rsidR="00F55565">
        <w:trPr>
          <w:trHeight w:val="311"/>
        </w:trPr>
        <w:tc>
          <w:tcPr>
            <w:tcW w:w="1372" w:type="dxa"/>
            <w:vMerge/>
            <w:tcBorders>
              <w:top w:val="nil"/>
            </w:tcBorders>
          </w:tcPr>
          <w:p w:rsidR="00F55565" w:rsidRDefault="00F55565">
            <w:pPr>
              <w:rPr>
                <w:sz w:val="2"/>
                <w:szCs w:val="2"/>
              </w:rPr>
            </w:pPr>
          </w:p>
        </w:tc>
        <w:tc>
          <w:tcPr>
            <w:tcW w:w="3448" w:type="dxa"/>
          </w:tcPr>
          <w:p w:rsidR="00F55565" w:rsidRDefault="00970F3D">
            <w:pPr>
              <w:pStyle w:val="TableParagraph"/>
              <w:spacing w:before="42"/>
              <w:ind w:left="173" w:right="163"/>
              <w:jc w:val="center"/>
              <w:rPr>
                <w:sz w:val="18"/>
              </w:rPr>
            </w:pPr>
            <w:r>
              <w:rPr>
                <w:sz w:val="18"/>
              </w:rPr>
              <w:t>结束跨域车辆定位信息交换请求</w:t>
            </w:r>
          </w:p>
        </w:tc>
        <w:tc>
          <w:tcPr>
            <w:tcW w:w="3356" w:type="dxa"/>
          </w:tcPr>
          <w:p w:rsidR="00F55565" w:rsidRPr="003C28D6" w:rsidRDefault="00970F3D">
            <w:pPr>
              <w:pStyle w:val="TableParagraph"/>
              <w:spacing w:before="42"/>
              <w:ind w:left="126" w:right="117"/>
              <w:jc w:val="center"/>
              <w:rPr>
                <w:sz w:val="18"/>
                <w:lang w:val="en-US"/>
              </w:rPr>
            </w:pPr>
            <w:r w:rsidRPr="003C28D6">
              <w:rPr>
                <w:sz w:val="18"/>
                <w:lang w:val="en-US"/>
              </w:rPr>
              <w:t>DOWN_EXG_MSG_RETURN_END</w:t>
            </w:r>
          </w:p>
        </w:tc>
        <w:tc>
          <w:tcPr>
            <w:tcW w:w="1085" w:type="dxa"/>
          </w:tcPr>
          <w:p w:rsidR="00F55565" w:rsidRDefault="00970F3D">
            <w:pPr>
              <w:pStyle w:val="TableParagraph"/>
              <w:spacing w:before="42"/>
              <w:ind w:left="252" w:right="242"/>
              <w:jc w:val="center"/>
              <w:rPr>
                <w:sz w:val="18"/>
              </w:rPr>
            </w:pPr>
            <w:r>
              <w:rPr>
                <w:sz w:val="18"/>
              </w:rPr>
              <w:t>0x9206</w:t>
            </w:r>
          </w:p>
        </w:tc>
      </w:tr>
      <w:tr w:rsidR="00F55565">
        <w:trPr>
          <w:trHeight w:val="624"/>
        </w:trPr>
        <w:tc>
          <w:tcPr>
            <w:tcW w:w="1372" w:type="dxa"/>
            <w:vMerge/>
            <w:tcBorders>
              <w:top w:val="nil"/>
            </w:tcBorders>
          </w:tcPr>
          <w:p w:rsidR="00F55565" w:rsidRDefault="00F55565">
            <w:pPr>
              <w:rPr>
                <w:sz w:val="2"/>
                <w:szCs w:val="2"/>
              </w:rPr>
            </w:pPr>
          </w:p>
        </w:tc>
        <w:tc>
          <w:tcPr>
            <w:tcW w:w="3448" w:type="dxa"/>
          </w:tcPr>
          <w:p w:rsidR="00F55565" w:rsidRDefault="00F55565">
            <w:pPr>
              <w:pStyle w:val="TableParagraph"/>
              <w:spacing w:before="5"/>
              <w:rPr>
                <w:rFonts w:ascii="黑体"/>
                <w:sz w:val="15"/>
              </w:rPr>
            </w:pPr>
          </w:p>
          <w:p w:rsidR="00F55565" w:rsidRDefault="00970F3D">
            <w:pPr>
              <w:pStyle w:val="TableParagraph"/>
              <w:ind w:left="173" w:right="163"/>
              <w:jc w:val="center"/>
              <w:rPr>
                <w:sz w:val="18"/>
              </w:rPr>
            </w:pPr>
            <w:r>
              <w:rPr>
                <w:sz w:val="18"/>
              </w:rPr>
              <w:t>申请交换指定车辆定位信息应答</w:t>
            </w:r>
          </w:p>
        </w:tc>
        <w:tc>
          <w:tcPr>
            <w:tcW w:w="3356" w:type="dxa"/>
          </w:tcPr>
          <w:p w:rsidR="00F55565" w:rsidRPr="003C28D6" w:rsidRDefault="00970F3D">
            <w:pPr>
              <w:pStyle w:val="TableParagraph"/>
              <w:spacing w:before="41"/>
              <w:ind w:left="128" w:right="117"/>
              <w:jc w:val="center"/>
              <w:rPr>
                <w:sz w:val="18"/>
                <w:lang w:val="en-US"/>
              </w:rPr>
            </w:pPr>
            <w:r w:rsidRPr="003C28D6">
              <w:rPr>
                <w:sz w:val="18"/>
                <w:lang w:val="en-US"/>
              </w:rPr>
              <w:t>DOWN_EXG_MSG_APPLY_FOR_MONITOR_STA</w:t>
            </w:r>
          </w:p>
          <w:p w:rsidR="00F55565" w:rsidRDefault="00970F3D">
            <w:pPr>
              <w:pStyle w:val="TableParagraph"/>
              <w:spacing w:before="82"/>
              <w:ind w:left="126" w:right="117"/>
              <w:jc w:val="center"/>
              <w:rPr>
                <w:sz w:val="18"/>
              </w:rPr>
            </w:pPr>
            <w:r>
              <w:rPr>
                <w:sz w:val="18"/>
              </w:rPr>
              <w:t>RTUP_ACK</w:t>
            </w:r>
          </w:p>
        </w:tc>
        <w:tc>
          <w:tcPr>
            <w:tcW w:w="1085" w:type="dxa"/>
          </w:tcPr>
          <w:p w:rsidR="00F55565" w:rsidRDefault="00F55565">
            <w:pPr>
              <w:pStyle w:val="TableParagraph"/>
              <w:spacing w:before="5"/>
              <w:rPr>
                <w:rFonts w:ascii="黑体"/>
                <w:sz w:val="15"/>
              </w:rPr>
            </w:pPr>
          </w:p>
          <w:p w:rsidR="00F55565" w:rsidRDefault="00970F3D">
            <w:pPr>
              <w:pStyle w:val="TableParagraph"/>
              <w:ind w:left="252" w:right="242"/>
              <w:jc w:val="center"/>
              <w:rPr>
                <w:sz w:val="18"/>
              </w:rPr>
            </w:pPr>
            <w:r>
              <w:rPr>
                <w:sz w:val="18"/>
              </w:rPr>
              <w:t>0x9207</w:t>
            </w:r>
          </w:p>
        </w:tc>
      </w:tr>
      <w:tr w:rsidR="00F55565">
        <w:trPr>
          <w:trHeight w:val="624"/>
        </w:trPr>
        <w:tc>
          <w:tcPr>
            <w:tcW w:w="1372" w:type="dxa"/>
            <w:vMerge/>
            <w:tcBorders>
              <w:top w:val="nil"/>
            </w:tcBorders>
          </w:tcPr>
          <w:p w:rsidR="00F55565" w:rsidRDefault="00F55565">
            <w:pPr>
              <w:rPr>
                <w:sz w:val="2"/>
                <w:szCs w:val="2"/>
              </w:rPr>
            </w:pPr>
          </w:p>
        </w:tc>
        <w:tc>
          <w:tcPr>
            <w:tcW w:w="3448" w:type="dxa"/>
          </w:tcPr>
          <w:p w:rsidR="00F55565" w:rsidRDefault="00F55565">
            <w:pPr>
              <w:pStyle w:val="TableParagraph"/>
              <w:spacing w:before="5"/>
              <w:rPr>
                <w:rFonts w:ascii="黑体"/>
                <w:sz w:val="15"/>
              </w:rPr>
            </w:pPr>
          </w:p>
          <w:p w:rsidR="00F55565" w:rsidRDefault="00970F3D">
            <w:pPr>
              <w:pStyle w:val="TableParagraph"/>
              <w:ind w:left="173" w:right="163"/>
              <w:jc w:val="center"/>
              <w:rPr>
                <w:sz w:val="18"/>
              </w:rPr>
            </w:pPr>
            <w:r>
              <w:rPr>
                <w:sz w:val="18"/>
              </w:rPr>
              <w:t>取消交换指定车辆定位信息应答</w:t>
            </w:r>
          </w:p>
        </w:tc>
        <w:tc>
          <w:tcPr>
            <w:tcW w:w="3356" w:type="dxa"/>
          </w:tcPr>
          <w:p w:rsidR="00F55565" w:rsidRPr="003C28D6" w:rsidRDefault="00970F3D">
            <w:pPr>
              <w:pStyle w:val="TableParagraph"/>
              <w:spacing w:before="41"/>
              <w:ind w:left="128" w:right="117"/>
              <w:jc w:val="center"/>
              <w:rPr>
                <w:sz w:val="18"/>
                <w:lang w:val="en-US"/>
              </w:rPr>
            </w:pPr>
            <w:r w:rsidRPr="003C28D6">
              <w:rPr>
                <w:sz w:val="18"/>
                <w:lang w:val="en-US"/>
              </w:rPr>
              <w:t>DOWN_EXG_MSG_APPLY_FOR_MONITOR_END</w:t>
            </w:r>
          </w:p>
          <w:p w:rsidR="00F55565" w:rsidRDefault="00970F3D">
            <w:pPr>
              <w:pStyle w:val="TableParagraph"/>
              <w:spacing w:before="81"/>
              <w:ind w:left="126" w:right="117"/>
              <w:jc w:val="center"/>
              <w:rPr>
                <w:sz w:val="18"/>
              </w:rPr>
            </w:pPr>
            <w:r>
              <w:rPr>
                <w:sz w:val="18"/>
              </w:rPr>
              <w:t>_ACK</w:t>
            </w:r>
          </w:p>
        </w:tc>
        <w:tc>
          <w:tcPr>
            <w:tcW w:w="1085" w:type="dxa"/>
          </w:tcPr>
          <w:p w:rsidR="00F55565" w:rsidRDefault="00F55565">
            <w:pPr>
              <w:pStyle w:val="TableParagraph"/>
              <w:spacing w:before="5"/>
              <w:rPr>
                <w:rFonts w:ascii="黑体"/>
                <w:sz w:val="15"/>
              </w:rPr>
            </w:pPr>
          </w:p>
          <w:p w:rsidR="00F55565" w:rsidRDefault="00970F3D">
            <w:pPr>
              <w:pStyle w:val="TableParagraph"/>
              <w:ind w:left="252" w:right="242"/>
              <w:jc w:val="center"/>
              <w:rPr>
                <w:sz w:val="18"/>
              </w:rPr>
            </w:pPr>
            <w:r>
              <w:rPr>
                <w:sz w:val="18"/>
              </w:rPr>
              <w:t>0x9208</w:t>
            </w:r>
          </w:p>
        </w:tc>
      </w:tr>
      <w:tr w:rsidR="00F55565">
        <w:trPr>
          <w:trHeight w:val="311"/>
        </w:trPr>
        <w:tc>
          <w:tcPr>
            <w:tcW w:w="1372" w:type="dxa"/>
            <w:vMerge/>
            <w:tcBorders>
              <w:top w:val="nil"/>
            </w:tcBorders>
          </w:tcPr>
          <w:p w:rsidR="00F55565" w:rsidRDefault="00F55565">
            <w:pPr>
              <w:rPr>
                <w:sz w:val="2"/>
                <w:szCs w:val="2"/>
              </w:rPr>
            </w:pPr>
          </w:p>
        </w:tc>
        <w:tc>
          <w:tcPr>
            <w:tcW w:w="3448" w:type="dxa"/>
          </w:tcPr>
          <w:p w:rsidR="00F55565" w:rsidRDefault="00970F3D">
            <w:pPr>
              <w:pStyle w:val="TableParagraph"/>
              <w:spacing w:before="41"/>
              <w:ind w:left="173" w:right="163"/>
              <w:jc w:val="center"/>
              <w:rPr>
                <w:sz w:val="18"/>
              </w:rPr>
            </w:pPr>
            <w:r>
              <w:rPr>
                <w:sz w:val="18"/>
              </w:rPr>
              <w:t>补发车辆定位信息应答</w:t>
            </w:r>
          </w:p>
        </w:tc>
        <w:tc>
          <w:tcPr>
            <w:tcW w:w="3356" w:type="dxa"/>
          </w:tcPr>
          <w:p w:rsidR="00F55565" w:rsidRPr="003C28D6" w:rsidRDefault="00970F3D">
            <w:pPr>
              <w:pStyle w:val="TableParagraph"/>
              <w:spacing w:before="41"/>
              <w:ind w:left="128" w:right="117"/>
              <w:jc w:val="center"/>
              <w:rPr>
                <w:sz w:val="18"/>
                <w:lang w:val="en-US"/>
              </w:rPr>
            </w:pPr>
            <w:r w:rsidRPr="003C28D6">
              <w:rPr>
                <w:sz w:val="18"/>
                <w:lang w:val="en-US"/>
              </w:rPr>
              <w:t>DOWN_EXG_MSG_APPLY_HISGNSSDATA_ACK</w:t>
            </w:r>
          </w:p>
        </w:tc>
        <w:tc>
          <w:tcPr>
            <w:tcW w:w="1085" w:type="dxa"/>
          </w:tcPr>
          <w:p w:rsidR="00F55565" w:rsidRDefault="00970F3D">
            <w:pPr>
              <w:pStyle w:val="TableParagraph"/>
              <w:spacing w:before="41"/>
              <w:ind w:left="252" w:right="242"/>
              <w:jc w:val="center"/>
              <w:rPr>
                <w:sz w:val="18"/>
              </w:rPr>
            </w:pPr>
            <w:r>
              <w:rPr>
                <w:sz w:val="18"/>
              </w:rPr>
              <w:t>0x9209</w:t>
            </w:r>
          </w:p>
        </w:tc>
      </w:tr>
      <w:tr w:rsidR="00F55565">
        <w:trPr>
          <w:trHeight w:val="311"/>
        </w:trPr>
        <w:tc>
          <w:tcPr>
            <w:tcW w:w="1372" w:type="dxa"/>
            <w:vMerge/>
            <w:tcBorders>
              <w:top w:val="nil"/>
            </w:tcBorders>
          </w:tcPr>
          <w:p w:rsidR="00F55565" w:rsidRDefault="00F55565">
            <w:pPr>
              <w:rPr>
                <w:sz w:val="2"/>
                <w:szCs w:val="2"/>
              </w:rPr>
            </w:pPr>
          </w:p>
        </w:tc>
        <w:tc>
          <w:tcPr>
            <w:tcW w:w="3448" w:type="dxa"/>
          </w:tcPr>
          <w:p w:rsidR="00F55565" w:rsidRDefault="00970F3D">
            <w:pPr>
              <w:pStyle w:val="TableParagraph"/>
              <w:spacing w:before="40"/>
              <w:ind w:left="173" w:right="165"/>
              <w:jc w:val="center"/>
              <w:rPr>
                <w:sz w:val="18"/>
              </w:rPr>
            </w:pPr>
            <w:r>
              <w:rPr>
                <w:sz w:val="18"/>
              </w:rPr>
              <w:t>上报车辆驾驶员身份信息请求</w:t>
            </w:r>
          </w:p>
        </w:tc>
        <w:tc>
          <w:tcPr>
            <w:tcW w:w="3356" w:type="dxa"/>
          </w:tcPr>
          <w:p w:rsidR="00F55565" w:rsidRPr="003C28D6" w:rsidRDefault="00970F3D">
            <w:pPr>
              <w:pStyle w:val="TableParagraph"/>
              <w:spacing w:before="40"/>
              <w:ind w:left="125" w:right="117"/>
              <w:jc w:val="center"/>
              <w:rPr>
                <w:sz w:val="18"/>
                <w:lang w:val="en-US"/>
              </w:rPr>
            </w:pPr>
            <w:r w:rsidRPr="003C28D6">
              <w:rPr>
                <w:sz w:val="18"/>
                <w:lang w:val="en-US"/>
              </w:rPr>
              <w:t>DOWN_EXG_MSG_REPORT_DRIVER_INFO</w:t>
            </w:r>
          </w:p>
        </w:tc>
        <w:tc>
          <w:tcPr>
            <w:tcW w:w="1085" w:type="dxa"/>
          </w:tcPr>
          <w:p w:rsidR="00F55565" w:rsidRDefault="00970F3D">
            <w:pPr>
              <w:pStyle w:val="TableParagraph"/>
              <w:spacing w:before="40"/>
              <w:ind w:left="252" w:right="242"/>
              <w:jc w:val="center"/>
              <w:rPr>
                <w:sz w:val="18"/>
              </w:rPr>
            </w:pPr>
            <w:r>
              <w:rPr>
                <w:sz w:val="18"/>
              </w:rPr>
              <w:t>0x920A</w:t>
            </w:r>
          </w:p>
        </w:tc>
      </w:tr>
    </w:tbl>
    <w:p w:rsidR="00F55565" w:rsidRDefault="00F55565">
      <w:pPr>
        <w:jc w:val="center"/>
        <w:rPr>
          <w:sz w:val="18"/>
        </w:rPr>
        <w:sectPr w:rsidR="00F55565">
          <w:pgSz w:w="11910" w:h="16840"/>
          <w:pgMar w:top="1420" w:right="1020" w:bottom="280" w:left="1120" w:header="720" w:footer="720" w:gutter="0"/>
          <w:cols w:space="720"/>
        </w:sectPr>
      </w:pPr>
    </w:p>
    <w:tbl>
      <w:tblPr>
        <w:tblW w:w="9261" w:type="dxa"/>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372"/>
        <w:gridCol w:w="3448"/>
        <w:gridCol w:w="3356"/>
        <w:gridCol w:w="1085"/>
      </w:tblGrid>
      <w:tr w:rsidR="00F55565">
        <w:trPr>
          <w:trHeight w:val="402"/>
        </w:trPr>
        <w:tc>
          <w:tcPr>
            <w:tcW w:w="1372" w:type="dxa"/>
            <w:tcBorders>
              <w:top w:val="nil"/>
            </w:tcBorders>
          </w:tcPr>
          <w:p w:rsidR="00F55565" w:rsidRDefault="00F55565">
            <w:pPr>
              <w:pStyle w:val="TableParagraph"/>
              <w:rPr>
                <w:rFonts w:ascii="Times New Roman"/>
                <w:sz w:val="18"/>
              </w:rPr>
            </w:pPr>
          </w:p>
        </w:tc>
        <w:tc>
          <w:tcPr>
            <w:tcW w:w="3448" w:type="dxa"/>
          </w:tcPr>
          <w:p w:rsidR="00F55565" w:rsidRDefault="00970F3D">
            <w:pPr>
              <w:pStyle w:val="TableParagraph"/>
              <w:spacing w:before="87"/>
              <w:ind w:left="173" w:right="163"/>
              <w:jc w:val="center"/>
              <w:rPr>
                <w:sz w:val="18"/>
              </w:rPr>
            </w:pPr>
            <w:r>
              <w:rPr>
                <w:sz w:val="18"/>
              </w:rPr>
              <w:t>上报车辆电子运单请求</w:t>
            </w:r>
          </w:p>
        </w:tc>
        <w:tc>
          <w:tcPr>
            <w:tcW w:w="3356" w:type="dxa"/>
          </w:tcPr>
          <w:p w:rsidR="00F55565" w:rsidRPr="003C28D6" w:rsidRDefault="00970F3D">
            <w:pPr>
              <w:pStyle w:val="TableParagraph"/>
              <w:spacing w:before="87"/>
              <w:ind w:left="328"/>
              <w:rPr>
                <w:sz w:val="18"/>
                <w:lang w:val="en-US"/>
              </w:rPr>
            </w:pPr>
            <w:r w:rsidRPr="003C28D6">
              <w:rPr>
                <w:sz w:val="18"/>
                <w:lang w:val="en-US"/>
              </w:rPr>
              <w:t>DOWN_EXG_MSG_TAKE_EWAYBILL_REQ</w:t>
            </w:r>
          </w:p>
        </w:tc>
        <w:tc>
          <w:tcPr>
            <w:tcW w:w="1085" w:type="dxa"/>
          </w:tcPr>
          <w:p w:rsidR="00F55565" w:rsidRDefault="00970F3D">
            <w:pPr>
              <w:pStyle w:val="TableParagraph"/>
              <w:spacing w:before="87"/>
              <w:ind w:left="252" w:right="242"/>
              <w:jc w:val="center"/>
              <w:rPr>
                <w:sz w:val="18"/>
              </w:rPr>
            </w:pPr>
            <w:r>
              <w:rPr>
                <w:sz w:val="18"/>
              </w:rPr>
              <w:t>0x920B</w:t>
            </w:r>
          </w:p>
        </w:tc>
      </w:tr>
      <w:tr w:rsidR="00F55565">
        <w:trPr>
          <w:trHeight w:val="395"/>
        </w:trPr>
        <w:tc>
          <w:tcPr>
            <w:tcW w:w="1372" w:type="dxa"/>
            <w:vMerge w:val="restart"/>
          </w:tcPr>
          <w:p w:rsidR="00F55565" w:rsidRDefault="00970F3D">
            <w:pPr>
              <w:pStyle w:val="TableParagraph"/>
              <w:spacing w:before="41" w:line="324" w:lineRule="auto"/>
              <w:ind w:left="146" w:right="132"/>
              <w:jc w:val="both"/>
              <w:rPr>
                <w:sz w:val="18"/>
              </w:rPr>
            </w:pPr>
            <w:r>
              <w:rPr>
                <w:sz w:val="18"/>
              </w:rPr>
              <w:t>主链路平台间信息交互消息</w:t>
            </w:r>
            <w:r>
              <w:rPr>
                <w:sz w:val="18"/>
              </w:rPr>
              <w:t>UP_PLATFORM_</w:t>
            </w:r>
          </w:p>
          <w:p w:rsidR="00F55565" w:rsidRDefault="00970F3D">
            <w:pPr>
              <w:pStyle w:val="TableParagraph"/>
              <w:spacing w:before="2"/>
              <w:ind w:left="140" w:right="133"/>
              <w:jc w:val="center"/>
              <w:rPr>
                <w:sz w:val="18"/>
              </w:rPr>
            </w:pPr>
            <w:r>
              <w:rPr>
                <w:sz w:val="18"/>
              </w:rPr>
              <w:t>MSG</w:t>
            </w:r>
          </w:p>
        </w:tc>
        <w:tc>
          <w:tcPr>
            <w:tcW w:w="3448" w:type="dxa"/>
          </w:tcPr>
          <w:p w:rsidR="00F55565" w:rsidRDefault="00970F3D">
            <w:pPr>
              <w:pStyle w:val="TableParagraph"/>
              <w:spacing w:before="82"/>
              <w:ind w:left="173" w:right="163"/>
              <w:jc w:val="center"/>
              <w:rPr>
                <w:sz w:val="18"/>
              </w:rPr>
            </w:pPr>
            <w:r>
              <w:rPr>
                <w:sz w:val="18"/>
              </w:rPr>
              <w:t>平台查岗应答</w:t>
            </w:r>
          </w:p>
        </w:tc>
        <w:tc>
          <w:tcPr>
            <w:tcW w:w="3356" w:type="dxa"/>
          </w:tcPr>
          <w:p w:rsidR="00F55565" w:rsidRPr="003C28D6" w:rsidRDefault="00970F3D">
            <w:pPr>
              <w:pStyle w:val="TableParagraph"/>
              <w:spacing w:before="82"/>
              <w:ind w:left="328"/>
              <w:rPr>
                <w:sz w:val="18"/>
                <w:lang w:val="en-US"/>
              </w:rPr>
            </w:pPr>
            <w:r w:rsidRPr="003C28D6">
              <w:rPr>
                <w:sz w:val="18"/>
                <w:lang w:val="en-US"/>
              </w:rPr>
              <w:t>UP_PLATFORM_MSG_POST_QUERY_ACK</w:t>
            </w:r>
          </w:p>
        </w:tc>
        <w:tc>
          <w:tcPr>
            <w:tcW w:w="1085" w:type="dxa"/>
          </w:tcPr>
          <w:p w:rsidR="00F55565" w:rsidRDefault="00970F3D">
            <w:pPr>
              <w:pStyle w:val="TableParagraph"/>
              <w:spacing w:before="82"/>
              <w:ind w:left="252" w:right="242"/>
              <w:jc w:val="center"/>
              <w:rPr>
                <w:sz w:val="18"/>
              </w:rPr>
            </w:pPr>
            <w:r>
              <w:rPr>
                <w:sz w:val="18"/>
              </w:rPr>
              <w:t>0x1301</w:t>
            </w:r>
          </w:p>
        </w:tc>
      </w:tr>
      <w:tr w:rsidR="00F55565">
        <w:trPr>
          <w:trHeight w:val="842"/>
        </w:trPr>
        <w:tc>
          <w:tcPr>
            <w:tcW w:w="1372" w:type="dxa"/>
            <w:vMerge/>
            <w:tcBorders>
              <w:top w:val="nil"/>
            </w:tcBorders>
          </w:tcPr>
          <w:p w:rsidR="00F55565" w:rsidRDefault="00F55565">
            <w:pPr>
              <w:rPr>
                <w:sz w:val="2"/>
                <w:szCs w:val="2"/>
              </w:rPr>
            </w:pPr>
          </w:p>
        </w:tc>
        <w:tc>
          <w:tcPr>
            <w:tcW w:w="3448" w:type="dxa"/>
          </w:tcPr>
          <w:p w:rsidR="00F55565" w:rsidRDefault="00F55565">
            <w:pPr>
              <w:pStyle w:val="TableParagraph"/>
              <w:spacing w:before="11"/>
              <w:rPr>
                <w:rFonts w:ascii="黑体"/>
                <w:sz w:val="23"/>
              </w:rPr>
            </w:pPr>
          </w:p>
          <w:p w:rsidR="00F55565" w:rsidRDefault="00970F3D">
            <w:pPr>
              <w:pStyle w:val="TableParagraph"/>
              <w:ind w:left="173" w:right="165"/>
              <w:jc w:val="center"/>
              <w:rPr>
                <w:sz w:val="18"/>
              </w:rPr>
            </w:pPr>
            <w:r>
              <w:rPr>
                <w:sz w:val="18"/>
              </w:rPr>
              <w:t>下发平台间报文应答</w:t>
            </w:r>
          </w:p>
        </w:tc>
        <w:tc>
          <w:tcPr>
            <w:tcW w:w="3356" w:type="dxa"/>
          </w:tcPr>
          <w:p w:rsidR="00F55565" w:rsidRPr="003C28D6" w:rsidRDefault="00F55565">
            <w:pPr>
              <w:pStyle w:val="TableParagraph"/>
              <w:spacing w:before="11"/>
              <w:rPr>
                <w:rFonts w:ascii="黑体"/>
                <w:sz w:val="23"/>
                <w:lang w:val="en-US"/>
              </w:rPr>
            </w:pPr>
          </w:p>
          <w:p w:rsidR="00F55565" w:rsidRPr="003C28D6" w:rsidRDefault="00970F3D">
            <w:pPr>
              <w:pStyle w:val="TableParagraph"/>
              <w:ind w:left="597"/>
              <w:rPr>
                <w:sz w:val="18"/>
                <w:lang w:val="en-US"/>
              </w:rPr>
            </w:pPr>
            <w:r w:rsidRPr="003C28D6">
              <w:rPr>
                <w:sz w:val="18"/>
                <w:lang w:val="en-US"/>
              </w:rPr>
              <w:t>UP_PLATFORM_MSG_INFO_ACK</w:t>
            </w:r>
          </w:p>
        </w:tc>
        <w:tc>
          <w:tcPr>
            <w:tcW w:w="1085" w:type="dxa"/>
          </w:tcPr>
          <w:p w:rsidR="00F55565" w:rsidRPr="003C28D6" w:rsidRDefault="00F55565">
            <w:pPr>
              <w:pStyle w:val="TableParagraph"/>
              <w:spacing w:before="11"/>
              <w:rPr>
                <w:rFonts w:ascii="黑体"/>
                <w:sz w:val="23"/>
                <w:lang w:val="en-US"/>
              </w:rPr>
            </w:pPr>
          </w:p>
          <w:p w:rsidR="00F55565" w:rsidRDefault="00970F3D">
            <w:pPr>
              <w:pStyle w:val="TableParagraph"/>
              <w:ind w:left="252" w:right="242"/>
              <w:jc w:val="center"/>
              <w:rPr>
                <w:sz w:val="18"/>
              </w:rPr>
            </w:pPr>
            <w:r>
              <w:rPr>
                <w:sz w:val="18"/>
              </w:rPr>
              <w:t>0x1302</w:t>
            </w:r>
          </w:p>
        </w:tc>
      </w:tr>
      <w:tr w:rsidR="00F55565">
        <w:trPr>
          <w:trHeight w:val="982"/>
        </w:trPr>
        <w:tc>
          <w:tcPr>
            <w:tcW w:w="1372" w:type="dxa"/>
            <w:vMerge w:val="restart"/>
          </w:tcPr>
          <w:p w:rsidR="00F55565" w:rsidRDefault="00970F3D">
            <w:pPr>
              <w:pStyle w:val="TableParagraph"/>
              <w:spacing w:line="312" w:lineRule="exact"/>
              <w:ind w:left="146" w:right="132" w:hanging="2"/>
              <w:jc w:val="center"/>
              <w:rPr>
                <w:sz w:val="18"/>
              </w:rPr>
            </w:pPr>
            <w:r>
              <w:rPr>
                <w:sz w:val="18"/>
              </w:rPr>
              <w:t>从链路平台间信息交互消息</w:t>
            </w:r>
            <w:r>
              <w:rPr>
                <w:sz w:val="18"/>
              </w:rPr>
              <w:t>DOWN_PLATFOR M_MSG</w:t>
            </w:r>
          </w:p>
        </w:tc>
        <w:tc>
          <w:tcPr>
            <w:tcW w:w="3448" w:type="dxa"/>
          </w:tcPr>
          <w:p w:rsidR="00F55565" w:rsidRDefault="00F55565">
            <w:pPr>
              <w:pStyle w:val="TableParagraph"/>
              <w:rPr>
                <w:rFonts w:ascii="黑体"/>
                <w:sz w:val="18"/>
              </w:rPr>
            </w:pPr>
          </w:p>
          <w:p w:rsidR="00F55565" w:rsidRDefault="00970F3D">
            <w:pPr>
              <w:pStyle w:val="TableParagraph"/>
              <w:spacing w:before="146"/>
              <w:ind w:left="173" w:right="163"/>
              <w:jc w:val="center"/>
              <w:rPr>
                <w:sz w:val="18"/>
              </w:rPr>
            </w:pPr>
            <w:r>
              <w:rPr>
                <w:sz w:val="18"/>
              </w:rPr>
              <w:t>平台查岗请求</w:t>
            </w:r>
          </w:p>
        </w:tc>
        <w:tc>
          <w:tcPr>
            <w:tcW w:w="3356" w:type="dxa"/>
          </w:tcPr>
          <w:p w:rsidR="00F55565" w:rsidRPr="003C28D6" w:rsidRDefault="00F55565">
            <w:pPr>
              <w:pStyle w:val="TableParagraph"/>
              <w:rPr>
                <w:rFonts w:ascii="黑体"/>
                <w:sz w:val="18"/>
                <w:lang w:val="en-US"/>
              </w:rPr>
            </w:pPr>
          </w:p>
          <w:p w:rsidR="00F55565" w:rsidRPr="003C28D6" w:rsidRDefault="00970F3D">
            <w:pPr>
              <w:pStyle w:val="TableParagraph"/>
              <w:spacing w:before="146"/>
              <w:ind w:right="226"/>
              <w:jc w:val="right"/>
              <w:rPr>
                <w:sz w:val="18"/>
                <w:lang w:val="en-US"/>
              </w:rPr>
            </w:pPr>
            <w:r w:rsidRPr="003C28D6">
              <w:rPr>
                <w:sz w:val="18"/>
                <w:lang w:val="en-US"/>
              </w:rPr>
              <w:t>DOWN_PLATFORM_MSG_POST_QUERY_REQ</w:t>
            </w:r>
          </w:p>
        </w:tc>
        <w:tc>
          <w:tcPr>
            <w:tcW w:w="1085" w:type="dxa"/>
          </w:tcPr>
          <w:p w:rsidR="00F55565" w:rsidRPr="003C28D6" w:rsidRDefault="00F55565">
            <w:pPr>
              <w:pStyle w:val="TableParagraph"/>
              <w:rPr>
                <w:rFonts w:ascii="黑体"/>
                <w:sz w:val="18"/>
                <w:lang w:val="en-US"/>
              </w:rPr>
            </w:pPr>
          </w:p>
          <w:p w:rsidR="00F55565" w:rsidRDefault="00970F3D">
            <w:pPr>
              <w:pStyle w:val="TableParagraph"/>
              <w:spacing w:before="146"/>
              <w:ind w:left="252" w:right="242"/>
              <w:jc w:val="center"/>
              <w:rPr>
                <w:sz w:val="18"/>
              </w:rPr>
            </w:pPr>
            <w:r>
              <w:rPr>
                <w:sz w:val="18"/>
              </w:rPr>
              <w:t>0x9301</w:t>
            </w:r>
          </w:p>
        </w:tc>
      </w:tr>
      <w:tr w:rsidR="00F55565">
        <w:trPr>
          <w:trHeight w:val="312"/>
        </w:trPr>
        <w:tc>
          <w:tcPr>
            <w:tcW w:w="1372" w:type="dxa"/>
            <w:vMerge/>
            <w:tcBorders>
              <w:top w:val="nil"/>
            </w:tcBorders>
          </w:tcPr>
          <w:p w:rsidR="00F55565" w:rsidRDefault="00F55565">
            <w:pPr>
              <w:rPr>
                <w:sz w:val="2"/>
                <w:szCs w:val="2"/>
              </w:rPr>
            </w:pPr>
          </w:p>
        </w:tc>
        <w:tc>
          <w:tcPr>
            <w:tcW w:w="3448" w:type="dxa"/>
          </w:tcPr>
          <w:p w:rsidR="00F55565" w:rsidRDefault="00970F3D">
            <w:pPr>
              <w:pStyle w:val="TableParagraph"/>
              <w:spacing w:before="41"/>
              <w:ind w:left="173" w:right="165"/>
              <w:jc w:val="center"/>
              <w:rPr>
                <w:sz w:val="18"/>
              </w:rPr>
            </w:pPr>
            <w:r>
              <w:rPr>
                <w:sz w:val="18"/>
              </w:rPr>
              <w:t>下发平台间报文请求</w:t>
            </w:r>
          </w:p>
        </w:tc>
        <w:tc>
          <w:tcPr>
            <w:tcW w:w="3356" w:type="dxa"/>
          </w:tcPr>
          <w:p w:rsidR="00F55565" w:rsidRPr="003C28D6" w:rsidRDefault="00970F3D">
            <w:pPr>
              <w:pStyle w:val="TableParagraph"/>
              <w:spacing w:before="41"/>
              <w:ind w:left="508"/>
              <w:rPr>
                <w:sz w:val="18"/>
                <w:lang w:val="en-US"/>
              </w:rPr>
            </w:pPr>
            <w:r w:rsidRPr="003C28D6">
              <w:rPr>
                <w:sz w:val="18"/>
                <w:lang w:val="en-US"/>
              </w:rPr>
              <w:t>DOWN_PLATFORM_MSG_INFO_REQ</w:t>
            </w:r>
          </w:p>
        </w:tc>
        <w:tc>
          <w:tcPr>
            <w:tcW w:w="1085" w:type="dxa"/>
          </w:tcPr>
          <w:p w:rsidR="00F55565" w:rsidRDefault="00970F3D">
            <w:pPr>
              <w:pStyle w:val="TableParagraph"/>
              <w:spacing w:before="41"/>
              <w:ind w:left="252" w:right="242"/>
              <w:jc w:val="center"/>
              <w:rPr>
                <w:sz w:val="18"/>
              </w:rPr>
            </w:pPr>
            <w:r>
              <w:rPr>
                <w:sz w:val="18"/>
              </w:rPr>
              <w:t>0x9302</w:t>
            </w:r>
          </w:p>
        </w:tc>
      </w:tr>
      <w:tr w:rsidR="00F55565">
        <w:trPr>
          <w:trHeight w:val="312"/>
        </w:trPr>
        <w:tc>
          <w:tcPr>
            <w:tcW w:w="1372" w:type="dxa"/>
            <w:vMerge w:val="restart"/>
          </w:tcPr>
          <w:p w:rsidR="00F55565" w:rsidRDefault="00F55565">
            <w:pPr>
              <w:pStyle w:val="TableParagraph"/>
              <w:rPr>
                <w:rFonts w:ascii="黑体"/>
                <w:sz w:val="18"/>
              </w:rPr>
            </w:pPr>
          </w:p>
          <w:p w:rsidR="00F55565" w:rsidRDefault="00F55565">
            <w:pPr>
              <w:pStyle w:val="TableParagraph"/>
              <w:spacing w:before="7"/>
              <w:rPr>
                <w:rFonts w:ascii="黑体"/>
                <w:sz w:val="23"/>
              </w:rPr>
            </w:pPr>
          </w:p>
          <w:p w:rsidR="00F55565" w:rsidRDefault="00970F3D">
            <w:pPr>
              <w:pStyle w:val="TableParagraph"/>
              <w:spacing w:before="1" w:line="324" w:lineRule="auto"/>
              <w:ind w:left="146" w:right="133"/>
              <w:jc w:val="center"/>
              <w:rPr>
                <w:sz w:val="18"/>
              </w:rPr>
            </w:pPr>
            <w:r>
              <w:rPr>
                <w:sz w:val="18"/>
              </w:rPr>
              <w:t>主链路报警信息交互消息</w:t>
            </w:r>
            <w:r>
              <w:rPr>
                <w:sz w:val="18"/>
              </w:rPr>
              <w:t>UP_WARN_MSG</w:t>
            </w:r>
          </w:p>
        </w:tc>
        <w:tc>
          <w:tcPr>
            <w:tcW w:w="3448" w:type="dxa"/>
          </w:tcPr>
          <w:p w:rsidR="00F55565" w:rsidRDefault="00970F3D">
            <w:pPr>
              <w:pStyle w:val="TableParagraph"/>
              <w:spacing w:before="41"/>
              <w:ind w:left="173" w:right="163"/>
              <w:jc w:val="center"/>
              <w:rPr>
                <w:sz w:val="18"/>
              </w:rPr>
            </w:pPr>
            <w:r>
              <w:rPr>
                <w:sz w:val="18"/>
              </w:rPr>
              <w:t>报警督办应答</w:t>
            </w:r>
          </w:p>
        </w:tc>
        <w:tc>
          <w:tcPr>
            <w:tcW w:w="3356" w:type="dxa"/>
          </w:tcPr>
          <w:p w:rsidR="00F55565" w:rsidRPr="003C28D6" w:rsidRDefault="00970F3D">
            <w:pPr>
              <w:pStyle w:val="TableParagraph"/>
              <w:spacing w:before="41"/>
              <w:ind w:left="553"/>
              <w:rPr>
                <w:sz w:val="18"/>
                <w:lang w:val="en-US"/>
              </w:rPr>
            </w:pPr>
            <w:r w:rsidRPr="003C28D6">
              <w:rPr>
                <w:sz w:val="18"/>
                <w:lang w:val="en-US"/>
              </w:rPr>
              <w:t>UP_WARN_MSG_URGE_TODO_ACK</w:t>
            </w:r>
          </w:p>
        </w:tc>
        <w:tc>
          <w:tcPr>
            <w:tcW w:w="1085" w:type="dxa"/>
          </w:tcPr>
          <w:p w:rsidR="00F55565" w:rsidRDefault="00970F3D">
            <w:pPr>
              <w:pStyle w:val="TableParagraph"/>
              <w:spacing w:before="41"/>
              <w:ind w:left="252" w:right="242"/>
              <w:jc w:val="center"/>
              <w:rPr>
                <w:sz w:val="18"/>
              </w:rPr>
            </w:pPr>
            <w:r>
              <w:rPr>
                <w:sz w:val="18"/>
              </w:rPr>
              <w:t>0x1401</w:t>
            </w:r>
          </w:p>
        </w:tc>
      </w:tr>
      <w:tr w:rsidR="00F55565">
        <w:trPr>
          <w:trHeight w:val="312"/>
        </w:trPr>
        <w:tc>
          <w:tcPr>
            <w:tcW w:w="1372" w:type="dxa"/>
            <w:vMerge/>
            <w:tcBorders>
              <w:top w:val="nil"/>
            </w:tcBorders>
          </w:tcPr>
          <w:p w:rsidR="00F55565" w:rsidRDefault="00F55565">
            <w:pPr>
              <w:rPr>
                <w:sz w:val="2"/>
                <w:szCs w:val="2"/>
              </w:rPr>
            </w:pPr>
          </w:p>
        </w:tc>
        <w:tc>
          <w:tcPr>
            <w:tcW w:w="3448" w:type="dxa"/>
          </w:tcPr>
          <w:p w:rsidR="00F55565" w:rsidRDefault="00970F3D">
            <w:pPr>
              <w:pStyle w:val="TableParagraph"/>
              <w:spacing w:before="41"/>
              <w:ind w:left="173" w:right="163"/>
              <w:jc w:val="center"/>
              <w:rPr>
                <w:sz w:val="18"/>
              </w:rPr>
            </w:pPr>
            <w:r>
              <w:rPr>
                <w:sz w:val="18"/>
              </w:rPr>
              <w:t>主动上报报警信息</w:t>
            </w:r>
          </w:p>
        </w:tc>
        <w:tc>
          <w:tcPr>
            <w:tcW w:w="3356" w:type="dxa"/>
          </w:tcPr>
          <w:p w:rsidR="00F55565" w:rsidRDefault="00970F3D">
            <w:pPr>
              <w:pStyle w:val="TableParagraph"/>
              <w:spacing w:before="41"/>
              <w:ind w:left="957"/>
              <w:rPr>
                <w:sz w:val="18"/>
              </w:rPr>
            </w:pPr>
            <w:r>
              <w:rPr>
                <w:sz w:val="18"/>
              </w:rPr>
              <w:t>UP_WARN_MSG_INFO</w:t>
            </w:r>
          </w:p>
        </w:tc>
        <w:tc>
          <w:tcPr>
            <w:tcW w:w="1085" w:type="dxa"/>
          </w:tcPr>
          <w:p w:rsidR="00F55565" w:rsidRDefault="00970F3D">
            <w:pPr>
              <w:pStyle w:val="TableParagraph"/>
              <w:spacing w:before="41"/>
              <w:ind w:left="252" w:right="242"/>
              <w:jc w:val="center"/>
              <w:rPr>
                <w:sz w:val="18"/>
              </w:rPr>
            </w:pPr>
            <w:r>
              <w:rPr>
                <w:sz w:val="18"/>
              </w:rPr>
              <w:t>0x1402</w:t>
            </w:r>
          </w:p>
        </w:tc>
      </w:tr>
      <w:tr w:rsidR="00F55565">
        <w:trPr>
          <w:trHeight w:val="312"/>
        </w:trPr>
        <w:tc>
          <w:tcPr>
            <w:tcW w:w="1372" w:type="dxa"/>
            <w:vMerge/>
            <w:tcBorders>
              <w:top w:val="nil"/>
            </w:tcBorders>
          </w:tcPr>
          <w:p w:rsidR="00F55565" w:rsidRDefault="00F55565">
            <w:pPr>
              <w:rPr>
                <w:sz w:val="2"/>
                <w:szCs w:val="2"/>
              </w:rPr>
            </w:pPr>
          </w:p>
        </w:tc>
        <w:tc>
          <w:tcPr>
            <w:tcW w:w="3448" w:type="dxa"/>
          </w:tcPr>
          <w:p w:rsidR="00F55565" w:rsidRDefault="00970F3D">
            <w:pPr>
              <w:pStyle w:val="TableParagraph"/>
              <w:spacing w:before="40"/>
              <w:ind w:left="173" w:right="163"/>
              <w:jc w:val="center"/>
              <w:rPr>
                <w:sz w:val="18"/>
              </w:rPr>
            </w:pPr>
            <w:r>
              <w:rPr>
                <w:sz w:val="18"/>
              </w:rPr>
              <w:t>主动上报报警处理消息</w:t>
            </w:r>
          </w:p>
        </w:tc>
        <w:tc>
          <w:tcPr>
            <w:tcW w:w="3356" w:type="dxa"/>
          </w:tcPr>
          <w:p w:rsidR="00F55565" w:rsidRPr="003C28D6" w:rsidRDefault="00970F3D">
            <w:pPr>
              <w:pStyle w:val="TableParagraph"/>
              <w:spacing w:before="40"/>
              <w:ind w:left="508"/>
              <w:rPr>
                <w:sz w:val="18"/>
                <w:lang w:val="en-US"/>
              </w:rPr>
            </w:pPr>
            <w:r w:rsidRPr="003C28D6">
              <w:rPr>
                <w:sz w:val="18"/>
                <w:lang w:val="en-US"/>
              </w:rPr>
              <w:t>UP_WARN_MSG_OPERATION_INFO</w:t>
            </w:r>
          </w:p>
        </w:tc>
        <w:tc>
          <w:tcPr>
            <w:tcW w:w="1085" w:type="dxa"/>
          </w:tcPr>
          <w:p w:rsidR="00F55565" w:rsidRDefault="00970F3D">
            <w:pPr>
              <w:pStyle w:val="TableParagraph"/>
              <w:spacing w:before="40"/>
              <w:ind w:left="252" w:right="242"/>
              <w:jc w:val="center"/>
              <w:rPr>
                <w:sz w:val="18"/>
              </w:rPr>
            </w:pPr>
            <w:r>
              <w:rPr>
                <w:sz w:val="18"/>
              </w:rPr>
              <w:t>0x1403</w:t>
            </w:r>
          </w:p>
        </w:tc>
      </w:tr>
      <w:tr w:rsidR="00F55565">
        <w:trPr>
          <w:trHeight w:val="311"/>
        </w:trPr>
        <w:tc>
          <w:tcPr>
            <w:tcW w:w="1372" w:type="dxa"/>
            <w:vMerge/>
            <w:tcBorders>
              <w:top w:val="nil"/>
            </w:tcBorders>
          </w:tcPr>
          <w:p w:rsidR="00F55565" w:rsidRDefault="00F55565">
            <w:pPr>
              <w:rPr>
                <w:sz w:val="2"/>
                <w:szCs w:val="2"/>
              </w:rPr>
            </w:pPr>
          </w:p>
        </w:tc>
        <w:tc>
          <w:tcPr>
            <w:tcW w:w="3448" w:type="dxa"/>
          </w:tcPr>
          <w:p w:rsidR="00F55565" w:rsidRDefault="00970F3D">
            <w:pPr>
              <w:pStyle w:val="TableParagraph"/>
              <w:spacing w:before="40"/>
              <w:ind w:left="173" w:right="163"/>
              <w:jc w:val="center"/>
              <w:rPr>
                <w:sz w:val="18"/>
              </w:rPr>
            </w:pPr>
            <w:r>
              <w:rPr>
                <w:sz w:val="18"/>
              </w:rPr>
              <w:t>主动安全报警附件目录请求应答</w:t>
            </w:r>
          </w:p>
        </w:tc>
        <w:tc>
          <w:tcPr>
            <w:tcW w:w="3356" w:type="dxa"/>
          </w:tcPr>
          <w:p w:rsidR="00F55565" w:rsidRPr="003C28D6" w:rsidRDefault="00970F3D">
            <w:pPr>
              <w:pStyle w:val="TableParagraph"/>
              <w:spacing w:before="40"/>
              <w:ind w:left="597"/>
              <w:rPr>
                <w:sz w:val="18"/>
                <w:lang w:val="en-US"/>
              </w:rPr>
            </w:pPr>
            <w:r w:rsidRPr="003C28D6">
              <w:rPr>
                <w:sz w:val="18"/>
                <w:lang w:val="en-US"/>
              </w:rPr>
              <w:t>UP_WARN_MSG_FILELIST_ACK</w:t>
            </w:r>
          </w:p>
        </w:tc>
        <w:tc>
          <w:tcPr>
            <w:tcW w:w="1085" w:type="dxa"/>
          </w:tcPr>
          <w:p w:rsidR="00F55565" w:rsidRDefault="00970F3D">
            <w:pPr>
              <w:pStyle w:val="TableParagraph"/>
              <w:spacing w:before="40"/>
              <w:ind w:left="252" w:right="242"/>
              <w:jc w:val="center"/>
              <w:rPr>
                <w:sz w:val="18"/>
              </w:rPr>
            </w:pPr>
            <w:r>
              <w:rPr>
                <w:sz w:val="18"/>
              </w:rPr>
              <w:t>0x1404</w:t>
            </w:r>
          </w:p>
        </w:tc>
      </w:tr>
      <w:tr w:rsidR="00F55565">
        <w:trPr>
          <w:trHeight w:val="312"/>
        </w:trPr>
        <w:tc>
          <w:tcPr>
            <w:tcW w:w="1372" w:type="dxa"/>
            <w:vMerge/>
            <w:tcBorders>
              <w:top w:val="nil"/>
            </w:tcBorders>
          </w:tcPr>
          <w:p w:rsidR="00F55565" w:rsidRDefault="00F55565">
            <w:pPr>
              <w:rPr>
                <w:sz w:val="2"/>
                <w:szCs w:val="2"/>
              </w:rPr>
            </w:pPr>
          </w:p>
        </w:tc>
        <w:tc>
          <w:tcPr>
            <w:tcW w:w="3448" w:type="dxa"/>
          </w:tcPr>
          <w:p w:rsidR="00F55565" w:rsidRDefault="00970F3D">
            <w:pPr>
              <w:pStyle w:val="TableParagraph"/>
              <w:spacing w:before="42"/>
              <w:ind w:left="173" w:right="163"/>
              <w:jc w:val="center"/>
              <w:rPr>
                <w:sz w:val="18"/>
              </w:rPr>
            </w:pPr>
            <w:r>
              <w:rPr>
                <w:sz w:val="18"/>
              </w:rPr>
              <w:t>报警信息核查请求应答</w:t>
            </w:r>
          </w:p>
        </w:tc>
        <w:tc>
          <w:tcPr>
            <w:tcW w:w="3356" w:type="dxa"/>
          </w:tcPr>
          <w:p w:rsidR="00F55565" w:rsidRPr="003C28D6" w:rsidRDefault="00970F3D">
            <w:pPr>
              <w:pStyle w:val="TableParagraph"/>
              <w:spacing w:before="42"/>
              <w:ind w:left="733"/>
              <w:rPr>
                <w:sz w:val="18"/>
                <w:lang w:val="en-US"/>
              </w:rPr>
            </w:pPr>
            <w:r w:rsidRPr="003C28D6">
              <w:rPr>
                <w:sz w:val="18"/>
                <w:lang w:val="en-US"/>
              </w:rPr>
              <w:t>UP_WARN_MSG_CHECK_ACK</w:t>
            </w:r>
          </w:p>
        </w:tc>
        <w:tc>
          <w:tcPr>
            <w:tcW w:w="1085" w:type="dxa"/>
          </w:tcPr>
          <w:p w:rsidR="00F55565" w:rsidRDefault="00970F3D">
            <w:pPr>
              <w:pStyle w:val="TableParagraph"/>
              <w:spacing w:before="42"/>
              <w:ind w:left="252" w:right="242"/>
              <w:jc w:val="center"/>
              <w:rPr>
                <w:sz w:val="18"/>
              </w:rPr>
            </w:pPr>
            <w:r>
              <w:rPr>
                <w:sz w:val="18"/>
              </w:rPr>
              <w:t>0x1405</w:t>
            </w:r>
          </w:p>
        </w:tc>
      </w:tr>
      <w:tr w:rsidR="00F55565">
        <w:trPr>
          <w:trHeight w:val="312"/>
        </w:trPr>
        <w:tc>
          <w:tcPr>
            <w:tcW w:w="1372" w:type="dxa"/>
            <w:vMerge/>
            <w:tcBorders>
              <w:top w:val="nil"/>
            </w:tcBorders>
          </w:tcPr>
          <w:p w:rsidR="00F55565" w:rsidRDefault="00F55565">
            <w:pPr>
              <w:rPr>
                <w:sz w:val="2"/>
                <w:szCs w:val="2"/>
              </w:rPr>
            </w:pPr>
          </w:p>
        </w:tc>
        <w:tc>
          <w:tcPr>
            <w:tcW w:w="3448" w:type="dxa"/>
          </w:tcPr>
          <w:p w:rsidR="00F55565" w:rsidRDefault="00970F3D">
            <w:pPr>
              <w:pStyle w:val="TableParagraph"/>
              <w:spacing w:before="41"/>
              <w:ind w:left="173" w:right="163"/>
              <w:jc w:val="center"/>
              <w:rPr>
                <w:sz w:val="18"/>
              </w:rPr>
            </w:pPr>
            <w:r>
              <w:rPr>
                <w:sz w:val="18"/>
              </w:rPr>
              <w:t>报警统计核查请求应答</w:t>
            </w:r>
          </w:p>
        </w:tc>
        <w:tc>
          <w:tcPr>
            <w:tcW w:w="3356" w:type="dxa"/>
          </w:tcPr>
          <w:p w:rsidR="00F55565" w:rsidRPr="003C28D6" w:rsidRDefault="00970F3D">
            <w:pPr>
              <w:pStyle w:val="TableParagraph"/>
              <w:spacing w:before="41"/>
              <w:ind w:left="642"/>
              <w:rPr>
                <w:sz w:val="18"/>
                <w:lang w:val="en-US"/>
              </w:rPr>
            </w:pPr>
            <w:r w:rsidRPr="003C28D6">
              <w:rPr>
                <w:sz w:val="18"/>
                <w:lang w:val="en-US"/>
              </w:rPr>
              <w:t>UP_WARN_MSG_STATICS_ACK</w:t>
            </w:r>
          </w:p>
        </w:tc>
        <w:tc>
          <w:tcPr>
            <w:tcW w:w="1085" w:type="dxa"/>
          </w:tcPr>
          <w:p w:rsidR="00F55565" w:rsidRDefault="00970F3D">
            <w:pPr>
              <w:pStyle w:val="TableParagraph"/>
              <w:spacing w:before="41"/>
              <w:ind w:left="252" w:right="242"/>
              <w:jc w:val="center"/>
              <w:rPr>
                <w:sz w:val="18"/>
              </w:rPr>
            </w:pPr>
            <w:r>
              <w:rPr>
                <w:sz w:val="18"/>
              </w:rPr>
              <w:t>0x1406</w:t>
            </w:r>
          </w:p>
        </w:tc>
      </w:tr>
      <w:tr w:rsidR="00F55565">
        <w:trPr>
          <w:trHeight w:val="311"/>
        </w:trPr>
        <w:tc>
          <w:tcPr>
            <w:tcW w:w="1372" w:type="dxa"/>
            <w:vMerge w:val="restart"/>
          </w:tcPr>
          <w:p w:rsidR="00F55565" w:rsidRDefault="00F55565">
            <w:pPr>
              <w:pStyle w:val="TableParagraph"/>
              <w:rPr>
                <w:rFonts w:ascii="黑体"/>
                <w:sz w:val="18"/>
              </w:rPr>
            </w:pPr>
          </w:p>
          <w:p w:rsidR="00F55565" w:rsidRDefault="00970F3D">
            <w:pPr>
              <w:pStyle w:val="TableParagraph"/>
              <w:spacing w:before="146" w:line="324" w:lineRule="auto"/>
              <w:ind w:left="146" w:right="132" w:hanging="2"/>
              <w:jc w:val="center"/>
              <w:rPr>
                <w:sz w:val="18"/>
              </w:rPr>
            </w:pPr>
            <w:r>
              <w:rPr>
                <w:sz w:val="18"/>
              </w:rPr>
              <w:t>从链路报警信息交互消息</w:t>
            </w:r>
            <w:r>
              <w:rPr>
                <w:sz w:val="18"/>
              </w:rPr>
              <w:t>DOWN_WARN_MS G</w:t>
            </w:r>
          </w:p>
        </w:tc>
        <w:tc>
          <w:tcPr>
            <w:tcW w:w="3448" w:type="dxa"/>
          </w:tcPr>
          <w:p w:rsidR="00F55565" w:rsidRDefault="00970F3D">
            <w:pPr>
              <w:pStyle w:val="TableParagraph"/>
              <w:spacing w:before="41"/>
              <w:ind w:left="173" w:right="163"/>
              <w:jc w:val="center"/>
              <w:rPr>
                <w:sz w:val="18"/>
              </w:rPr>
            </w:pPr>
            <w:r>
              <w:rPr>
                <w:sz w:val="18"/>
              </w:rPr>
              <w:t>报警督办请求</w:t>
            </w:r>
          </w:p>
        </w:tc>
        <w:tc>
          <w:tcPr>
            <w:tcW w:w="3356" w:type="dxa"/>
          </w:tcPr>
          <w:p w:rsidR="00F55565" w:rsidRPr="003C28D6" w:rsidRDefault="00970F3D">
            <w:pPr>
              <w:pStyle w:val="TableParagraph"/>
              <w:spacing w:before="41"/>
              <w:ind w:left="462"/>
              <w:rPr>
                <w:sz w:val="18"/>
                <w:lang w:val="en-US"/>
              </w:rPr>
            </w:pPr>
            <w:r w:rsidRPr="003C28D6">
              <w:rPr>
                <w:sz w:val="18"/>
                <w:lang w:val="en-US"/>
              </w:rPr>
              <w:t>DOWN_WARN_MSG_URGE_TODO_REQ</w:t>
            </w:r>
          </w:p>
        </w:tc>
        <w:tc>
          <w:tcPr>
            <w:tcW w:w="1085" w:type="dxa"/>
          </w:tcPr>
          <w:p w:rsidR="00F55565" w:rsidRDefault="00970F3D">
            <w:pPr>
              <w:pStyle w:val="TableParagraph"/>
              <w:spacing w:before="41"/>
              <w:ind w:left="252" w:right="242"/>
              <w:jc w:val="center"/>
              <w:rPr>
                <w:sz w:val="18"/>
              </w:rPr>
            </w:pPr>
            <w:r>
              <w:rPr>
                <w:sz w:val="18"/>
              </w:rPr>
              <w:t>0x9401</w:t>
            </w:r>
          </w:p>
        </w:tc>
      </w:tr>
      <w:tr w:rsidR="00F55565">
        <w:trPr>
          <w:trHeight w:val="312"/>
        </w:trPr>
        <w:tc>
          <w:tcPr>
            <w:tcW w:w="1372" w:type="dxa"/>
            <w:vMerge/>
            <w:tcBorders>
              <w:top w:val="nil"/>
            </w:tcBorders>
          </w:tcPr>
          <w:p w:rsidR="00F55565" w:rsidRDefault="00F55565">
            <w:pPr>
              <w:rPr>
                <w:sz w:val="2"/>
                <w:szCs w:val="2"/>
              </w:rPr>
            </w:pPr>
          </w:p>
        </w:tc>
        <w:tc>
          <w:tcPr>
            <w:tcW w:w="3448" w:type="dxa"/>
          </w:tcPr>
          <w:p w:rsidR="00F55565" w:rsidRDefault="00970F3D">
            <w:pPr>
              <w:pStyle w:val="TableParagraph"/>
              <w:spacing w:before="41"/>
              <w:ind w:left="173" w:right="163"/>
              <w:jc w:val="center"/>
              <w:rPr>
                <w:sz w:val="18"/>
              </w:rPr>
            </w:pPr>
            <w:r>
              <w:rPr>
                <w:sz w:val="18"/>
              </w:rPr>
              <w:t>报警预警</w:t>
            </w:r>
          </w:p>
        </w:tc>
        <w:tc>
          <w:tcPr>
            <w:tcW w:w="3356" w:type="dxa"/>
          </w:tcPr>
          <w:p w:rsidR="00F55565" w:rsidRPr="003C28D6" w:rsidRDefault="00970F3D">
            <w:pPr>
              <w:pStyle w:val="TableParagraph"/>
              <w:spacing w:before="41"/>
              <w:ind w:left="553"/>
              <w:rPr>
                <w:sz w:val="18"/>
                <w:lang w:val="en-US"/>
              </w:rPr>
            </w:pPr>
            <w:r w:rsidRPr="003C28D6">
              <w:rPr>
                <w:sz w:val="18"/>
                <w:lang w:val="en-US"/>
              </w:rPr>
              <w:t>DOWN_WARN_MSG_INFORM_TIPS</w:t>
            </w:r>
          </w:p>
        </w:tc>
        <w:tc>
          <w:tcPr>
            <w:tcW w:w="1085" w:type="dxa"/>
          </w:tcPr>
          <w:p w:rsidR="00F55565" w:rsidRDefault="00970F3D">
            <w:pPr>
              <w:pStyle w:val="TableParagraph"/>
              <w:spacing w:before="41"/>
              <w:ind w:left="252" w:right="242"/>
              <w:jc w:val="center"/>
              <w:rPr>
                <w:sz w:val="18"/>
              </w:rPr>
            </w:pPr>
            <w:r>
              <w:rPr>
                <w:sz w:val="18"/>
              </w:rPr>
              <w:t>0x9402</w:t>
            </w:r>
          </w:p>
        </w:tc>
      </w:tr>
      <w:tr w:rsidR="00F55565">
        <w:trPr>
          <w:trHeight w:val="312"/>
        </w:trPr>
        <w:tc>
          <w:tcPr>
            <w:tcW w:w="1372" w:type="dxa"/>
            <w:vMerge/>
            <w:tcBorders>
              <w:top w:val="nil"/>
            </w:tcBorders>
          </w:tcPr>
          <w:p w:rsidR="00F55565" w:rsidRDefault="00F55565">
            <w:pPr>
              <w:rPr>
                <w:sz w:val="2"/>
                <w:szCs w:val="2"/>
              </w:rPr>
            </w:pPr>
          </w:p>
        </w:tc>
        <w:tc>
          <w:tcPr>
            <w:tcW w:w="3448" w:type="dxa"/>
          </w:tcPr>
          <w:p w:rsidR="00F55565" w:rsidRDefault="00970F3D">
            <w:pPr>
              <w:pStyle w:val="TableParagraph"/>
              <w:spacing w:before="40"/>
              <w:ind w:left="173" w:right="163"/>
              <w:jc w:val="center"/>
              <w:rPr>
                <w:sz w:val="18"/>
              </w:rPr>
            </w:pPr>
            <w:r>
              <w:rPr>
                <w:sz w:val="18"/>
              </w:rPr>
              <w:t>实时交换报警信息</w:t>
            </w:r>
          </w:p>
        </w:tc>
        <w:tc>
          <w:tcPr>
            <w:tcW w:w="3356" w:type="dxa"/>
          </w:tcPr>
          <w:p w:rsidR="00F55565" w:rsidRPr="003C28D6" w:rsidRDefault="00970F3D">
            <w:pPr>
              <w:pStyle w:val="TableParagraph"/>
              <w:spacing w:before="40"/>
              <w:ind w:left="597"/>
              <w:rPr>
                <w:sz w:val="18"/>
                <w:lang w:val="en-US"/>
              </w:rPr>
            </w:pPr>
            <w:r w:rsidRPr="003C28D6">
              <w:rPr>
                <w:sz w:val="18"/>
                <w:lang w:val="en-US"/>
              </w:rPr>
              <w:t>DOWN_WARN_MSG_EXG_INFORM</w:t>
            </w:r>
          </w:p>
        </w:tc>
        <w:tc>
          <w:tcPr>
            <w:tcW w:w="1085" w:type="dxa"/>
          </w:tcPr>
          <w:p w:rsidR="00F55565" w:rsidRDefault="00970F3D">
            <w:pPr>
              <w:pStyle w:val="TableParagraph"/>
              <w:spacing w:before="40"/>
              <w:ind w:left="252" w:right="242"/>
              <w:jc w:val="center"/>
              <w:rPr>
                <w:sz w:val="18"/>
              </w:rPr>
            </w:pPr>
            <w:r>
              <w:rPr>
                <w:sz w:val="18"/>
              </w:rPr>
              <w:t>0x9403</w:t>
            </w:r>
          </w:p>
        </w:tc>
      </w:tr>
      <w:tr w:rsidR="00F55565">
        <w:trPr>
          <w:trHeight w:val="311"/>
        </w:trPr>
        <w:tc>
          <w:tcPr>
            <w:tcW w:w="1372" w:type="dxa"/>
            <w:vMerge/>
            <w:tcBorders>
              <w:top w:val="nil"/>
            </w:tcBorders>
          </w:tcPr>
          <w:p w:rsidR="00F55565" w:rsidRDefault="00F55565">
            <w:pPr>
              <w:rPr>
                <w:sz w:val="2"/>
                <w:szCs w:val="2"/>
              </w:rPr>
            </w:pPr>
          </w:p>
        </w:tc>
        <w:tc>
          <w:tcPr>
            <w:tcW w:w="3448" w:type="dxa"/>
          </w:tcPr>
          <w:p w:rsidR="00F55565" w:rsidRDefault="00970F3D">
            <w:pPr>
              <w:pStyle w:val="TableParagraph"/>
              <w:spacing w:before="40"/>
              <w:ind w:left="173" w:right="163"/>
              <w:jc w:val="center"/>
              <w:rPr>
                <w:sz w:val="18"/>
              </w:rPr>
            </w:pPr>
            <w:r>
              <w:rPr>
                <w:sz w:val="18"/>
              </w:rPr>
              <w:t>主动安全报警附件目录请求</w:t>
            </w:r>
          </w:p>
        </w:tc>
        <w:tc>
          <w:tcPr>
            <w:tcW w:w="3356" w:type="dxa"/>
          </w:tcPr>
          <w:p w:rsidR="00F55565" w:rsidRPr="003C28D6" w:rsidRDefault="00970F3D">
            <w:pPr>
              <w:pStyle w:val="TableParagraph"/>
              <w:spacing w:before="40"/>
              <w:ind w:left="508"/>
              <w:rPr>
                <w:sz w:val="18"/>
                <w:lang w:val="en-US"/>
              </w:rPr>
            </w:pPr>
            <w:r w:rsidRPr="003C28D6">
              <w:rPr>
                <w:sz w:val="18"/>
                <w:lang w:val="en-US"/>
              </w:rPr>
              <w:t>DOWN_WARN_MSG_FILELIST_REQ</w:t>
            </w:r>
          </w:p>
        </w:tc>
        <w:tc>
          <w:tcPr>
            <w:tcW w:w="1085" w:type="dxa"/>
          </w:tcPr>
          <w:p w:rsidR="00F55565" w:rsidRDefault="00970F3D">
            <w:pPr>
              <w:pStyle w:val="TableParagraph"/>
              <w:spacing w:before="40"/>
              <w:ind w:left="252" w:right="242"/>
              <w:jc w:val="center"/>
              <w:rPr>
                <w:sz w:val="18"/>
              </w:rPr>
            </w:pPr>
            <w:r>
              <w:rPr>
                <w:sz w:val="18"/>
              </w:rPr>
              <w:t>0x9404</w:t>
            </w:r>
          </w:p>
        </w:tc>
      </w:tr>
      <w:tr w:rsidR="00F55565">
        <w:trPr>
          <w:trHeight w:val="312"/>
        </w:trPr>
        <w:tc>
          <w:tcPr>
            <w:tcW w:w="1372" w:type="dxa"/>
            <w:vMerge/>
            <w:tcBorders>
              <w:top w:val="nil"/>
            </w:tcBorders>
          </w:tcPr>
          <w:p w:rsidR="00F55565" w:rsidRDefault="00F55565">
            <w:pPr>
              <w:rPr>
                <w:sz w:val="2"/>
                <w:szCs w:val="2"/>
              </w:rPr>
            </w:pPr>
          </w:p>
        </w:tc>
        <w:tc>
          <w:tcPr>
            <w:tcW w:w="3448" w:type="dxa"/>
          </w:tcPr>
          <w:p w:rsidR="00F55565" w:rsidRDefault="00970F3D">
            <w:pPr>
              <w:pStyle w:val="TableParagraph"/>
              <w:spacing w:before="42"/>
              <w:ind w:left="173" w:right="163"/>
              <w:jc w:val="center"/>
              <w:rPr>
                <w:sz w:val="18"/>
              </w:rPr>
            </w:pPr>
            <w:r>
              <w:rPr>
                <w:sz w:val="18"/>
              </w:rPr>
              <w:t>报警信息核查请求</w:t>
            </w:r>
          </w:p>
        </w:tc>
        <w:tc>
          <w:tcPr>
            <w:tcW w:w="3356" w:type="dxa"/>
          </w:tcPr>
          <w:p w:rsidR="00F55565" w:rsidRPr="003C28D6" w:rsidRDefault="00970F3D">
            <w:pPr>
              <w:pStyle w:val="TableParagraph"/>
              <w:spacing w:before="42"/>
              <w:ind w:left="642"/>
              <w:rPr>
                <w:sz w:val="18"/>
                <w:lang w:val="en-US"/>
              </w:rPr>
            </w:pPr>
            <w:r w:rsidRPr="003C28D6">
              <w:rPr>
                <w:sz w:val="18"/>
                <w:lang w:val="en-US"/>
              </w:rPr>
              <w:t>DOWN_WARN_MSG_CHECK_REQ</w:t>
            </w:r>
          </w:p>
        </w:tc>
        <w:tc>
          <w:tcPr>
            <w:tcW w:w="1085" w:type="dxa"/>
          </w:tcPr>
          <w:p w:rsidR="00F55565" w:rsidRDefault="00970F3D">
            <w:pPr>
              <w:pStyle w:val="TableParagraph"/>
              <w:spacing w:before="42"/>
              <w:ind w:left="252" w:right="242"/>
              <w:jc w:val="center"/>
              <w:rPr>
                <w:sz w:val="18"/>
              </w:rPr>
            </w:pPr>
            <w:r>
              <w:rPr>
                <w:sz w:val="18"/>
              </w:rPr>
              <w:t>0x9405</w:t>
            </w:r>
          </w:p>
        </w:tc>
      </w:tr>
      <w:tr w:rsidR="00F55565">
        <w:trPr>
          <w:trHeight w:val="311"/>
        </w:trPr>
        <w:tc>
          <w:tcPr>
            <w:tcW w:w="1372" w:type="dxa"/>
            <w:vMerge/>
            <w:tcBorders>
              <w:top w:val="nil"/>
            </w:tcBorders>
          </w:tcPr>
          <w:p w:rsidR="00F55565" w:rsidRDefault="00F55565">
            <w:pPr>
              <w:rPr>
                <w:sz w:val="2"/>
                <w:szCs w:val="2"/>
              </w:rPr>
            </w:pPr>
          </w:p>
        </w:tc>
        <w:tc>
          <w:tcPr>
            <w:tcW w:w="3448" w:type="dxa"/>
          </w:tcPr>
          <w:p w:rsidR="00F55565" w:rsidRDefault="00970F3D">
            <w:pPr>
              <w:pStyle w:val="TableParagraph"/>
              <w:spacing w:before="41"/>
              <w:ind w:left="173" w:right="163"/>
              <w:jc w:val="center"/>
              <w:rPr>
                <w:sz w:val="18"/>
              </w:rPr>
            </w:pPr>
            <w:r>
              <w:rPr>
                <w:sz w:val="18"/>
              </w:rPr>
              <w:t>报警统计核查请求</w:t>
            </w:r>
          </w:p>
        </w:tc>
        <w:tc>
          <w:tcPr>
            <w:tcW w:w="3356" w:type="dxa"/>
          </w:tcPr>
          <w:p w:rsidR="00F55565" w:rsidRPr="003C28D6" w:rsidRDefault="00970F3D">
            <w:pPr>
              <w:pStyle w:val="TableParagraph"/>
              <w:spacing w:before="41"/>
              <w:ind w:left="553"/>
              <w:rPr>
                <w:sz w:val="18"/>
                <w:lang w:val="en-US"/>
              </w:rPr>
            </w:pPr>
            <w:r w:rsidRPr="003C28D6">
              <w:rPr>
                <w:sz w:val="18"/>
                <w:lang w:val="en-US"/>
              </w:rPr>
              <w:t>DOWN_WARN_MSG_STATICS_REQ</w:t>
            </w:r>
          </w:p>
        </w:tc>
        <w:tc>
          <w:tcPr>
            <w:tcW w:w="1085" w:type="dxa"/>
          </w:tcPr>
          <w:p w:rsidR="00F55565" w:rsidRDefault="00970F3D">
            <w:pPr>
              <w:pStyle w:val="TableParagraph"/>
              <w:spacing w:before="41"/>
              <w:ind w:left="252" w:right="242"/>
              <w:jc w:val="center"/>
              <w:rPr>
                <w:sz w:val="18"/>
              </w:rPr>
            </w:pPr>
            <w:r>
              <w:rPr>
                <w:sz w:val="18"/>
              </w:rPr>
              <w:t>0x9406</w:t>
            </w:r>
          </w:p>
        </w:tc>
      </w:tr>
      <w:tr w:rsidR="00F55565">
        <w:trPr>
          <w:trHeight w:val="312"/>
        </w:trPr>
        <w:tc>
          <w:tcPr>
            <w:tcW w:w="1372" w:type="dxa"/>
            <w:vMerge w:val="restart"/>
          </w:tcPr>
          <w:p w:rsidR="00F55565" w:rsidRDefault="00F55565">
            <w:pPr>
              <w:pStyle w:val="TableParagraph"/>
              <w:rPr>
                <w:rFonts w:ascii="黑体"/>
                <w:sz w:val="18"/>
              </w:rPr>
            </w:pPr>
          </w:p>
          <w:p w:rsidR="00F55565" w:rsidRDefault="00F55565">
            <w:pPr>
              <w:pStyle w:val="TableParagraph"/>
              <w:spacing w:before="3"/>
              <w:rPr>
                <w:rFonts w:ascii="黑体"/>
                <w:sz w:val="23"/>
              </w:rPr>
            </w:pPr>
          </w:p>
          <w:p w:rsidR="00F55565" w:rsidRDefault="00970F3D">
            <w:pPr>
              <w:pStyle w:val="TableParagraph"/>
              <w:spacing w:line="324" w:lineRule="auto"/>
              <w:ind w:left="146" w:right="133"/>
              <w:jc w:val="center"/>
              <w:rPr>
                <w:sz w:val="18"/>
              </w:rPr>
            </w:pPr>
            <w:r>
              <w:rPr>
                <w:sz w:val="18"/>
              </w:rPr>
              <w:t>主链路车辆监管消息</w:t>
            </w:r>
            <w:r>
              <w:rPr>
                <w:sz w:val="18"/>
              </w:rPr>
              <w:t>UP_CTRL_MSG</w:t>
            </w:r>
          </w:p>
        </w:tc>
        <w:tc>
          <w:tcPr>
            <w:tcW w:w="3448" w:type="dxa"/>
          </w:tcPr>
          <w:p w:rsidR="00F55565" w:rsidRDefault="00970F3D">
            <w:pPr>
              <w:pStyle w:val="TableParagraph"/>
              <w:spacing w:before="41"/>
              <w:ind w:left="173" w:right="163"/>
              <w:jc w:val="center"/>
              <w:rPr>
                <w:sz w:val="18"/>
              </w:rPr>
            </w:pPr>
            <w:r>
              <w:rPr>
                <w:sz w:val="18"/>
              </w:rPr>
              <w:t>车辆单向监听应答</w:t>
            </w:r>
          </w:p>
        </w:tc>
        <w:tc>
          <w:tcPr>
            <w:tcW w:w="3356" w:type="dxa"/>
          </w:tcPr>
          <w:p w:rsidR="00F55565" w:rsidRPr="003C28D6" w:rsidRDefault="00970F3D">
            <w:pPr>
              <w:pStyle w:val="TableParagraph"/>
              <w:spacing w:before="41"/>
              <w:ind w:left="282"/>
              <w:rPr>
                <w:sz w:val="18"/>
                <w:lang w:val="en-US"/>
              </w:rPr>
            </w:pPr>
            <w:r w:rsidRPr="003C28D6">
              <w:rPr>
                <w:sz w:val="18"/>
                <w:lang w:val="en-US"/>
              </w:rPr>
              <w:t>UP_CTRL_MSG_MONITOR_VEHICLE_ACK</w:t>
            </w:r>
          </w:p>
        </w:tc>
        <w:tc>
          <w:tcPr>
            <w:tcW w:w="1085" w:type="dxa"/>
          </w:tcPr>
          <w:p w:rsidR="00F55565" w:rsidRDefault="00970F3D">
            <w:pPr>
              <w:pStyle w:val="TableParagraph"/>
              <w:spacing w:before="41"/>
              <w:ind w:left="252" w:right="242"/>
              <w:jc w:val="center"/>
              <w:rPr>
                <w:sz w:val="18"/>
              </w:rPr>
            </w:pPr>
            <w:r>
              <w:rPr>
                <w:sz w:val="18"/>
              </w:rPr>
              <w:t>0x1501</w:t>
            </w:r>
          </w:p>
        </w:tc>
      </w:tr>
      <w:tr w:rsidR="00F55565">
        <w:trPr>
          <w:trHeight w:val="312"/>
        </w:trPr>
        <w:tc>
          <w:tcPr>
            <w:tcW w:w="1372" w:type="dxa"/>
            <w:vMerge/>
            <w:tcBorders>
              <w:top w:val="nil"/>
            </w:tcBorders>
          </w:tcPr>
          <w:p w:rsidR="00F55565" w:rsidRDefault="00F55565">
            <w:pPr>
              <w:rPr>
                <w:sz w:val="2"/>
                <w:szCs w:val="2"/>
              </w:rPr>
            </w:pPr>
          </w:p>
        </w:tc>
        <w:tc>
          <w:tcPr>
            <w:tcW w:w="3448" w:type="dxa"/>
          </w:tcPr>
          <w:p w:rsidR="00F55565" w:rsidRDefault="00970F3D">
            <w:pPr>
              <w:pStyle w:val="TableParagraph"/>
              <w:spacing w:before="41"/>
              <w:ind w:left="173" w:right="163"/>
              <w:jc w:val="center"/>
              <w:rPr>
                <w:sz w:val="18"/>
              </w:rPr>
            </w:pPr>
            <w:r>
              <w:rPr>
                <w:sz w:val="18"/>
              </w:rPr>
              <w:t>车辆拍照应答</w:t>
            </w:r>
          </w:p>
        </w:tc>
        <w:tc>
          <w:tcPr>
            <w:tcW w:w="3356" w:type="dxa"/>
          </w:tcPr>
          <w:p w:rsidR="00F55565" w:rsidRPr="003C28D6" w:rsidRDefault="00970F3D">
            <w:pPr>
              <w:pStyle w:val="TableParagraph"/>
              <w:spacing w:before="41"/>
              <w:ind w:left="508"/>
              <w:rPr>
                <w:sz w:val="18"/>
                <w:lang w:val="en-US"/>
              </w:rPr>
            </w:pPr>
            <w:r w:rsidRPr="003C28D6">
              <w:rPr>
                <w:sz w:val="18"/>
                <w:lang w:val="en-US"/>
              </w:rPr>
              <w:t>UP_CTRL_MSG_TAKE_PHOTO_ACK</w:t>
            </w:r>
          </w:p>
        </w:tc>
        <w:tc>
          <w:tcPr>
            <w:tcW w:w="1085" w:type="dxa"/>
          </w:tcPr>
          <w:p w:rsidR="00F55565" w:rsidRDefault="00970F3D">
            <w:pPr>
              <w:pStyle w:val="TableParagraph"/>
              <w:spacing w:before="41"/>
              <w:ind w:left="252" w:right="242"/>
              <w:jc w:val="center"/>
              <w:rPr>
                <w:sz w:val="18"/>
              </w:rPr>
            </w:pPr>
            <w:r>
              <w:rPr>
                <w:sz w:val="18"/>
              </w:rPr>
              <w:t>0x1502</w:t>
            </w:r>
          </w:p>
        </w:tc>
      </w:tr>
      <w:tr w:rsidR="00F55565">
        <w:trPr>
          <w:trHeight w:val="311"/>
        </w:trPr>
        <w:tc>
          <w:tcPr>
            <w:tcW w:w="1372" w:type="dxa"/>
            <w:vMerge/>
            <w:tcBorders>
              <w:top w:val="nil"/>
            </w:tcBorders>
          </w:tcPr>
          <w:p w:rsidR="00F55565" w:rsidRDefault="00F55565">
            <w:pPr>
              <w:rPr>
                <w:sz w:val="2"/>
                <w:szCs w:val="2"/>
              </w:rPr>
            </w:pPr>
          </w:p>
        </w:tc>
        <w:tc>
          <w:tcPr>
            <w:tcW w:w="3448" w:type="dxa"/>
          </w:tcPr>
          <w:p w:rsidR="00F55565" w:rsidRDefault="00970F3D">
            <w:pPr>
              <w:pStyle w:val="TableParagraph"/>
              <w:spacing w:before="40"/>
              <w:ind w:left="173" w:right="163"/>
              <w:jc w:val="center"/>
              <w:rPr>
                <w:sz w:val="18"/>
              </w:rPr>
            </w:pPr>
            <w:r>
              <w:rPr>
                <w:sz w:val="18"/>
              </w:rPr>
              <w:t>下发车辆报文应答</w:t>
            </w:r>
          </w:p>
        </w:tc>
        <w:tc>
          <w:tcPr>
            <w:tcW w:w="3356" w:type="dxa"/>
          </w:tcPr>
          <w:p w:rsidR="00F55565" w:rsidRPr="003C28D6" w:rsidRDefault="00970F3D">
            <w:pPr>
              <w:pStyle w:val="TableParagraph"/>
              <w:spacing w:before="40"/>
              <w:ind w:left="553"/>
              <w:rPr>
                <w:sz w:val="18"/>
                <w:lang w:val="en-US"/>
              </w:rPr>
            </w:pPr>
            <w:r w:rsidRPr="003C28D6">
              <w:rPr>
                <w:sz w:val="18"/>
                <w:lang w:val="en-US"/>
              </w:rPr>
              <w:t>UP_CTRL_MSG_TEXT_INFO_ACK</w:t>
            </w:r>
          </w:p>
        </w:tc>
        <w:tc>
          <w:tcPr>
            <w:tcW w:w="1085" w:type="dxa"/>
          </w:tcPr>
          <w:p w:rsidR="00F55565" w:rsidRDefault="00970F3D">
            <w:pPr>
              <w:pStyle w:val="TableParagraph"/>
              <w:spacing w:before="40"/>
              <w:ind w:left="252" w:right="242"/>
              <w:jc w:val="center"/>
              <w:rPr>
                <w:sz w:val="18"/>
              </w:rPr>
            </w:pPr>
            <w:r>
              <w:rPr>
                <w:sz w:val="18"/>
              </w:rPr>
              <w:t>0x1503</w:t>
            </w:r>
          </w:p>
        </w:tc>
      </w:tr>
      <w:tr w:rsidR="00F55565">
        <w:trPr>
          <w:trHeight w:val="312"/>
        </w:trPr>
        <w:tc>
          <w:tcPr>
            <w:tcW w:w="1372" w:type="dxa"/>
            <w:vMerge/>
            <w:tcBorders>
              <w:top w:val="nil"/>
            </w:tcBorders>
          </w:tcPr>
          <w:p w:rsidR="00F55565" w:rsidRDefault="00F55565">
            <w:pPr>
              <w:rPr>
                <w:sz w:val="2"/>
                <w:szCs w:val="2"/>
              </w:rPr>
            </w:pPr>
          </w:p>
        </w:tc>
        <w:tc>
          <w:tcPr>
            <w:tcW w:w="3448" w:type="dxa"/>
          </w:tcPr>
          <w:p w:rsidR="00F55565" w:rsidRDefault="00970F3D">
            <w:pPr>
              <w:pStyle w:val="TableParagraph"/>
              <w:spacing w:before="40"/>
              <w:ind w:left="173" w:right="163"/>
              <w:jc w:val="center"/>
              <w:rPr>
                <w:sz w:val="18"/>
              </w:rPr>
            </w:pPr>
            <w:r>
              <w:rPr>
                <w:sz w:val="18"/>
              </w:rPr>
              <w:t>上报车辆行驶记录应答</w:t>
            </w:r>
          </w:p>
        </w:tc>
        <w:tc>
          <w:tcPr>
            <w:tcW w:w="3356" w:type="dxa"/>
          </w:tcPr>
          <w:p w:rsidR="00F55565" w:rsidRPr="003C28D6" w:rsidRDefault="00970F3D">
            <w:pPr>
              <w:pStyle w:val="TableParagraph"/>
              <w:spacing w:before="40"/>
              <w:ind w:left="462"/>
              <w:rPr>
                <w:sz w:val="18"/>
                <w:lang w:val="en-US"/>
              </w:rPr>
            </w:pPr>
            <w:r w:rsidRPr="003C28D6">
              <w:rPr>
                <w:sz w:val="18"/>
                <w:lang w:val="en-US"/>
              </w:rPr>
              <w:t>UP_CTRL_MSG_TAKE_TRAVEL_ACK</w:t>
            </w:r>
          </w:p>
        </w:tc>
        <w:tc>
          <w:tcPr>
            <w:tcW w:w="1085" w:type="dxa"/>
          </w:tcPr>
          <w:p w:rsidR="00F55565" w:rsidRDefault="00970F3D">
            <w:pPr>
              <w:pStyle w:val="TableParagraph"/>
              <w:spacing w:before="40"/>
              <w:ind w:left="252" w:right="242"/>
              <w:jc w:val="center"/>
              <w:rPr>
                <w:sz w:val="18"/>
              </w:rPr>
            </w:pPr>
            <w:r>
              <w:rPr>
                <w:sz w:val="18"/>
              </w:rPr>
              <w:t>0x1504</w:t>
            </w:r>
          </w:p>
        </w:tc>
      </w:tr>
      <w:tr w:rsidR="00F55565">
        <w:trPr>
          <w:trHeight w:val="623"/>
        </w:trPr>
        <w:tc>
          <w:tcPr>
            <w:tcW w:w="1372" w:type="dxa"/>
            <w:vMerge/>
            <w:tcBorders>
              <w:top w:val="nil"/>
            </w:tcBorders>
          </w:tcPr>
          <w:p w:rsidR="00F55565" w:rsidRDefault="00F55565">
            <w:pPr>
              <w:rPr>
                <w:sz w:val="2"/>
                <w:szCs w:val="2"/>
              </w:rPr>
            </w:pPr>
          </w:p>
        </w:tc>
        <w:tc>
          <w:tcPr>
            <w:tcW w:w="3448" w:type="dxa"/>
          </w:tcPr>
          <w:p w:rsidR="00F55565" w:rsidRDefault="00F55565">
            <w:pPr>
              <w:pStyle w:val="TableParagraph"/>
              <w:spacing w:before="5"/>
              <w:rPr>
                <w:rFonts w:ascii="黑体"/>
                <w:sz w:val="15"/>
              </w:rPr>
            </w:pPr>
          </w:p>
          <w:p w:rsidR="00F55565" w:rsidRDefault="00970F3D">
            <w:pPr>
              <w:pStyle w:val="TableParagraph"/>
              <w:spacing w:before="1"/>
              <w:ind w:left="173" w:right="163"/>
              <w:jc w:val="center"/>
              <w:rPr>
                <w:sz w:val="18"/>
              </w:rPr>
            </w:pPr>
            <w:r>
              <w:rPr>
                <w:sz w:val="18"/>
              </w:rPr>
              <w:t>车辆应急接入监管平台应答</w:t>
            </w:r>
          </w:p>
        </w:tc>
        <w:tc>
          <w:tcPr>
            <w:tcW w:w="3356" w:type="dxa"/>
          </w:tcPr>
          <w:p w:rsidR="00F55565" w:rsidRPr="003C28D6" w:rsidRDefault="00970F3D">
            <w:pPr>
              <w:pStyle w:val="TableParagraph"/>
              <w:spacing w:before="42"/>
              <w:ind w:left="128" w:right="117"/>
              <w:jc w:val="center"/>
              <w:rPr>
                <w:sz w:val="18"/>
                <w:lang w:val="en-US"/>
              </w:rPr>
            </w:pPr>
            <w:r w:rsidRPr="003C28D6">
              <w:rPr>
                <w:sz w:val="18"/>
                <w:lang w:val="en-US"/>
              </w:rPr>
              <w:t>UP_CTRL_MSG_EMERGENCY_MONITORING_A</w:t>
            </w:r>
          </w:p>
          <w:p w:rsidR="00F55565" w:rsidRDefault="00970F3D">
            <w:pPr>
              <w:pStyle w:val="TableParagraph"/>
              <w:spacing w:before="81"/>
              <w:ind w:left="128" w:right="117"/>
              <w:jc w:val="center"/>
              <w:rPr>
                <w:sz w:val="18"/>
              </w:rPr>
            </w:pPr>
            <w:r>
              <w:rPr>
                <w:sz w:val="18"/>
              </w:rPr>
              <w:t>CK</w:t>
            </w:r>
          </w:p>
        </w:tc>
        <w:tc>
          <w:tcPr>
            <w:tcW w:w="1085" w:type="dxa"/>
          </w:tcPr>
          <w:p w:rsidR="00F55565" w:rsidRDefault="00F55565">
            <w:pPr>
              <w:pStyle w:val="TableParagraph"/>
              <w:spacing w:before="5"/>
              <w:rPr>
                <w:rFonts w:ascii="黑体"/>
                <w:sz w:val="15"/>
              </w:rPr>
            </w:pPr>
          </w:p>
          <w:p w:rsidR="00F55565" w:rsidRDefault="00970F3D">
            <w:pPr>
              <w:pStyle w:val="TableParagraph"/>
              <w:spacing w:before="1"/>
              <w:ind w:left="252" w:right="242"/>
              <w:jc w:val="center"/>
              <w:rPr>
                <w:sz w:val="18"/>
              </w:rPr>
            </w:pPr>
            <w:r>
              <w:rPr>
                <w:sz w:val="18"/>
              </w:rPr>
              <w:t>0x1505</w:t>
            </w:r>
          </w:p>
        </w:tc>
      </w:tr>
      <w:tr w:rsidR="00F55565">
        <w:trPr>
          <w:trHeight w:val="417"/>
        </w:trPr>
        <w:tc>
          <w:tcPr>
            <w:tcW w:w="1372" w:type="dxa"/>
            <w:vMerge w:val="restart"/>
          </w:tcPr>
          <w:p w:rsidR="00F55565" w:rsidRDefault="00F55565">
            <w:pPr>
              <w:pStyle w:val="TableParagraph"/>
              <w:rPr>
                <w:rFonts w:ascii="黑体"/>
                <w:sz w:val="18"/>
              </w:rPr>
            </w:pPr>
          </w:p>
          <w:p w:rsidR="00F55565" w:rsidRDefault="00F55565">
            <w:pPr>
              <w:pStyle w:val="TableParagraph"/>
              <w:spacing w:before="2"/>
              <w:rPr>
                <w:rFonts w:ascii="黑体"/>
                <w:sz w:val="15"/>
              </w:rPr>
            </w:pPr>
          </w:p>
          <w:p w:rsidR="00F55565" w:rsidRDefault="00970F3D">
            <w:pPr>
              <w:pStyle w:val="TableParagraph"/>
              <w:spacing w:line="324" w:lineRule="auto"/>
              <w:ind w:left="146" w:right="132" w:hanging="2"/>
              <w:jc w:val="center"/>
              <w:rPr>
                <w:sz w:val="18"/>
              </w:rPr>
            </w:pPr>
            <w:r>
              <w:rPr>
                <w:sz w:val="18"/>
              </w:rPr>
              <w:t>从链路车辆监管消息</w:t>
            </w:r>
            <w:r>
              <w:rPr>
                <w:sz w:val="18"/>
              </w:rPr>
              <w:t>DOWN_CTRL_MS G</w:t>
            </w:r>
          </w:p>
        </w:tc>
        <w:tc>
          <w:tcPr>
            <w:tcW w:w="3448" w:type="dxa"/>
          </w:tcPr>
          <w:p w:rsidR="00F55565" w:rsidRDefault="00970F3D">
            <w:pPr>
              <w:pStyle w:val="TableParagraph"/>
              <w:spacing w:before="92"/>
              <w:ind w:left="173" w:right="163"/>
              <w:jc w:val="center"/>
              <w:rPr>
                <w:sz w:val="18"/>
              </w:rPr>
            </w:pPr>
            <w:r>
              <w:rPr>
                <w:sz w:val="18"/>
              </w:rPr>
              <w:t>车辆单向监听请求</w:t>
            </w:r>
          </w:p>
        </w:tc>
        <w:tc>
          <w:tcPr>
            <w:tcW w:w="3356" w:type="dxa"/>
          </w:tcPr>
          <w:p w:rsidR="00F55565" w:rsidRPr="003C28D6" w:rsidRDefault="00970F3D">
            <w:pPr>
              <w:pStyle w:val="TableParagraph"/>
              <w:spacing w:before="92"/>
              <w:ind w:right="180"/>
              <w:jc w:val="right"/>
              <w:rPr>
                <w:sz w:val="18"/>
                <w:lang w:val="en-US"/>
              </w:rPr>
            </w:pPr>
            <w:r w:rsidRPr="003C28D6">
              <w:rPr>
                <w:sz w:val="18"/>
                <w:lang w:val="en-US"/>
              </w:rPr>
              <w:t>DOWN_CTRL_MSG_MONITOR_VEHICLE_REQ</w:t>
            </w:r>
          </w:p>
        </w:tc>
        <w:tc>
          <w:tcPr>
            <w:tcW w:w="1085" w:type="dxa"/>
          </w:tcPr>
          <w:p w:rsidR="00F55565" w:rsidRDefault="00970F3D">
            <w:pPr>
              <w:pStyle w:val="TableParagraph"/>
              <w:spacing w:before="92"/>
              <w:ind w:left="252" w:right="242"/>
              <w:jc w:val="center"/>
              <w:rPr>
                <w:sz w:val="18"/>
              </w:rPr>
            </w:pPr>
            <w:r>
              <w:rPr>
                <w:sz w:val="18"/>
              </w:rPr>
              <w:t>0x9501</w:t>
            </w:r>
          </w:p>
        </w:tc>
      </w:tr>
      <w:tr w:rsidR="00F55565">
        <w:trPr>
          <w:trHeight w:val="311"/>
        </w:trPr>
        <w:tc>
          <w:tcPr>
            <w:tcW w:w="1372" w:type="dxa"/>
            <w:vMerge/>
            <w:tcBorders>
              <w:top w:val="nil"/>
            </w:tcBorders>
          </w:tcPr>
          <w:p w:rsidR="00F55565" w:rsidRDefault="00F55565">
            <w:pPr>
              <w:rPr>
                <w:sz w:val="2"/>
                <w:szCs w:val="2"/>
              </w:rPr>
            </w:pPr>
          </w:p>
        </w:tc>
        <w:tc>
          <w:tcPr>
            <w:tcW w:w="3448" w:type="dxa"/>
          </w:tcPr>
          <w:p w:rsidR="00F55565" w:rsidRDefault="00970F3D">
            <w:pPr>
              <w:pStyle w:val="TableParagraph"/>
              <w:spacing w:before="42"/>
              <w:ind w:left="173" w:right="163"/>
              <w:jc w:val="center"/>
              <w:rPr>
                <w:sz w:val="18"/>
              </w:rPr>
            </w:pPr>
            <w:r>
              <w:rPr>
                <w:sz w:val="18"/>
              </w:rPr>
              <w:t>车辆拍照请求</w:t>
            </w:r>
          </w:p>
        </w:tc>
        <w:tc>
          <w:tcPr>
            <w:tcW w:w="3356" w:type="dxa"/>
          </w:tcPr>
          <w:p w:rsidR="00F55565" w:rsidRPr="003C28D6" w:rsidRDefault="00970F3D">
            <w:pPr>
              <w:pStyle w:val="TableParagraph"/>
              <w:spacing w:before="42"/>
              <w:ind w:left="417"/>
              <w:rPr>
                <w:sz w:val="18"/>
                <w:lang w:val="en-US"/>
              </w:rPr>
            </w:pPr>
            <w:r w:rsidRPr="003C28D6">
              <w:rPr>
                <w:sz w:val="18"/>
                <w:lang w:val="en-US"/>
              </w:rPr>
              <w:t>DOWN_CTRL_MSG_TAKE_PHOTO_REQ</w:t>
            </w:r>
          </w:p>
        </w:tc>
        <w:tc>
          <w:tcPr>
            <w:tcW w:w="1085" w:type="dxa"/>
          </w:tcPr>
          <w:p w:rsidR="00F55565" w:rsidRDefault="00970F3D">
            <w:pPr>
              <w:pStyle w:val="TableParagraph"/>
              <w:spacing w:before="42"/>
              <w:ind w:left="252" w:right="242"/>
              <w:jc w:val="center"/>
              <w:rPr>
                <w:sz w:val="18"/>
              </w:rPr>
            </w:pPr>
            <w:r>
              <w:rPr>
                <w:sz w:val="18"/>
              </w:rPr>
              <w:t>0x9502</w:t>
            </w:r>
          </w:p>
        </w:tc>
      </w:tr>
      <w:tr w:rsidR="00F55565">
        <w:trPr>
          <w:trHeight w:val="312"/>
        </w:trPr>
        <w:tc>
          <w:tcPr>
            <w:tcW w:w="1372" w:type="dxa"/>
            <w:vMerge/>
            <w:tcBorders>
              <w:top w:val="nil"/>
            </w:tcBorders>
          </w:tcPr>
          <w:p w:rsidR="00F55565" w:rsidRDefault="00F55565">
            <w:pPr>
              <w:rPr>
                <w:sz w:val="2"/>
                <w:szCs w:val="2"/>
              </w:rPr>
            </w:pPr>
          </w:p>
        </w:tc>
        <w:tc>
          <w:tcPr>
            <w:tcW w:w="3448" w:type="dxa"/>
          </w:tcPr>
          <w:p w:rsidR="00F55565" w:rsidRDefault="00970F3D">
            <w:pPr>
              <w:pStyle w:val="TableParagraph"/>
              <w:spacing w:before="41"/>
              <w:ind w:left="173" w:right="163"/>
              <w:jc w:val="center"/>
              <w:rPr>
                <w:sz w:val="18"/>
              </w:rPr>
            </w:pPr>
            <w:r>
              <w:rPr>
                <w:sz w:val="18"/>
              </w:rPr>
              <w:t>下发车辆报文请求</w:t>
            </w:r>
          </w:p>
        </w:tc>
        <w:tc>
          <w:tcPr>
            <w:tcW w:w="3356" w:type="dxa"/>
          </w:tcPr>
          <w:p w:rsidR="00F55565" w:rsidRPr="003C28D6" w:rsidRDefault="00970F3D">
            <w:pPr>
              <w:pStyle w:val="TableParagraph"/>
              <w:spacing w:before="41"/>
              <w:ind w:left="642"/>
              <w:rPr>
                <w:sz w:val="18"/>
                <w:lang w:val="en-US"/>
              </w:rPr>
            </w:pPr>
            <w:r w:rsidRPr="003C28D6">
              <w:rPr>
                <w:sz w:val="18"/>
                <w:lang w:val="en-US"/>
              </w:rPr>
              <w:t>DOWN_CTRL_MSG_TEXT_INFO</w:t>
            </w:r>
          </w:p>
        </w:tc>
        <w:tc>
          <w:tcPr>
            <w:tcW w:w="1085" w:type="dxa"/>
          </w:tcPr>
          <w:p w:rsidR="00F55565" w:rsidRDefault="00970F3D">
            <w:pPr>
              <w:pStyle w:val="TableParagraph"/>
              <w:spacing w:before="41"/>
              <w:ind w:left="252" w:right="242"/>
              <w:jc w:val="center"/>
              <w:rPr>
                <w:sz w:val="18"/>
              </w:rPr>
            </w:pPr>
            <w:r>
              <w:rPr>
                <w:sz w:val="18"/>
              </w:rPr>
              <w:t>0x9503</w:t>
            </w:r>
          </w:p>
        </w:tc>
      </w:tr>
      <w:tr w:rsidR="00F55565">
        <w:trPr>
          <w:trHeight w:val="311"/>
        </w:trPr>
        <w:tc>
          <w:tcPr>
            <w:tcW w:w="1372" w:type="dxa"/>
            <w:vMerge/>
            <w:tcBorders>
              <w:top w:val="nil"/>
            </w:tcBorders>
          </w:tcPr>
          <w:p w:rsidR="00F55565" w:rsidRDefault="00F55565">
            <w:pPr>
              <w:rPr>
                <w:sz w:val="2"/>
                <w:szCs w:val="2"/>
              </w:rPr>
            </w:pPr>
          </w:p>
        </w:tc>
        <w:tc>
          <w:tcPr>
            <w:tcW w:w="3448" w:type="dxa"/>
          </w:tcPr>
          <w:p w:rsidR="00F55565" w:rsidRDefault="00970F3D">
            <w:pPr>
              <w:pStyle w:val="TableParagraph"/>
              <w:spacing w:before="41"/>
              <w:ind w:left="173" w:right="163"/>
              <w:jc w:val="center"/>
              <w:rPr>
                <w:sz w:val="18"/>
              </w:rPr>
            </w:pPr>
            <w:r>
              <w:rPr>
                <w:sz w:val="18"/>
              </w:rPr>
              <w:t>上报车辆行驶记录请求</w:t>
            </w:r>
          </w:p>
        </w:tc>
        <w:tc>
          <w:tcPr>
            <w:tcW w:w="3356" w:type="dxa"/>
          </w:tcPr>
          <w:p w:rsidR="00F55565" w:rsidRPr="003C28D6" w:rsidRDefault="00970F3D">
            <w:pPr>
              <w:pStyle w:val="TableParagraph"/>
              <w:spacing w:before="41"/>
              <w:ind w:left="373"/>
              <w:rPr>
                <w:sz w:val="18"/>
                <w:lang w:val="en-US"/>
              </w:rPr>
            </w:pPr>
            <w:r w:rsidRPr="003C28D6">
              <w:rPr>
                <w:sz w:val="18"/>
                <w:lang w:val="en-US"/>
              </w:rPr>
              <w:t>DOWN_CTRL_MSG_TAKE_TRAVEL_REQ</w:t>
            </w:r>
          </w:p>
        </w:tc>
        <w:tc>
          <w:tcPr>
            <w:tcW w:w="1085" w:type="dxa"/>
          </w:tcPr>
          <w:p w:rsidR="00F55565" w:rsidRDefault="00970F3D">
            <w:pPr>
              <w:pStyle w:val="TableParagraph"/>
              <w:spacing w:before="41"/>
              <w:ind w:left="252" w:right="242"/>
              <w:jc w:val="center"/>
              <w:rPr>
                <w:sz w:val="18"/>
              </w:rPr>
            </w:pPr>
            <w:r>
              <w:rPr>
                <w:sz w:val="18"/>
              </w:rPr>
              <w:t>0x9504</w:t>
            </w:r>
          </w:p>
        </w:tc>
      </w:tr>
      <w:tr w:rsidR="00F55565">
        <w:trPr>
          <w:trHeight w:val="624"/>
        </w:trPr>
        <w:tc>
          <w:tcPr>
            <w:tcW w:w="1372" w:type="dxa"/>
            <w:vMerge/>
            <w:tcBorders>
              <w:top w:val="nil"/>
            </w:tcBorders>
          </w:tcPr>
          <w:p w:rsidR="00F55565" w:rsidRDefault="00F55565">
            <w:pPr>
              <w:rPr>
                <w:sz w:val="2"/>
                <w:szCs w:val="2"/>
              </w:rPr>
            </w:pPr>
          </w:p>
        </w:tc>
        <w:tc>
          <w:tcPr>
            <w:tcW w:w="3448" w:type="dxa"/>
          </w:tcPr>
          <w:p w:rsidR="00F55565" w:rsidRDefault="00F55565">
            <w:pPr>
              <w:pStyle w:val="TableParagraph"/>
              <w:spacing w:before="4"/>
              <w:rPr>
                <w:rFonts w:ascii="黑体"/>
                <w:sz w:val="15"/>
              </w:rPr>
            </w:pPr>
          </w:p>
          <w:p w:rsidR="00F55565" w:rsidRDefault="00970F3D">
            <w:pPr>
              <w:pStyle w:val="TableParagraph"/>
              <w:ind w:left="173" w:right="163"/>
              <w:jc w:val="center"/>
              <w:rPr>
                <w:sz w:val="18"/>
              </w:rPr>
            </w:pPr>
            <w:r>
              <w:rPr>
                <w:sz w:val="18"/>
              </w:rPr>
              <w:t>车辆应急接入监管平台请求</w:t>
            </w:r>
          </w:p>
        </w:tc>
        <w:tc>
          <w:tcPr>
            <w:tcW w:w="3356" w:type="dxa"/>
          </w:tcPr>
          <w:p w:rsidR="00F55565" w:rsidRPr="003C28D6" w:rsidRDefault="00970F3D">
            <w:pPr>
              <w:pStyle w:val="TableParagraph"/>
              <w:spacing w:before="40"/>
              <w:ind w:left="128" w:right="117"/>
              <w:jc w:val="center"/>
              <w:rPr>
                <w:sz w:val="18"/>
                <w:lang w:val="en-US"/>
              </w:rPr>
            </w:pPr>
            <w:r w:rsidRPr="003C28D6">
              <w:rPr>
                <w:sz w:val="18"/>
                <w:lang w:val="en-US"/>
              </w:rPr>
              <w:t>DOWN_CTRL_MSG_EMERGENCY_MONITORING</w:t>
            </w:r>
          </w:p>
          <w:p w:rsidR="00F55565" w:rsidRPr="003C28D6" w:rsidRDefault="00970F3D">
            <w:pPr>
              <w:pStyle w:val="TableParagraph"/>
              <w:spacing w:before="82"/>
              <w:ind w:left="126" w:right="117"/>
              <w:jc w:val="center"/>
              <w:rPr>
                <w:sz w:val="18"/>
                <w:lang w:val="en-US"/>
              </w:rPr>
            </w:pPr>
            <w:r w:rsidRPr="003C28D6">
              <w:rPr>
                <w:sz w:val="18"/>
                <w:lang w:val="en-US"/>
              </w:rPr>
              <w:t>_REQ</w:t>
            </w:r>
          </w:p>
        </w:tc>
        <w:tc>
          <w:tcPr>
            <w:tcW w:w="1085" w:type="dxa"/>
          </w:tcPr>
          <w:p w:rsidR="00F55565" w:rsidRPr="003C28D6" w:rsidRDefault="00F55565">
            <w:pPr>
              <w:pStyle w:val="TableParagraph"/>
              <w:spacing w:before="4"/>
              <w:rPr>
                <w:rFonts w:ascii="黑体"/>
                <w:sz w:val="15"/>
                <w:lang w:val="en-US"/>
              </w:rPr>
            </w:pPr>
          </w:p>
          <w:p w:rsidR="00F55565" w:rsidRDefault="00970F3D">
            <w:pPr>
              <w:pStyle w:val="TableParagraph"/>
              <w:ind w:left="252" w:right="242"/>
              <w:jc w:val="center"/>
              <w:rPr>
                <w:sz w:val="18"/>
              </w:rPr>
            </w:pPr>
            <w:r>
              <w:rPr>
                <w:sz w:val="18"/>
              </w:rPr>
              <w:t>0x9505</w:t>
            </w:r>
          </w:p>
        </w:tc>
      </w:tr>
      <w:tr w:rsidR="00F55565">
        <w:trPr>
          <w:trHeight w:val="936"/>
        </w:trPr>
        <w:tc>
          <w:tcPr>
            <w:tcW w:w="1372" w:type="dxa"/>
          </w:tcPr>
          <w:p w:rsidR="00F55565" w:rsidRDefault="00970F3D">
            <w:pPr>
              <w:pStyle w:val="TableParagraph"/>
              <w:spacing w:before="40" w:line="324" w:lineRule="auto"/>
              <w:ind w:left="235" w:right="133" w:hanging="89"/>
              <w:rPr>
                <w:sz w:val="18"/>
              </w:rPr>
            </w:pPr>
            <w:r>
              <w:rPr>
                <w:spacing w:val="-3"/>
                <w:sz w:val="18"/>
              </w:rPr>
              <w:t>主链路静态信</w:t>
            </w:r>
            <w:r>
              <w:rPr>
                <w:sz w:val="18"/>
              </w:rPr>
              <w:t>息交换消息</w:t>
            </w:r>
          </w:p>
          <w:p w:rsidR="00F55565" w:rsidRDefault="00970F3D">
            <w:pPr>
              <w:pStyle w:val="TableParagraph"/>
              <w:spacing w:before="1"/>
              <w:ind w:left="189"/>
              <w:rPr>
                <w:sz w:val="18"/>
              </w:rPr>
            </w:pPr>
            <w:r>
              <w:rPr>
                <w:sz w:val="18"/>
              </w:rPr>
              <w:t>UP_BASE_MSG</w:t>
            </w:r>
          </w:p>
        </w:tc>
        <w:tc>
          <w:tcPr>
            <w:tcW w:w="3448" w:type="dxa"/>
          </w:tcPr>
          <w:p w:rsidR="00F55565" w:rsidRDefault="00F55565">
            <w:pPr>
              <w:pStyle w:val="TableParagraph"/>
              <w:rPr>
                <w:rFonts w:ascii="黑体"/>
                <w:sz w:val="18"/>
              </w:rPr>
            </w:pPr>
          </w:p>
          <w:p w:rsidR="00F55565" w:rsidRDefault="00970F3D">
            <w:pPr>
              <w:pStyle w:val="TableParagraph"/>
              <w:spacing w:before="121"/>
              <w:ind w:left="173" w:right="163"/>
              <w:jc w:val="center"/>
              <w:rPr>
                <w:sz w:val="18"/>
              </w:rPr>
            </w:pPr>
            <w:r>
              <w:rPr>
                <w:sz w:val="18"/>
              </w:rPr>
              <w:t>补报车辆静态信息应答</w:t>
            </w:r>
          </w:p>
        </w:tc>
        <w:tc>
          <w:tcPr>
            <w:tcW w:w="3356" w:type="dxa"/>
          </w:tcPr>
          <w:p w:rsidR="00F55565" w:rsidRDefault="00F55565">
            <w:pPr>
              <w:pStyle w:val="TableParagraph"/>
              <w:rPr>
                <w:rFonts w:ascii="黑体"/>
                <w:sz w:val="18"/>
              </w:rPr>
            </w:pPr>
          </w:p>
          <w:p w:rsidR="00F55565" w:rsidRPr="003C28D6" w:rsidRDefault="00970F3D">
            <w:pPr>
              <w:pStyle w:val="TableParagraph"/>
              <w:spacing w:before="121"/>
              <w:ind w:left="373"/>
              <w:rPr>
                <w:sz w:val="18"/>
                <w:lang w:val="en-US"/>
              </w:rPr>
            </w:pPr>
            <w:r w:rsidRPr="003C28D6">
              <w:rPr>
                <w:sz w:val="18"/>
                <w:lang w:val="en-US"/>
              </w:rPr>
              <w:t>UP_BASE_MSG_VEHICLE_ADDED_ACK</w:t>
            </w:r>
          </w:p>
        </w:tc>
        <w:tc>
          <w:tcPr>
            <w:tcW w:w="1085" w:type="dxa"/>
          </w:tcPr>
          <w:p w:rsidR="00F55565" w:rsidRPr="003C28D6" w:rsidRDefault="00F55565">
            <w:pPr>
              <w:pStyle w:val="TableParagraph"/>
              <w:rPr>
                <w:rFonts w:ascii="黑体"/>
                <w:sz w:val="18"/>
                <w:lang w:val="en-US"/>
              </w:rPr>
            </w:pPr>
          </w:p>
          <w:p w:rsidR="00F55565" w:rsidRDefault="00970F3D">
            <w:pPr>
              <w:pStyle w:val="TableParagraph"/>
              <w:spacing w:before="121"/>
              <w:ind w:left="252" w:right="242"/>
              <w:jc w:val="center"/>
              <w:rPr>
                <w:sz w:val="18"/>
              </w:rPr>
            </w:pPr>
            <w:r>
              <w:rPr>
                <w:sz w:val="18"/>
              </w:rPr>
              <w:t>0x1601</w:t>
            </w:r>
          </w:p>
        </w:tc>
      </w:tr>
      <w:tr w:rsidR="00F55565">
        <w:trPr>
          <w:trHeight w:val="1247"/>
        </w:trPr>
        <w:tc>
          <w:tcPr>
            <w:tcW w:w="1372" w:type="dxa"/>
          </w:tcPr>
          <w:p w:rsidR="00F55565" w:rsidRDefault="00970F3D">
            <w:pPr>
              <w:pStyle w:val="TableParagraph"/>
              <w:spacing w:before="42" w:line="324" w:lineRule="auto"/>
              <w:ind w:left="146" w:right="132" w:hanging="2"/>
              <w:jc w:val="center"/>
              <w:rPr>
                <w:sz w:val="18"/>
              </w:rPr>
            </w:pPr>
            <w:r>
              <w:rPr>
                <w:sz w:val="18"/>
              </w:rPr>
              <w:t>从链路静态信息交换消息</w:t>
            </w:r>
            <w:r>
              <w:rPr>
                <w:sz w:val="18"/>
              </w:rPr>
              <w:t>DOWN_BASE_MS</w:t>
            </w:r>
          </w:p>
          <w:p w:rsidR="00F55565" w:rsidRDefault="00970F3D">
            <w:pPr>
              <w:pStyle w:val="TableParagraph"/>
              <w:spacing w:before="2"/>
              <w:ind w:left="10"/>
              <w:jc w:val="center"/>
              <w:rPr>
                <w:sz w:val="18"/>
              </w:rPr>
            </w:pPr>
            <w:r>
              <w:rPr>
                <w:sz w:val="18"/>
              </w:rPr>
              <w:t>G</w:t>
            </w:r>
          </w:p>
        </w:tc>
        <w:tc>
          <w:tcPr>
            <w:tcW w:w="3448" w:type="dxa"/>
          </w:tcPr>
          <w:p w:rsidR="00F55565" w:rsidRDefault="00F55565">
            <w:pPr>
              <w:pStyle w:val="TableParagraph"/>
              <w:rPr>
                <w:rFonts w:ascii="黑体"/>
                <w:sz w:val="18"/>
              </w:rPr>
            </w:pPr>
          </w:p>
          <w:p w:rsidR="00F55565" w:rsidRDefault="00F55565">
            <w:pPr>
              <w:pStyle w:val="TableParagraph"/>
              <w:spacing w:before="10"/>
              <w:rPr>
                <w:rFonts w:ascii="黑体"/>
                <w:sz w:val="21"/>
              </w:rPr>
            </w:pPr>
          </w:p>
          <w:p w:rsidR="00F55565" w:rsidRDefault="00970F3D">
            <w:pPr>
              <w:pStyle w:val="TableParagraph"/>
              <w:ind w:left="173" w:right="163"/>
              <w:jc w:val="center"/>
              <w:rPr>
                <w:sz w:val="18"/>
              </w:rPr>
            </w:pPr>
            <w:r>
              <w:rPr>
                <w:sz w:val="18"/>
              </w:rPr>
              <w:t>补报车辆静态信息请求</w:t>
            </w:r>
          </w:p>
        </w:tc>
        <w:tc>
          <w:tcPr>
            <w:tcW w:w="3356" w:type="dxa"/>
          </w:tcPr>
          <w:p w:rsidR="00F55565" w:rsidRDefault="00F55565">
            <w:pPr>
              <w:pStyle w:val="TableParagraph"/>
              <w:rPr>
                <w:rFonts w:ascii="黑体"/>
                <w:sz w:val="18"/>
              </w:rPr>
            </w:pPr>
          </w:p>
          <w:p w:rsidR="00F55565" w:rsidRDefault="00F55565">
            <w:pPr>
              <w:pStyle w:val="TableParagraph"/>
              <w:spacing w:before="10"/>
              <w:rPr>
                <w:rFonts w:ascii="黑体"/>
                <w:sz w:val="21"/>
              </w:rPr>
            </w:pPr>
          </w:p>
          <w:p w:rsidR="00F55565" w:rsidRPr="003C28D6" w:rsidRDefault="00970F3D">
            <w:pPr>
              <w:pStyle w:val="TableParagraph"/>
              <w:ind w:left="462"/>
              <w:rPr>
                <w:sz w:val="18"/>
                <w:lang w:val="en-US"/>
              </w:rPr>
            </w:pPr>
            <w:r w:rsidRPr="003C28D6">
              <w:rPr>
                <w:sz w:val="18"/>
                <w:lang w:val="en-US"/>
              </w:rPr>
              <w:t>DOWN_BASE_MSG_VEHICLE_ADDED</w:t>
            </w:r>
          </w:p>
        </w:tc>
        <w:tc>
          <w:tcPr>
            <w:tcW w:w="1085" w:type="dxa"/>
          </w:tcPr>
          <w:p w:rsidR="00F55565" w:rsidRPr="003C28D6" w:rsidRDefault="00F55565">
            <w:pPr>
              <w:pStyle w:val="TableParagraph"/>
              <w:rPr>
                <w:rFonts w:ascii="黑体"/>
                <w:sz w:val="18"/>
                <w:lang w:val="en-US"/>
              </w:rPr>
            </w:pPr>
          </w:p>
          <w:p w:rsidR="00F55565" w:rsidRPr="003C28D6" w:rsidRDefault="00F55565">
            <w:pPr>
              <w:pStyle w:val="TableParagraph"/>
              <w:spacing w:before="10"/>
              <w:rPr>
                <w:rFonts w:ascii="黑体"/>
                <w:sz w:val="21"/>
                <w:lang w:val="en-US"/>
              </w:rPr>
            </w:pPr>
          </w:p>
          <w:p w:rsidR="00F55565" w:rsidRDefault="00970F3D">
            <w:pPr>
              <w:pStyle w:val="TableParagraph"/>
              <w:ind w:left="252" w:right="242"/>
              <w:jc w:val="center"/>
              <w:rPr>
                <w:sz w:val="18"/>
              </w:rPr>
            </w:pPr>
            <w:r>
              <w:rPr>
                <w:sz w:val="18"/>
              </w:rPr>
              <w:t>0x9601</w:t>
            </w:r>
          </w:p>
        </w:tc>
      </w:tr>
    </w:tbl>
    <w:p w:rsidR="00F55565" w:rsidRDefault="00F55565">
      <w:pPr>
        <w:pStyle w:val="a3"/>
        <w:spacing w:before="5"/>
        <w:rPr>
          <w:rFonts w:ascii="黑体"/>
          <w:sz w:val="8"/>
        </w:rPr>
      </w:pPr>
    </w:p>
    <w:p w:rsidR="00F55565" w:rsidRDefault="00970F3D">
      <w:pPr>
        <w:pStyle w:val="a4"/>
        <w:numPr>
          <w:ilvl w:val="2"/>
          <w:numId w:val="8"/>
        </w:numPr>
        <w:tabs>
          <w:tab w:val="left" w:pos="1414"/>
          <w:tab w:val="left" w:pos="1415"/>
        </w:tabs>
        <w:spacing w:before="70"/>
        <w:rPr>
          <w:rFonts w:ascii="黑体" w:eastAsia="黑体"/>
          <w:sz w:val="21"/>
        </w:rPr>
      </w:pPr>
      <w:r>
        <w:rPr>
          <w:rFonts w:ascii="黑体" w:eastAsia="黑体" w:hint="eastAsia"/>
          <w:sz w:val="21"/>
        </w:rPr>
        <w:t>报警类型编码表</w:t>
      </w:r>
    </w:p>
    <w:p w:rsidR="00F55565" w:rsidRDefault="00F55565">
      <w:pPr>
        <w:pStyle w:val="a3"/>
        <w:spacing w:before="6"/>
        <w:rPr>
          <w:rFonts w:ascii="黑体"/>
          <w:sz w:val="15"/>
        </w:rPr>
      </w:pPr>
    </w:p>
    <w:p w:rsidR="00F55565" w:rsidRDefault="00970F3D">
      <w:pPr>
        <w:pStyle w:val="a3"/>
        <w:spacing w:before="1"/>
        <w:ind w:left="1100"/>
      </w:pPr>
      <w:r>
        <w:t>数据交换协议中规定的各类车辆报警类型编码规定见表</w:t>
      </w:r>
      <w:r>
        <w:t xml:space="preserve"> 50</w:t>
      </w:r>
      <w:r>
        <w:t>。</w:t>
      </w:r>
    </w:p>
    <w:p w:rsidR="00F55565" w:rsidRDefault="00F55565">
      <w:pPr>
        <w:sectPr w:rsidR="00F55565">
          <w:pgSz w:w="11910" w:h="16840"/>
          <w:pgMar w:top="1420" w:right="1020" w:bottom="280" w:left="1120" w:header="720" w:footer="720" w:gutter="0"/>
          <w:cols w:space="720"/>
        </w:sectPr>
      </w:pPr>
    </w:p>
    <w:p w:rsidR="00F55565" w:rsidRDefault="00970F3D">
      <w:pPr>
        <w:pStyle w:val="a3"/>
        <w:tabs>
          <w:tab w:val="left" w:pos="681"/>
        </w:tabs>
        <w:spacing w:before="43"/>
        <w:ind w:right="97"/>
        <w:jc w:val="center"/>
        <w:rPr>
          <w:rFonts w:ascii="黑体" w:eastAsia="黑体"/>
        </w:rPr>
      </w:pPr>
      <w:r>
        <w:rPr>
          <w:rFonts w:ascii="黑体" w:eastAsia="黑体" w:hint="eastAsia"/>
        </w:rPr>
        <w:lastRenderedPageBreak/>
        <w:t>表</w:t>
      </w:r>
      <w:r>
        <w:rPr>
          <w:rFonts w:ascii="黑体" w:eastAsia="黑体" w:hint="eastAsia"/>
        </w:rPr>
        <w:t>50</w:t>
      </w:r>
      <w:r>
        <w:rPr>
          <w:rFonts w:ascii="黑体" w:eastAsia="黑体" w:hint="eastAsia"/>
        </w:rPr>
        <w:tab/>
      </w:r>
      <w:r>
        <w:rPr>
          <w:rFonts w:ascii="黑体" w:eastAsia="黑体" w:hint="eastAsia"/>
        </w:rPr>
        <w:t>车辆报警类型编码表</w:t>
      </w:r>
    </w:p>
    <w:p w:rsidR="00F55565" w:rsidRDefault="00F55565">
      <w:pPr>
        <w:pStyle w:val="a3"/>
        <w:spacing w:before="11"/>
        <w:rPr>
          <w:rFonts w:ascii="黑体"/>
          <w:sz w:val="13"/>
        </w:rPr>
      </w:pPr>
    </w:p>
    <w:tbl>
      <w:tblPr>
        <w:tblW w:w="9213" w:type="dxa"/>
        <w:tblInd w:w="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348"/>
        <w:gridCol w:w="3258"/>
        <w:gridCol w:w="1278"/>
        <w:gridCol w:w="3329"/>
      </w:tblGrid>
      <w:tr w:rsidR="00F55565">
        <w:trPr>
          <w:trHeight w:val="312"/>
        </w:trPr>
        <w:tc>
          <w:tcPr>
            <w:tcW w:w="1348" w:type="dxa"/>
          </w:tcPr>
          <w:p w:rsidR="00F55565" w:rsidRDefault="00970F3D">
            <w:pPr>
              <w:pStyle w:val="TableParagraph"/>
              <w:spacing w:before="41"/>
              <w:ind w:left="383" w:right="372"/>
              <w:jc w:val="center"/>
              <w:rPr>
                <w:b/>
                <w:sz w:val="18"/>
              </w:rPr>
            </w:pPr>
            <w:r>
              <w:rPr>
                <w:b/>
                <w:sz w:val="18"/>
              </w:rPr>
              <w:t>代码</w:t>
            </w:r>
          </w:p>
        </w:tc>
        <w:tc>
          <w:tcPr>
            <w:tcW w:w="3258" w:type="dxa"/>
          </w:tcPr>
          <w:p w:rsidR="00F55565" w:rsidRDefault="00970F3D">
            <w:pPr>
              <w:pStyle w:val="TableParagraph"/>
              <w:spacing w:before="41"/>
              <w:ind w:left="1427" w:right="1419"/>
              <w:jc w:val="center"/>
              <w:rPr>
                <w:b/>
                <w:sz w:val="18"/>
              </w:rPr>
            </w:pPr>
            <w:r>
              <w:rPr>
                <w:b/>
                <w:sz w:val="18"/>
              </w:rPr>
              <w:t>名称</w:t>
            </w:r>
          </w:p>
        </w:tc>
        <w:tc>
          <w:tcPr>
            <w:tcW w:w="1278" w:type="dxa"/>
          </w:tcPr>
          <w:p w:rsidR="00F55565" w:rsidRDefault="00970F3D">
            <w:pPr>
              <w:pStyle w:val="TableParagraph"/>
              <w:spacing w:before="41"/>
              <w:ind w:left="346" w:right="338"/>
              <w:jc w:val="center"/>
              <w:rPr>
                <w:b/>
                <w:sz w:val="18"/>
              </w:rPr>
            </w:pPr>
            <w:r>
              <w:rPr>
                <w:b/>
                <w:sz w:val="18"/>
              </w:rPr>
              <w:t>代码</w:t>
            </w:r>
          </w:p>
        </w:tc>
        <w:tc>
          <w:tcPr>
            <w:tcW w:w="3329" w:type="dxa"/>
          </w:tcPr>
          <w:p w:rsidR="00F55565" w:rsidRDefault="00970F3D">
            <w:pPr>
              <w:pStyle w:val="TableParagraph"/>
              <w:spacing w:before="41"/>
              <w:ind w:left="1463" w:right="1454"/>
              <w:jc w:val="center"/>
              <w:rPr>
                <w:b/>
                <w:sz w:val="18"/>
              </w:rPr>
            </w:pPr>
            <w:r>
              <w:rPr>
                <w:b/>
                <w:sz w:val="18"/>
              </w:rPr>
              <w:t>名称</w:t>
            </w:r>
          </w:p>
        </w:tc>
      </w:tr>
      <w:tr w:rsidR="00F55565">
        <w:trPr>
          <w:trHeight w:val="312"/>
        </w:trPr>
        <w:tc>
          <w:tcPr>
            <w:tcW w:w="1348" w:type="dxa"/>
          </w:tcPr>
          <w:p w:rsidR="00F55565" w:rsidRDefault="00970F3D">
            <w:pPr>
              <w:pStyle w:val="TableParagraph"/>
              <w:spacing w:before="41"/>
              <w:ind w:left="383" w:right="374"/>
              <w:jc w:val="center"/>
              <w:rPr>
                <w:sz w:val="18"/>
              </w:rPr>
            </w:pPr>
            <w:r>
              <w:rPr>
                <w:sz w:val="18"/>
              </w:rPr>
              <w:t>0x0001</w:t>
            </w:r>
          </w:p>
        </w:tc>
        <w:tc>
          <w:tcPr>
            <w:tcW w:w="3258" w:type="dxa"/>
          </w:tcPr>
          <w:p w:rsidR="00F55565" w:rsidRDefault="00970F3D">
            <w:pPr>
              <w:pStyle w:val="TableParagraph"/>
              <w:spacing w:before="41"/>
              <w:ind w:left="106"/>
              <w:rPr>
                <w:sz w:val="18"/>
              </w:rPr>
            </w:pPr>
            <w:r>
              <w:rPr>
                <w:sz w:val="18"/>
              </w:rPr>
              <w:t>异地经营报警</w:t>
            </w:r>
          </w:p>
        </w:tc>
        <w:tc>
          <w:tcPr>
            <w:tcW w:w="1278" w:type="dxa"/>
          </w:tcPr>
          <w:p w:rsidR="00F55565" w:rsidRDefault="00970F3D">
            <w:pPr>
              <w:pStyle w:val="TableParagraph"/>
              <w:spacing w:before="41"/>
              <w:ind w:left="347" w:right="338"/>
              <w:jc w:val="center"/>
              <w:rPr>
                <w:sz w:val="18"/>
              </w:rPr>
            </w:pPr>
            <w:r>
              <w:rPr>
                <w:sz w:val="18"/>
              </w:rPr>
              <w:t>0x0080</w:t>
            </w:r>
          </w:p>
        </w:tc>
        <w:tc>
          <w:tcPr>
            <w:tcW w:w="3329" w:type="dxa"/>
          </w:tcPr>
          <w:p w:rsidR="00F55565" w:rsidRDefault="00970F3D">
            <w:pPr>
              <w:pStyle w:val="TableParagraph"/>
              <w:spacing w:before="41"/>
              <w:ind w:left="106"/>
              <w:rPr>
                <w:sz w:val="18"/>
              </w:rPr>
            </w:pPr>
            <w:r>
              <w:rPr>
                <w:sz w:val="18"/>
              </w:rPr>
              <w:t>紧急报警</w:t>
            </w:r>
          </w:p>
        </w:tc>
      </w:tr>
      <w:tr w:rsidR="00F55565">
        <w:trPr>
          <w:trHeight w:val="311"/>
        </w:trPr>
        <w:tc>
          <w:tcPr>
            <w:tcW w:w="1348" w:type="dxa"/>
          </w:tcPr>
          <w:p w:rsidR="00F55565" w:rsidRDefault="00970F3D">
            <w:pPr>
              <w:pStyle w:val="TableParagraph"/>
              <w:spacing w:before="40"/>
              <w:ind w:left="383" w:right="374"/>
              <w:jc w:val="center"/>
              <w:rPr>
                <w:sz w:val="18"/>
              </w:rPr>
            </w:pPr>
            <w:r>
              <w:rPr>
                <w:sz w:val="18"/>
              </w:rPr>
              <w:t>0x0002</w:t>
            </w:r>
          </w:p>
        </w:tc>
        <w:tc>
          <w:tcPr>
            <w:tcW w:w="3258" w:type="dxa"/>
          </w:tcPr>
          <w:p w:rsidR="00F55565" w:rsidRDefault="00970F3D">
            <w:pPr>
              <w:pStyle w:val="TableParagraph"/>
              <w:spacing w:before="40"/>
              <w:ind w:left="106"/>
              <w:rPr>
                <w:sz w:val="18"/>
              </w:rPr>
            </w:pPr>
            <w:r>
              <w:rPr>
                <w:sz w:val="18"/>
              </w:rPr>
              <w:t>禁行时段行车报警</w:t>
            </w:r>
          </w:p>
        </w:tc>
        <w:tc>
          <w:tcPr>
            <w:tcW w:w="1278" w:type="dxa"/>
          </w:tcPr>
          <w:p w:rsidR="00F55565" w:rsidRDefault="00970F3D">
            <w:pPr>
              <w:pStyle w:val="TableParagraph"/>
              <w:spacing w:before="40"/>
              <w:ind w:left="347" w:right="338"/>
              <w:jc w:val="center"/>
              <w:rPr>
                <w:sz w:val="18"/>
              </w:rPr>
            </w:pPr>
            <w:r>
              <w:rPr>
                <w:sz w:val="18"/>
              </w:rPr>
              <w:t>0x0081</w:t>
            </w:r>
          </w:p>
        </w:tc>
        <w:tc>
          <w:tcPr>
            <w:tcW w:w="3329" w:type="dxa"/>
          </w:tcPr>
          <w:p w:rsidR="00F55565" w:rsidRDefault="00970F3D">
            <w:pPr>
              <w:pStyle w:val="TableParagraph"/>
              <w:spacing w:before="40"/>
              <w:ind w:left="106"/>
              <w:rPr>
                <w:sz w:val="18"/>
              </w:rPr>
            </w:pPr>
            <w:r>
              <w:rPr>
                <w:sz w:val="18"/>
              </w:rPr>
              <w:t>超速驾驶报警</w:t>
            </w:r>
          </w:p>
        </w:tc>
      </w:tr>
      <w:tr w:rsidR="00F55565">
        <w:trPr>
          <w:trHeight w:val="312"/>
        </w:trPr>
        <w:tc>
          <w:tcPr>
            <w:tcW w:w="1348" w:type="dxa"/>
          </w:tcPr>
          <w:p w:rsidR="00F55565" w:rsidRDefault="00970F3D">
            <w:pPr>
              <w:pStyle w:val="TableParagraph"/>
              <w:spacing w:before="40"/>
              <w:ind w:left="383" w:right="374"/>
              <w:jc w:val="center"/>
              <w:rPr>
                <w:sz w:val="18"/>
              </w:rPr>
            </w:pPr>
            <w:r>
              <w:rPr>
                <w:sz w:val="18"/>
              </w:rPr>
              <w:t>0x0003</w:t>
            </w:r>
          </w:p>
        </w:tc>
        <w:tc>
          <w:tcPr>
            <w:tcW w:w="3258" w:type="dxa"/>
          </w:tcPr>
          <w:p w:rsidR="00F55565" w:rsidRDefault="00970F3D">
            <w:pPr>
              <w:pStyle w:val="TableParagraph"/>
              <w:spacing w:before="40"/>
              <w:ind w:left="106"/>
              <w:rPr>
                <w:sz w:val="18"/>
              </w:rPr>
            </w:pPr>
            <w:r>
              <w:rPr>
                <w:sz w:val="18"/>
              </w:rPr>
              <w:t>离线位移报警</w:t>
            </w:r>
          </w:p>
        </w:tc>
        <w:tc>
          <w:tcPr>
            <w:tcW w:w="1278" w:type="dxa"/>
          </w:tcPr>
          <w:p w:rsidR="00F55565" w:rsidRDefault="00970F3D">
            <w:pPr>
              <w:pStyle w:val="TableParagraph"/>
              <w:spacing w:before="40"/>
              <w:ind w:left="347" w:right="338"/>
              <w:jc w:val="center"/>
              <w:rPr>
                <w:sz w:val="18"/>
              </w:rPr>
            </w:pPr>
            <w:r>
              <w:rPr>
                <w:sz w:val="18"/>
              </w:rPr>
              <w:t>0x0082</w:t>
            </w:r>
          </w:p>
        </w:tc>
        <w:tc>
          <w:tcPr>
            <w:tcW w:w="3329" w:type="dxa"/>
          </w:tcPr>
          <w:p w:rsidR="00F55565" w:rsidRDefault="00970F3D">
            <w:pPr>
              <w:pStyle w:val="TableParagraph"/>
              <w:spacing w:before="40"/>
              <w:ind w:left="106"/>
              <w:rPr>
                <w:sz w:val="18"/>
              </w:rPr>
            </w:pPr>
            <w:r>
              <w:rPr>
                <w:sz w:val="18"/>
              </w:rPr>
              <w:t>超时驾驶报警</w:t>
            </w:r>
          </w:p>
        </w:tc>
      </w:tr>
      <w:tr w:rsidR="00F55565">
        <w:trPr>
          <w:trHeight w:val="312"/>
        </w:trPr>
        <w:tc>
          <w:tcPr>
            <w:tcW w:w="1348" w:type="dxa"/>
          </w:tcPr>
          <w:p w:rsidR="00F55565" w:rsidRDefault="00970F3D">
            <w:pPr>
              <w:pStyle w:val="TableParagraph"/>
              <w:spacing w:before="40"/>
              <w:ind w:left="383" w:right="374"/>
              <w:jc w:val="center"/>
              <w:rPr>
                <w:sz w:val="18"/>
              </w:rPr>
            </w:pPr>
            <w:r>
              <w:rPr>
                <w:sz w:val="18"/>
              </w:rPr>
              <w:t>0x0004</w:t>
            </w:r>
          </w:p>
        </w:tc>
        <w:tc>
          <w:tcPr>
            <w:tcW w:w="3258" w:type="dxa"/>
          </w:tcPr>
          <w:p w:rsidR="00F55565" w:rsidRDefault="00970F3D">
            <w:pPr>
              <w:pStyle w:val="TableParagraph"/>
              <w:spacing w:before="40"/>
              <w:ind w:left="106"/>
              <w:rPr>
                <w:sz w:val="18"/>
              </w:rPr>
            </w:pPr>
            <w:r>
              <w:rPr>
                <w:sz w:val="18"/>
              </w:rPr>
              <w:t>三天未上线报警</w:t>
            </w:r>
          </w:p>
        </w:tc>
        <w:tc>
          <w:tcPr>
            <w:tcW w:w="1278" w:type="dxa"/>
          </w:tcPr>
          <w:p w:rsidR="00F55565" w:rsidRDefault="00970F3D">
            <w:pPr>
              <w:pStyle w:val="TableParagraph"/>
              <w:spacing w:before="40"/>
              <w:ind w:left="347" w:right="338"/>
              <w:jc w:val="center"/>
              <w:rPr>
                <w:sz w:val="18"/>
              </w:rPr>
            </w:pPr>
            <w:r>
              <w:rPr>
                <w:sz w:val="18"/>
              </w:rPr>
              <w:t>0x0083</w:t>
            </w:r>
          </w:p>
        </w:tc>
        <w:tc>
          <w:tcPr>
            <w:tcW w:w="3329" w:type="dxa"/>
          </w:tcPr>
          <w:p w:rsidR="00F55565" w:rsidRDefault="00970F3D">
            <w:pPr>
              <w:pStyle w:val="TableParagraph"/>
              <w:spacing w:before="40"/>
              <w:ind w:left="106"/>
              <w:rPr>
                <w:sz w:val="18"/>
              </w:rPr>
            </w:pPr>
            <w:r>
              <w:rPr>
                <w:sz w:val="18"/>
              </w:rPr>
              <w:t>危险预警</w:t>
            </w:r>
          </w:p>
        </w:tc>
      </w:tr>
      <w:tr w:rsidR="00F55565">
        <w:trPr>
          <w:trHeight w:val="312"/>
        </w:trPr>
        <w:tc>
          <w:tcPr>
            <w:tcW w:w="1348" w:type="dxa"/>
          </w:tcPr>
          <w:p w:rsidR="00F55565" w:rsidRDefault="00970F3D">
            <w:pPr>
              <w:pStyle w:val="TableParagraph"/>
              <w:spacing w:before="42"/>
              <w:ind w:left="383" w:right="374"/>
              <w:jc w:val="center"/>
              <w:rPr>
                <w:sz w:val="18"/>
              </w:rPr>
            </w:pPr>
            <w:r>
              <w:rPr>
                <w:sz w:val="18"/>
              </w:rPr>
              <w:t>0x0005</w:t>
            </w:r>
          </w:p>
        </w:tc>
        <w:tc>
          <w:tcPr>
            <w:tcW w:w="3258" w:type="dxa"/>
          </w:tcPr>
          <w:p w:rsidR="00F55565" w:rsidRDefault="00970F3D">
            <w:pPr>
              <w:pStyle w:val="TableParagraph"/>
              <w:spacing w:before="42"/>
              <w:ind w:left="106"/>
              <w:rPr>
                <w:sz w:val="18"/>
              </w:rPr>
            </w:pPr>
            <w:r>
              <w:rPr>
                <w:sz w:val="18"/>
              </w:rPr>
              <w:t>进入指定区域报警</w:t>
            </w:r>
          </w:p>
        </w:tc>
        <w:tc>
          <w:tcPr>
            <w:tcW w:w="1278" w:type="dxa"/>
          </w:tcPr>
          <w:p w:rsidR="00F55565" w:rsidRDefault="00970F3D">
            <w:pPr>
              <w:pStyle w:val="TableParagraph"/>
              <w:spacing w:before="42"/>
              <w:ind w:left="347" w:right="338"/>
              <w:jc w:val="center"/>
              <w:rPr>
                <w:sz w:val="18"/>
              </w:rPr>
            </w:pPr>
            <w:r>
              <w:rPr>
                <w:sz w:val="18"/>
              </w:rPr>
              <w:t>0x0084</w:t>
            </w:r>
          </w:p>
        </w:tc>
        <w:tc>
          <w:tcPr>
            <w:tcW w:w="3329" w:type="dxa"/>
          </w:tcPr>
          <w:p w:rsidR="00F55565" w:rsidRDefault="00970F3D">
            <w:pPr>
              <w:pStyle w:val="TableParagraph"/>
              <w:spacing w:before="42"/>
              <w:ind w:left="106"/>
              <w:rPr>
                <w:sz w:val="18"/>
              </w:rPr>
            </w:pPr>
            <w:r>
              <w:rPr>
                <w:sz w:val="18"/>
              </w:rPr>
              <w:t xml:space="preserve">GNSS </w:t>
            </w:r>
            <w:r>
              <w:rPr>
                <w:sz w:val="18"/>
              </w:rPr>
              <w:t>模块故障</w:t>
            </w:r>
          </w:p>
        </w:tc>
      </w:tr>
      <w:tr w:rsidR="00F55565">
        <w:trPr>
          <w:trHeight w:val="312"/>
        </w:trPr>
        <w:tc>
          <w:tcPr>
            <w:tcW w:w="1348" w:type="dxa"/>
          </w:tcPr>
          <w:p w:rsidR="00F55565" w:rsidRDefault="00970F3D">
            <w:pPr>
              <w:pStyle w:val="TableParagraph"/>
              <w:spacing w:before="41"/>
              <w:ind w:left="383" w:right="374"/>
              <w:jc w:val="center"/>
              <w:rPr>
                <w:sz w:val="18"/>
              </w:rPr>
            </w:pPr>
            <w:r>
              <w:rPr>
                <w:sz w:val="18"/>
              </w:rPr>
              <w:t>0x0006</w:t>
            </w:r>
          </w:p>
        </w:tc>
        <w:tc>
          <w:tcPr>
            <w:tcW w:w="3258" w:type="dxa"/>
          </w:tcPr>
          <w:p w:rsidR="00F55565" w:rsidRDefault="00970F3D">
            <w:pPr>
              <w:pStyle w:val="TableParagraph"/>
              <w:spacing w:before="41"/>
              <w:ind w:left="106"/>
              <w:rPr>
                <w:sz w:val="18"/>
              </w:rPr>
            </w:pPr>
            <w:r>
              <w:rPr>
                <w:sz w:val="18"/>
              </w:rPr>
              <w:t>离开指定区域报警</w:t>
            </w:r>
          </w:p>
        </w:tc>
        <w:tc>
          <w:tcPr>
            <w:tcW w:w="1278" w:type="dxa"/>
          </w:tcPr>
          <w:p w:rsidR="00F55565" w:rsidRDefault="00970F3D">
            <w:pPr>
              <w:pStyle w:val="TableParagraph"/>
              <w:spacing w:before="41"/>
              <w:ind w:left="347" w:right="338"/>
              <w:jc w:val="center"/>
              <w:rPr>
                <w:sz w:val="18"/>
              </w:rPr>
            </w:pPr>
            <w:r>
              <w:rPr>
                <w:sz w:val="18"/>
              </w:rPr>
              <w:t>0x0085</w:t>
            </w:r>
          </w:p>
        </w:tc>
        <w:tc>
          <w:tcPr>
            <w:tcW w:w="3329" w:type="dxa"/>
          </w:tcPr>
          <w:p w:rsidR="00F55565" w:rsidRDefault="00970F3D">
            <w:pPr>
              <w:pStyle w:val="TableParagraph"/>
              <w:spacing w:before="41"/>
              <w:ind w:left="106"/>
              <w:rPr>
                <w:sz w:val="18"/>
              </w:rPr>
            </w:pPr>
            <w:r>
              <w:rPr>
                <w:sz w:val="18"/>
              </w:rPr>
              <w:t xml:space="preserve">GNSS </w:t>
            </w:r>
            <w:r>
              <w:rPr>
                <w:sz w:val="18"/>
              </w:rPr>
              <w:t>天线未接或被剪断</w:t>
            </w:r>
          </w:p>
        </w:tc>
      </w:tr>
      <w:tr w:rsidR="00F55565">
        <w:trPr>
          <w:trHeight w:val="311"/>
        </w:trPr>
        <w:tc>
          <w:tcPr>
            <w:tcW w:w="1348" w:type="dxa"/>
          </w:tcPr>
          <w:p w:rsidR="00F55565" w:rsidRDefault="00970F3D">
            <w:pPr>
              <w:pStyle w:val="TableParagraph"/>
              <w:spacing w:before="41"/>
              <w:ind w:left="383" w:right="374"/>
              <w:jc w:val="center"/>
              <w:rPr>
                <w:sz w:val="18"/>
              </w:rPr>
            </w:pPr>
            <w:r>
              <w:rPr>
                <w:sz w:val="18"/>
              </w:rPr>
              <w:t>0x0007</w:t>
            </w:r>
          </w:p>
        </w:tc>
        <w:tc>
          <w:tcPr>
            <w:tcW w:w="3258" w:type="dxa"/>
          </w:tcPr>
          <w:p w:rsidR="00F55565" w:rsidRDefault="00970F3D">
            <w:pPr>
              <w:pStyle w:val="TableParagraph"/>
              <w:spacing w:before="41"/>
              <w:ind w:left="106"/>
              <w:rPr>
                <w:sz w:val="18"/>
              </w:rPr>
            </w:pPr>
            <w:r>
              <w:rPr>
                <w:sz w:val="18"/>
              </w:rPr>
              <w:t>拥堵路段报警</w:t>
            </w:r>
          </w:p>
        </w:tc>
        <w:tc>
          <w:tcPr>
            <w:tcW w:w="1278" w:type="dxa"/>
          </w:tcPr>
          <w:p w:rsidR="00F55565" w:rsidRDefault="00970F3D">
            <w:pPr>
              <w:pStyle w:val="TableParagraph"/>
              <w:spacing w:before="41"/>
              <w:ind w:left="347" w:right="338"/>
              <w:jc w:val="center"/>
              <w:rPr>
                <w:sz w:val="18"/>
              </w:rPr>
            </w:pPr>
            <w:r>
              <w:rPr>
                <w:sz w:val="18"/>
              </w:rPr>
              <w:t>0x0086</w:t>
            </w:r>
          </w:p>
        </w:tc>
        <w:tc>
          <w:tcPr>
            <w:tcW w:w="3329" w:type="dxa"/>
          </w:tcPr>
          <w:p w:rsidR="00F55565" w:rsidRDefault="00970F3D">
            <w:pPr>
              <w:pStyle w:val="TableParagraph"/>
              <w:spacing w:before="41"/>
              <w:ind w:left="106"/>
              <w:rPr>
                <w:sz w:val="18"/>
              </w:rPr>
            </w:pPr>
            <w:r>
              <w:rPr>
                <w:sz w:val="18"/>
              </w:rPr>
              <w:t xml:space="preserve">GNSS </w:t>
            </w:r>
            <w:r>
              <w:rPr>
                <w:sz w:val="18"/>
              </w:rPr>
              <w:t>天线短路</w:t>
            </w:r>
          </w:p>
        </w:tc>
      </w:tr>
      <w:tr w:rsidR="00F55565">
        <w:trPr>
          <w:trHeight w:val="312"/>
        </w:trPr>
        <w:tc>
          <w:tcPr>
            <w:tcW w:w="1348" w:type="dxa"/>
          </w:tcPr>
          <w:p w:rsidR="00F55565" w:rsidRDefault="00970F3D">
            <w:pPr>
              <w:pStyle w:val="TableParagraph"/>
              <w:spacing w:before="41"/>
              <w:ind w:left="383" w:right="374"/>
              <w:jc w:val="center"/>
              <w:rPr>
                <w:sz w:val="18"/>
              </w:rPr>
            </w:pPr>
            <w:r>
              <w:rPr>
                <w:sz w:val="18"/>
              </w:rPr>
              <w:t>0x0008</w:t>
            </w:r>
          </w:p>
        </w:tc>
        <w:tc>
          <w:tcPr>
            <w:tcW w:w="3258" w:type="dxa"/>
          </w:tcPr>
          <w:p w:rsidR="00F55565" w:rsidRDefault="00970F3D">
            <w:pPr>
              <w:pStyle w:val="TableParagraph"/>
              <w:spacing w:before="41"/>
              <w:ind w:left="106"/>
              <w:rPr>
                <w:sz w:val="18"/>
              </w:rPr>
            </w:pPr>
            <w:r>
              <w:rPr>
                <w:sz w:val="18"/>
              </w:rPr>
              <w:t>危险路段报警</w:t>
            </w:r>
          </w:p>
        </w:tc>
        <w:tc>
          <w:tcPr>
            <w:tcW w:w="1278" w:type="dxa"/>
          </w:tcPr>
          <w:p w:rsidR="00F55565" w:rsidRDefault="00970F3D">
            <w:pPr>
              <w:pStyle w:val="TableParagraph"/>
              <w:spacing w:before="41"/>
              <w:ind w:left="347" w:right="338"/>
              <w:jc w:val="center"/>
              <w:rPr>
                <w:sz w:val="18"/>
              </w:rPr>
            </w:pPr>
            <w:r>
              <w:rPr>
                <w:sz w:val="18"/>
              </w:rPr>
              <w:t>0x0087</w:t>
            </w:r>
          </w:p>
        </w:tc>
        <w:tc>
          <w:tcPr>
            <w:tcW w:w="3329" w:type="dxa"/>
          </w:tcPr>
          <w:p w:rsidR="00F55565" w:rsidRDefault="00970F3D">
            <w:pPr>
              <w:pStyle w:val="TableParagraph"/>
              <w:spacing w:before="41"/>
              <w:ind w:left="106"/>
              <w:rPr>
                <w:sz w:val="18"/>
              </w:rPr>
            </w:pPr>
            <w:r>
              <w:rPr>
                <w:sz w:val="18"/>
              </w:rPr>
              <w:t>终端主电源欠压</w:t>
            </w:r>
          </w:p>
        </w:tc>
      </w:tr>
      <w:tr w:rsidR="00F55565">
        <w:trPr>
          <w:trHeight w:val="312"/>
        </w:trPr>
        <w:tc>
          <w:tcPr>
            <w:tcW w:w="1348" w:type="dxa"/>
          </w:tcPr>
          <w:p w:rsidR="00F55565" w:rsidRDefault="00970F3D">
            <w:pPr>
              <w:pStyle w:val="TableParagraph"/>
              <w:spacing w:before="40"/>
              <w:ind w:left="383" w:right="374"/>
              <w:jc w:val="center"/>
              <w:rPr>
                <w:sz w:val="18"/>
              </w:rPr>
            </w:pPr>
            <w:r>
              <w:rPr>
                <w:sz w:val="18"/>
              </w:rPr>
              <w:t>0x0009</w:t>
            </w:r>
          </w:p>
        </w:tc>
        <w:tc>
          <w:tcPr>
            <w:tcW w:w="3258" w:type="dxa"/>
          </w:tcPr>
          <w:p w:rsidR="00F55565" w:rsidRDefault="00970F3D">
            <w:pPr>
              <w:pStyle w:val="TableParagraph"/>
              <w:spacing w:before="40"/>
              <w:ind w:left="106"/>
              <w:rPr>
                <w:sz w:val="18"/>
              </w:rPr>
            </w:pPr>
            <w:r>
              <w:rPr>
                <w:sz w:val="18"/>
              </w:rPr>
              <w:t>越界报警</w:t>
            </w:r>
          </w:p>
        </w:tc>
        <w:tc>
          <w:tcPr>
            <w:tcW w:w="1278" w:type="dxa"/>
          </w:tcPr>
          <w:p w:rsidR="00F55565" w:rsidRDefault="00970F3D">
            <w:pPr>
              <w:pStyle w:val="TableParagraph"/>
              <w:spacing w:before="40"/>
              <w:ind w:left="347" w:right="338"/>
              <w:jc w:val="center"/>
              <w:rPr>
                <w:sz w:val="18"/>
              </w:rPr>
            </w:pPr>
            <w:r>
              <w:rPr>
                <w:sz w:val="18"/>
              </w:rPr>
              <w:t>0x0088</w:t>
            </w:r>
          </w:p>
        </w:tc>
        <w:tc>
          <w:tcPr>
            <w:tcW w:w="3329" w:type="dxa"/>
          </w:tcPr>
          <w:p w:rsidR="00F55565" w:rsidRDefault="00970F3D">
            <w:pPr>
              <w:pStyle w:val="TableParagraph"/>
              <w:spacing w:before="40"/>
              <w:ind w:left="106"/>
              <w:rPr>
                <w:sz w:val="18"/>
              </w:rPr>
            </w:pPr>
            <w:r>
              <w:rPr>
                <w:sz w:val="18"/>
              </w:rPr>
              <w:t>终端主电源掉电</w:t>
            </w:r>
          </w:p>
        </w:tc>
      </w:tr>
      <w:tr w:rsidR="00F55565">
        <w:trPr>
          <w:trHeight w:val="312"/>
        </w:trPr>
        <w:tc>
          <w:tcPr>
            <w:tcW w:w="1348" w:type="dxa"/>
          </w:tcPr>
          <w:p w:rsidR="00F55565" w:rsidRDefault="00970F3D">
            <w:pPr>
              <w:pStyle w:val="TableParagraph"/>
              <w:spacing w:before="40"/>
              <w:ind w:left="383" w:right="374"/>
              <w:jc w:val="center"/>
              <w:rPr>
                <w:sz w:val="18"/>
              </w:rPr>
            </w:pPr>
            <w:r>
              <w:rPr>
                <w:sz w:val="18"/>
              </w:rPr>
              <w:t>0x0010</w:t>
            </w:r>
          </w:p>
        </w:tc>
        <w:tc>
          <w:tcPr>
            <w:tcW w:w="3258" w:type="dxa"/>
          </w:tcPr>
          <w:p w:rsidR="00F55565" w:rsidRDefault="00970F3D">
            <w:pPr>
              <w:pStyle w:val="TableParagraph"/>
              <w:spacing w:before="40"/>
              <w:ind w:left="106"/>
              <w:rPr>
                <w:sz w:val="18"/>
              </w:rPr>
            </w:pPr>
            <w:r>
              <w:rPr>
                <w:sz w:val="18"/>
              </w:rPr>
              <w:t>疲劳驾驶报警</w:t>
            </w:r>
          </w:p>
        </w:tc>
        <w:tc>
          <w:tcPr>
            <w:tcW w:w="1278" w:type="dxa"/>
          </w:tcPr>
          <w:p w:rsidR="00F55565" w:rsidRDefault="00970F3D">
            <w:pPr>
              <w:pStyle w:val="TableParagraph"/>
              <w:spacing w:before="40"/>
              <w:ind w:left="347" w:right="338"/>
              <w:jc w:val="center"/>
              <w:rPr>
                <w:sz w:val="18"/>
              </w:rPr>
            </w:pPr>
            <w:r>
              <w:rPr>
                <w:sz w:val="18"/>
              </w:rPr>
              <w:t>0x0089</w:t>
            </w:r>
          </w:p>
        </w:tc>
        <w:tc>
          <w:tcPr>
            <w:tcW w:w="3329" w:type="dxa"/>
          </w:tcPr>
          <w:p w:rsidR="00F55565" w:rsidRDefault="00970F3D">
            <w:pPr>
              <w:pStyle w:val="TableParagraph"/>
              <w:spacing w:before="40"/>
              <w:ind w:left="106"/>
              <w:rPr>
                <w:sz w:val="18"/>
              </w:rPr>
            </w:pPr>
            <w:r>
              <w:rPr>
                <w:sz w:val="18"/>
              </w:rPr>
              <w:t>终端</w:t>
            </w:r>
            <w:r>
              <w:rPr>
                <w:sz w:val="18"/>
              </w:rPr>
              <w:t xml:space="preserve"> LCD </w:t>
            </w:r>
            <w:r>
              <w:rPr>
                <w:sz w:val="18"/>
              </w:rPr>
              <w:t>或显示器故障</w:t>
            </w:r>
          </w:p>
        </w:tc>
      </w:tr>
      <w:tr w:rsidR="00F55565">
        <w:trPr>
          <w:trHeight w:val="312"/>
        </w:trPr>
        <w:tc>
          <w:tcPr>
            <w:tcW w:w="1348" w:type="dxa"/>
          </w:tcPr>
          <w:p w:rsidR="00F55565" w:rsidRDefault="00970F3D">
            <w:pPr>
              <w:pStyle w:val="TableParagraph"/>
              <w:spacing w:before="42"/>
              <w:ind w:left="383" w:right="374"/>
              <w:jc w:val="center"/>
              <w:rPr>
                <w:sz w:val="18"/>
              </w:rPr>
            </w:pPr>
            <w:r>
              <w:rPr>
                <w:sz w:val="18"/>
              </w:rPr>
              <w:t>0x0011</w:t>
            </w:r>
          </w:p>
        </w:tc>
        <w:tc>
          <w:tcPr>
            <w:tcW w:w="3258" w:type="dxa"/>
          </w:tcPr>
          <w:p w:rsidR="00F55565" w:rsidRDefault="00970F3D">
            <w:pPr>
              <w:pStyle w:val="TableParagraph"/>
              <w:spacing w:before="42"/>
              <w:ind w:left="106"/>
              <w:rPr>
                <w:sz w:val="18"/>
              </w:rPr>
            </w:pPr>
            <w:r>
              <w:rPr>
                <w:sz w:val="18"/>
              </w:rPr>
              <w:t>长时间不目视前方报警</w:t>
            </w:r>
          </w:p>
        </w:tc>
        <w:tc>
          <w:tcPr>
            <w:tcW w:w="1278" w:type="dxa"/>
          </w:tcPr>
          <w:p w:rsidR="00F55565" w:rsidRDefault="00970F3D">
            <w:pPr>
              <w:pStyle w:val="TableParagraph"/>
              <w:spacing w:before="42"/>
              <w:ind w:left="347" w:right="338"/>
              <w:jc w:val="center"/>
              <w:rPr>
                <w:sz w:val="18"/>
              </w:rPr>
            </w:pPr>
            <w:r>
              <w:rPr>
                <w:sz w:val="18"/>
              </w:rPr>
              <w:t>0x008A</w:t>
            </w:r>
          </w:p>
        </w:tc>
        <w:tc>
          <w:tcPr>
            <w:tcW w:w="3329" w:type="dxa"/>
          </w:tcPr>
          <w:p w:rsidR="00F55565" w:rsidRDefault="00970F3D">
            <w:pPr>
              <w:pStyle w:val="TableParagraph"/>
              <w:spacing w:before="42"/>
              <w:ind w:left="106"/>
              <w:rPr>
                <w:sz w:val="18"/>
              </w:rPr>
            </w:pPr>
            <w:r>
              <w:rPr>
                <w:sz w:val="18"/>
              </w:rPr>
              <w:t xml:space="preserve">TTS </w:t>
            </w:r>
            <w:r>
              <w:rPr>
                <w:sz w:val="18"/>
              </w:rPr>
              <w:t>模块故障</w:t>
            </w:r>
          </w:p>
        </w:tc>
      </w:tr>
      <w:tr w:rsidR="00F55565">
        <w:trPr>
          <w:trHeight w:val="311"/>
        </w:trPr>
        <w:tc>
          <w:tcPr>
            <w:tcW w:w="1348" w:type="dxa"/>
          </w:tcPr>
          <w:p w:rsidR="00F55565" w:rsidRDefault="00970F3D">
            <w:pPr>
              <w:pStyle w:val="TableParagraph"/>
              <w:spacing w:before="41"/>
              <w:ind w:left="383" w:right="374"/>
              <w:jc w:val="center"/>
              <w:rPr>
                <w:sz w:val="18"/>
              </w:rPr>
            </w:pPr>
            <w:r>
              <w:rPr>
                <w:sz w:val="18"/>
              </w:rPr>
              <w:t>0x0012</w:t>
            </w:r>
          </w:p>
        </w:tc>
        <w:tc>
          <w:tcPr>
            <w:tcW w:w="3258" w:type="dxa"/>
          </w:tcPr>
          <w:p w:rsidR="00F55565" w:rsidRDefault="00970F3D">
            <w:pPr>
              <w:pStyle w:val="TableParagraph"/>
              <w:spacing w:before="41"/>
              <w:ind w:left="106"/>
              <w:rPr>
                <w:sz w:val="18"/>
              </w:rPr>
            </w:pPr>
            <w:r>
              <w:rPr>
                <w:sz w:val="18"/>
              </w:rPr>
              <w:t>抽烟报警</w:t>
            </w:r>
          </w:p>
        </w:tc>
        <w:tc>
          <w:tcPr>
            <w:tcW w:w="1278" w:type="dxa"/>
          </w:tcPr>
          <w:p w:rsidR="00F55565" w:rsidRDefault="00970F3D">
            <w:pPr>
              <w:pStyle w:val="TableParagraph"/>
              <w:spacing w:before="41"/>
              <w:ind w:left="347" w:right="338"/>
              <w:jc w:val="center"/>
              <w:rPr>
                <w:sz w:val="18"/>
              </w:rPr>
            </w:pPr>
            <w:r>
              <w:rPr>
                <w:sz w:val="18"/>
              </w:rPr>
              <w:t>0x008B</w:t>
            </w:r>
          </w:p>
        </w:tc>
        <w:tc>
          <w:tcPr>
            <w:tcW w:w="3329" w:type="dxa"/>
          </w:tcPr>
          <w:p w:rsidR="00F55565" w:rsidRDefault="00970F3D">
            <w:pPr>
              <w:pStyle w:val="TableParagraph"/>
              <w:spacing w:before="41"/>
              <w:ind w:left="106"/>
              <w:rPr>
                <w:sz w:val="18"/>
              </w:rPr>
            </w:pPr>
            <w:r>
              <w:rPr>
                <w:sz w:val="18"/>
              </w:rPr>
              <w:t>摄像头故障</w:t>
            </w:r>
          </w:p>
        </w:tc>
      </w:tr>
      <w:tr w:rsidR="00F55565">
        <w:trPr>
          <w:trHeight w:val="312"/>
        </w:trPr>
        <w:tc>
          <w:tcPr>
            <w:tcW w:w="1348" w:type="dxa"/>
          </w:tcPr>
          <w:p w:rsidR="00F55565" w:rsidRDefault="00970F3D">
            <w:pPr>
              <w:pStyle w:val="TableParagraph"/>
              <w:spacing w:before="41"/>
              <w:ind w:left="383" w:right="374"/>
              <w:jc w:val="center"/>
              <w:rPr>
                <w:sz w:val="18"/>
              </w:rPr>
            </w:pPr>
            <w:r>
              <w:rPr>
                <w:sz w:val="18"/>
              </w:rPr>
              <w:t>0x0013</w:t>
            </w:r>
          </w:p>
        </w:tc>
        <w:tc>
          <w:tcPr>
            <w:tcW w:w="3258" w:type="dxa"/>
          </w:tcPr>
          <w:p w:rsidR="00F55565" w:rsidRDefault="00970F3D">
            <w:pPr>
              <w:pStyle w:val="TableParagraph"/>
              <w:spacing w:before="41"/>
              <w:ind w:left="106"/>
              <w:rPr>
                <w:sz w:val="18"/>
              </w:rPr>
            </w:pPr>
            <w:r>
              <w:rPr>
                <w:sz w:val="18"/>
              </w:rPr>
              <w:t>接打手持电话报警</w:t>
            </w:r>
          </w:p>
        </w:tc>
        <w:tc>
          <w:tcPr>
            <w:tcW w:w="1278" w:type="dxa"/>
          </w:tcPr>
          <w:p w:rsidR="00F55565" w:rsidRDefault="00970F3D">
            <w:pPr>
              <w:pStyle w:val="TableParagraph"/>
              <w:spacing w:before="41"/>
              <w:ind w:left="347" w:right="338"/>
              <w:jc w:val="center"/>
              <w:rPr>
                <w:sz w:val="18"/>
              </w:rPr>
            </w:pPr>
            <w:r>
              <w:rPr>
                <w:sz w:val="18"/>
              </w:rPr>
              <w:t>0x008C</w:t>
            </w:r>
          </w:p>
        </w:tc>
        <w:tc>
          <w:tcPr>
            <w:tcW w:w="3329" w:type="dxa"/>
          </w:tcPr>
          <w:p w:rsidR="00F55565" w:rsidRDefault="00970F3D">
            <w:pPr>
              <w:pStyle w:val="TableParagraph"/>
              <w:spacing w:before="41"/>
              <w:ind w:left="106"/>
              <w:rPr>
                <w:sz w:val="18"/>
              </w:rPr>
            </w:pPr>
            <w:r>
              <w:rPr>
                <w:sz w:val="18"/>
              </w:rPr>
              <w:t xml:space="preserve">IC </w:t>
            </w:r>
            <w:r>
              <w:rPr>
                <w:sz w:val="18"/>
              </w:rPr>
              <w:t>卡读卡模块故障</w:t>
            </w:r>
          </w:p>
        </w:tc>
      </w:tr>
      <w:tr w:rsidR="00F55565">
        <w:trPr>
          <w:trHeight w:val="312"/>
        </w:trPr>
        <w:tc>
          <w:tcPr>
            <w:tcW w:w="1348" w:type="dxa"/>
          </w:tcPr>
          <w:p w:rsidR="00F55565" w:rsidRDefault="00970F3D">
            <w:pPr>
              <w:pStyle w:val="TableParagraph"/>
              <w:spacing w:before="40"/>
              <w:ind w:left="383" w:right="374"/>
              <w:jc w:val="center"/>
              <w:rPr>
                <w:sz w:val="18"/>
              </w:rPr>
            </w:pPr>
            <w:r>
              <w:rPr>
                <w:sz w:val="18"/>
              </w:rPr>
              <w:t>0x0014</w:t>
            </w:r>
          </w:p>
        </w:tc>
        <w:tc>
          <w:tcPr>
            <w:tcW w:w="3258" w:type="dxa"/>
          </w:tcPr>
          <w:p w:rsidR="00F55565" w:rsidRDefault="00970F3D">
            <w:pPr>
              <w:pStyle w:val="TableParagraph"/>
              <w:spacing w:before="40"/>
              <w:ind w:left="106"/>
              <w:rPr>
                <w:sz w:val="18"/>
              </w:rPr>
            </w:pPr>
            <w:r>
              <w:rPr>
                <w:sz w:val="18"/>
              </w:rPr>
              <w:t>未检测到驾驶员报警</w:t>
            </w:r>
          </w:p>
        </w:tc>
        <w:tc>
          <w:tcPr>
            <w:tcW w:w="1278" w:type="dxa"/>
          </w:tcPr>
          <w:p w:rsidR="00F55565" w:rsidRDefault="00970F3D">
            <w:pPr>
              <w:pStyle w:val="TableParagraph"/>
              <w:spacing w:before="40"/>
              <w:ind w:left="347" w:right="338"/>
              <w:jc w:val="center"/>
              <w:rPr>
                <w:sz w:val="18"/>
              </w:rPr>
            </w:pPr>
            <w:r>
              <w:rPr>
                <w:sz w:val="18"/>
              </w:rPr>
              <w:t>0x008D</w:t>
            </w:r>
          </w:p>
        </w:tc>
        <w:tc>
          <w:tcPr>
            <w:tcW w:w="3329" w:type="dxa"/>
          </w:tcPr>
          <w:p w:rsidR="00F55565" w:rsidRDefault="00970F3D">
            <w:pPr>
              <w:pStyle w:val="TableParagraph"/>
              <w:spacing w:before="40"/>
              <w:ind w:left="106"/>
              <w:rPr>
                <w:sz w:val="18"/>
              </w:rPr>
            </w:pPr>
            <w:r>
              <w:rPr>
                <w:sz w:val="18"/>
              </w:rPr>
              <w:t>超速驾驶预警</w:t>
            </w:r>
          </w:p>
        </w:tc>
      </w:tr>
      <w:tr w:rsidR="00F55565">
        <w:trPr>
          <w:trHeight w:val="311"/>
        </w:trPr>
        <w:tc>
          <w:tcPr>
            <w:tcW w:w="1348" w:type="dxa"/>
          </w:tcPr>
          <w:p w:rsidR="00F55565" w:rsidRDefault="00970F3D">
            <w:pPr>
              <w:pStyle w:val="TableParagraph"/>
              <w:spacing w:before="40"/>
              <w:ind w:left="383" w:right="374"/>
              <w:jc w:val="center"/>
              <w:rPr>
                <w:sz w:val="18"/>
              </w:rPr>
            </w:pPr>
            <w:r>
              <w:rPr>
                <w:sz w:val="18"/>
              </w:rPr>
              <w:t>0x0015</w:t>
            </w:r>
          </w:p>
        </w:tc>
        <w:tc>
          <w:tcPr>
            <w:tcW w:w="3258" w:type="dxa"/>
          </w:tcPr>
          <w:p w:rsidR="00F55565" w:rsidRDefault="00970F3D">
            <w:pPr>
              <w:pStyle w:val="TableParagraph"/>
              <w:spacing w:before="40"/>
              <w:ind w:left="106"/>
              <w:rPr>
                <w:sz w:val="18"/>
              </w:rPr>
            </w:pPr>
            <w:r>
              <w:rPr>
                <w:sz w:val="18"/>
              </w:rPr>
              <w:t>双手同时脱离方向盘报警</w:t>
            </w:r>
          </w:p>
        </w:tc>
        <w:tc>
          <w:tcPr>
            <w:tcW w:w="1278" w:type="dxa"/>
          </w:tcPr>
          <w:p w:rsidR="00F55565" w:rsidRDefault="00970F3D">
            <w:pPr>
              <w:pStyle w:val="TableParagraph"/>
              <w:spacing w:before="40"/>
              <w:ind w:left="347" w:right="338"/>
              <w:jc w:val="center"/>
              <w:rPr>
                <w:sz w:val="18"/>
              </w:rPr>
            </w:pPr>
            <w:r>
              <w:rPr>
                <w:sz w:val="18"/>
              </w:rPr>
              <w:t>0x008E</w:t>
            </w:r>
          </w:p>
        </w:tc>
        <w:tc>
          <w:tcPr>
            <w:tcW w:w="3329" w:type="dxa"/>
          </w:tcPr>
          <w:p w:rsidR="00F55565" w:rsidRDefault="00970F3D">
            <w:pPr>
              <w:pStyle w:val="TableParagraph"/>
              <w:spacing w:before="40"/>
              <w:ind w:left="106"/>
              <w:rPr>
                <w:sz w:val="18"/>
              </w:rPr>
            </w:pPr>
            <w:r>
              <w:rPr>
                <w:sz w:val="18"/>
              </w:rPr>
              <w:t>超时驾驶预警</w:t>
            </w:r>
          </w:p>
        </w:tc>
      </w:tr>
      <w:tr w:rsidR="00F55565">
        <w:trPr>
          <w:trHeight w:val="312"/>
        </w:trPr>
        <w:tc>
          <w:tcPr>
            <w:tcW w:w="1348" w:type="dxa"/>
          </w:tcPr>
          <w:p w:rsidR="00F55565" w:rsidRDefault="00970F3D">
            <w:pPr>
              <w:pStyle w:val="TableParagraph"/>
              <w:spacing w:before="40"/>
              <w:ind w:left="383" w:right="374"/>
              <w:jc w:val="center"/>
              <w:rPr>
                <w:sz w:val="18"/>
              </w:rPr>
            </w:pPr>
            <w:r>
              <w:rPr>
                <w:sz w:val="18"/>
              </w:rPr>
              <w:t>0x0016</w:t>
            </w:r>
          </w:p>
        </w:tc>
        <w:tc>
          <w:tcPr>
            <w:tcW w:w="3258" w:type="dxa"/>
          </w:tcPr>
          <w:p w:rsidR="00F55565" w:rsidRDefault="00970F3D">
            <w:pPr>
              <w:pStyle w:val="TableParagraph"/>
              <w:spacing w:before="40"/>
              <w:ind w:left="106"/>
              <w:rPr>
                <w:sz w:val="18"/>
              </w:rPr>
            </w:pPr>
            <w:r>
              <w:rPr>
                <w:sz w:val="18"/>
              </w:rPr>
              <w:t>驾驶员行为监测功能失效报警</w:t>
            </w:r>
          </w:p>
        </w:tc>
        <w:tc>
          <w:tcPr>
            <w:tcW w:w="1278" w:type="dxa"/>
          </w:tcPr>
          <w:p w:rsidR="00F55565" w:rsidRDefault="00970F3D">
            <w:pPr>
              <w:pStyle w:val="TableParagraph"/>
              <w:spacing w:before="40"/>
              <w:ind w:left="347" w:right="338"/>
              <w:jc w:val="center"/>
              <w:rPr>
                <w:sz w:val="18"/>
              </w:rPr>
            </w:pPr>
            <w:r>
              <w:rPr>
                <w:sz w:val="18"/>
              </w:rPr>
              <w:t>0x008F</w:t>
            </w:r>
          </w:p>
        </w:tc>
        <w:tc>
          <w:tcPr>
            <w:tcW w:w="3329" w:type="dxa"/>
          </w:tcPr>
          <w:p w:rsidR="00F55565" w:rsidRDefault="00970F3D">
            <w:pPr>
              <w:pStyle w:val="TableParagraph"/>
              <w:spacing w:before="40"/>
              <w:ind w:left="106"/>
              <w:rPr>
                <w:sz w:val="18"/>
              </w:rPr>
            </w:pPr>
            <w:r>
              <w:rPr>
                <w:sz w:val="18"/>
              </w:rPr>
              <w:t>当前累计驾驶超时报警</w:t>
            </w:r>
          </w:p>
        </w:tc>
      </w:tr>
      <w:tr w:rsidR="00F55565">
        <w:trPr>
          <w:trHeight w:val="312"/>
        </w:trPr>
        <w:tc>
          <w:tcPr>
            <w:tcW w:w="1348" w:type="dxa"/>
          </w:tcPr>
          <w:p w:rsidR="00F55565" w:rsidRDefault="00970F3D">
            <w:pPr>
              <w:pStyle w:val="TableParagraph"/>
              <w:spacing w:before="42"/>
              <w:ind w:left="383" w:right="374"/>
              <w:jc w:val="center"/>
              <w:rPr>
                <w:sz w:val="18"/>
              </w:rPr>
            </w:pPr>
            <w:r>
              <w:rPr>
                <w:sz w:val="18"/>
              </w:rPr>
              <w:t>0x0017</w:t>
            </w:r>
          </w:p>
        </w:tc>
        <w:tc>
          <w:tcPr>
            <w:tcW w:w="3258" w:type="dxa"/>
          </w:tcPr>
          <w:p w:rsidR="00F55565" w:rsidRDefault="00970F3D">
            <w:pPr>
              <w:pStyle w:val="TableParagraph"/>
              <w:spacing w:before="42"/>
              <w:ind w:left="106"/>
              <w:rPr>
                <w:sz w:val="18"/>
              </w:rPr>
            </w:pPr>
            <w:r>
              <w:rPr>
                <w:sz w:val="18"/>
              </w:rPr>
              <w:t>驾驶员身份异常报警</w:t>
            </w:r>
          </w:p>
        </w:tc>
        <w:tc>
          <w:tcPr>
            <w:tcW w:w="1278" w:type="dxa"/>
          </w:tcPr>
          <w:p w:rsidR="00F55565" w:rsidRDefault="00970F3D">
            <w:pPr>
              <w:pStyle w:val="TableParagraph"/>
              <w:spacing w:before="42"/>
              <w:ind w:left="347" w:right="338"/>
              <w:jc w:val="center"/>
              <w:rPr>
                <w:sz w:val="18"/>
              </w:rPr>
            </w:pPr>
            <w:r>
              <w:rPr>
                <w:sz w:val="18"/>
              </w:rPr>
              <w:t>0x0090</w:t>
            </w:r>
          </w:p>
        </w:tc>
        <w:tc>
          <w:tcPr>
            <w:tcW w:w="3329" w:type="dxa"/>
          </w:tcPr>
          <w:p w:rsidR="00F55565" w:rsidRDefault="00970F3D">
            <w:pPr>
              <w:pStyle w:val="TableParagraph"/>
              <w:spacing w:before="42"/>
              <w:ind w:left="106"/>
              <w:rPr>
                <w:sz w:val="18"/>
              </w:rPr>
            </w:pPr>
            <w:r>
              <w:rPr>
                <w:sz w:val="18"/>
              </w:rPr>
              <w:t>超时停车</w:t>
            </w:r>
          </w:p>
        </w:tc>
      </w:tr>
      <w:tr w:rsidR="00F55565">
        <w:trPr>
          <w:trHeight w:val="311"/>
        </w:trPr>
        <w:tc>
          <w:tcPr>
            <w:tcW w:w="1348" w:type="dxa"/>
          </w:tcPr>
          <w:p w:rsidR="00F55565" w:rsidRDefault="00970F3D">
            <w:pPr>
              <w:pStyle w:val="TableParagraph"/>
              <w:spacing w:before="41"/>
              <w:ind w:left="383" w:right="374"/>
              <w:jc w:val="center"/>
              <w:rPr>
                <w:sz w:val="18"/>
              </w:rPr>
            </w:pPr>
            <w:r>
              <w:rPr>
                <w:sz w:val="18"/>
              </w:rPr>
              <w:t>0x0018</w:t>
            </w:r>
          </w:p>
        </w:tc>
        <w:tc>
          <w:tcPr>
            <w:tcW w:w="3258" w:type="dxa"/>
          </w:tcPr>
          <w:p w:rsidR="00F55565" w:rsidRDefault="00970F3D">
            <w:pPr>
              <w:pStyle w:val="TableParagraph"/>
              <w:spacing w:before="41"/>
              <w:ind w:left="106"/>
              <w:rPr>
                <w:sz w:val="18"/>
              </w:rPr>
            </w:pPr>
            <w:r>
              <w:rPr>
                <w:sz w:val="18"/>
              </w:rPr>
              <w:t>驾驶员变更报警</w:t>
            </w:r>
          </w:p>
        </w:tc>
        <w:tc>
          <w:tcPr>
            <w:tcW w:w="1278" w:type="dxa"/>
          </w:tcPr>
          <w:p w:rsidR="00F55565" w:rsidRDefault="00970F3D">
            <w:pPr>
              <w:pStyle w:val="TableParagraph"/>
              <w:spacing w:before="41"/>
              <w:ind w:left="347" w:right="338"/>
              <w:jc w:val="center"/>
              <w:rPr>
                <w:sz w:val="18"/>
              </w:rPr>
            </w:pPr>
            <w:r>
              <w:rPr>
                <w:sz w:val="18"/>
              </w:rPr>
              <w:t>0x0091</w:t>
            </w:r>
          </w:p>
        </w:tc>
        <w:tc>
          <w:tcPr>
            <w:tcW w:w="3329" w:type="dxa"/>
          </w:tcPr>
          <w:p w:rsidR="00F55565" w:rsidRDefault="00970F3D">
            <w:pPr>
              <w:pStyle w:val="TableParagraph"/>
              <w:spacing w:before="41"/>
              <w:ind w:left="106"/>
              <w:rPr>
                <w:sz w:val="18"/>
              </w:rPr>
            </w:pPr>
            <w:r>
              <w:rPr>
                <w:sz w:val="18"/>
              </w:rPr>
              <w:t>进出区域</w:t>
            </w:r>
          </w:p>
        </w:tc>
      </w:tr>
      <w:tr w:rsidR="00F55565">
        <w:trPr>
          <w:trHeight w:val="312"/>
        </w:trPr>
        <w:tc>
          <w:tcPr>
            <w:tcW w:w="1348" w:type="dxa"/>
          </w:tcPr>
          <w:p w:rsidR="00F55565" w:rsidRDefault="00970F3D">
            <w:pPr>
              <w:pStyle w:val="TableParagraph"/>
              <w:spacing w:before="41"/>
              <w:ind w:left="383" w:right="374"/>
              <w:jc w:val="center"/>
              <w:rPr>
                <w:sz w:val="18"/>
              </w:rPr>
            </w:pPr>
            <w:r>
              <w:rPr>
                <w:sz w:val="18"/>
              </w:rPr>
              <w:t>0x0020</w:t>
            </w:r>
          </w:p>
        </w:tc>
        <w:tc>
          <w:tcPr>
            <w:tcW w:w="3258" w:type="dxa"/>
          </w:tcPr>
          <w:p w:rsidR="00F55565" w:rsidRDefault="00970F3D">
            <w:pPr>
              <w:pStyle w:val="TableParagraph"/>
              <w:spacing w:before="41"/>
              <w:ind w:left="106"/>
              <w:rPr>
                <w:sz w:val="18"/>
              </w:rPr>
            </w:pPr>
            <w:r>
              <w:rPr>
                <w:sz w:val="18"/>
              </w:rPr>
              <w:t>前向碰撞报警</w:t>
            </w:r>
          </w:p>
        </w:tc>
        <w:tc>
          <w:tcPr>
            <w:tcW w:w="1278" w:type="dxa"/>
          </w:tcPr>
          <w:p w:rsidR="00F55565" w:rsidRDefault="00970F3D">
            <w:pPr>
              <w:pStyle w:val="TableParagraph"/>
              <w:spacing w:before="41"/>
              <w:ind w:left="347" w:right="338"/>
              <w:jc w:val="center"/>
              <w:rPr>
                <w:sz w:val="18"/>
              </w:rPr>
            </w:pPr>
            <w:r>
              <w:rPr>
                <w:sz w:val="18"/>
              </w:rPr>
              <w:t>0x0092</w:t>
            </w:r>
          </w:p>
        </w:tc>
        <w:tc>
          <w:tcPr>
            <w:tcW w:w="3329" w:type="dxa"/>
          </w:tcPr>
          <w:p w:rsidR="00F55565" w:rsidRDefault="00970F3D">
            <w:pPr>
              <w:pStyle w:val="TableParagraph"/>
              <w:spacing w:before="41"/>
              <w:ind w:left="106"/>
              <w:rPr>
                <w:sz w:val="18"/>
              </w:rPr>
            </w:pPr>
            <w:r>
              <w:rPr>
                <w:sz w:val="18"/>
              </w:rPr>
              <w:t>进出路线</w:t>
            </w:r>
          </w:p>
        </w:tc>
      </w:tr>
      <w:tr w:rsidR="00F55565">
        <w:trPr>
          <w:trHeight w:val="311"/>
        </w:trPr>
        <w:tc>
          <w:tcPr>
            <w:tcW w:w="1348" w:type="dxa"/>
          </w:tcPr>
          <w:p w:rsidR="00F55565" w:rsidRDefault="00970F3D">
            <w:pPr>
              <w:pStyle w:val="TableParagraph"/>
              <w:spacing w:before="40"/>
              <w:ind w:left="383" w:right="374"/>
              <w:jc w:val="center"/>
              <w:rPr>
                <w:sz w:val="18"/>
              </w:rPr>
            </w:pPr>
            <w:r>
              <w:rPr>
                <w:sz w:val="18"/>
              </w:rPr>
              <w:t>0x0021</w:t>
            </w:r>
          </w:p>
        </w:tc>
        <w:tc>
          <w:tcPr>
            <w:tcW w:w="3258" w:type="dxa"/>
          </w:tcPr>
          <w:p w:rsidR="00F55565" w:rsidRDefault="00970F3D">
            <w:pPr>
              <w:pStyle w:val="TableParagraph"/>
              <w:spacing w:before="40"/>
              <w:ind w:left="106"/>
              <w:rPr>
                <w:sz w:val="18"/>
              </w:rPr>
            </w:pPr>
            <w:r>
              <w:rPr>
                <w:sz w:val="18"/>
              </w:rPr>
              <w:t>车道偏离报警</w:t>
            </w:r>
          </w:p>
        </w:tc>
        <w:tc>
          <w:tcPr>
            <w:tcW w:w="1278" w:type="dxa"/>
          </w:tcPr>
          <w:p w:rsidR="00F55565" w:rsidRDefault="00970F3D">
            <w:pPr>
              <w:pStyle w:val="TableParagraph"/>
              <w:spacing w:before="40"/>
              <w:ind w:left="347" w:right="338"/>
              <w:jc w:val="center"/>
              <w:rPr>
                <w:sz w:val="18"/>
              </w:rPr>
            </w:pPr>
            <w:r>
              <w:rPr>
                <w:sz w:val="18"/>
              </w:rPr>
              <w:t>0x0093</w:t>
            </w:r>
          </w:p>
        </w:tc>
        <w:tc>
          <w:tcPr>
            <w:tcW w:w="3329" w:type="dxa"/>
          </w:tcPr>
          <w:p w:rsidR="00F55565" w:rsidRDefault="00970F3D">
            <w:pPr>
              <w:pStyle w:val="TableParagraph"/>
              <w:spacing w:before="40"/>
              <w:ind w:left="106"/>
              <w:rPr>
                <w:sz w:val="18"/>
              </w:rPr>
            </w:pPr>
            <w:r>
              <w:rPr>
                <w:sz w:val="18"/>
              </w:rPr>
              <w:t>路段行驶时间不足</w:t>
            </w:r>
            <w:r>
              <w:rPr>
                <w:sz w:val="18"/>
              </w:rPr>
              <w:t>/</w:t>
            </w:r>
            <w:r>
              <w:rPr>
                <w:sz w:val="18"/>
              </w:rPr>
              <w:t>过长</w:t>
            </w:r>
          </w:p>
        </w:tc>
      </w:tr>
      <w:tr w:rsidR="00F55565">
        <w:trPr>
          <w:trHeight w:val="312"/>
        </w:trPr>
        <w:tc>
          <w:tcPr>
            <w:tcW w:w="1348" w:type="dxa"/>
          </w:tcPr>
          <w:p w:rsidR="00F55565" w:rsidRDefault="00970F3D">
            <w:pPr>
              <w:pStyle w:val="TableParagraph"/>
              <w:spacing w:before="40"/>
              <w:ind w:left="383" w:right="374"/>
              <w:jc w:val="center"/>
              <w:rPr>
                <w:sz w:val="18"/>
              </w:rPr>
            </w:pPr>
            <w:r>
              <w:rPr>
                <w:sz w:val="18"/>
              </w:rPr>
              <w:t>0x0022</w:t>
            </w:r>
          </w:p>
        </w:tc>
        <w:tc>
          <w:tcPr>
            <w:tcW w:w="3258" w:type="dxa"/>
          </w:tcPr>
          <w:p w:rsidR="00F55565" w:rsidRDefault="00970F3D">
            <w:pPr>
              <w:pStyle w:val="TableParagraph"/>
              <w:spacing w:before="40"/>
              <w:ind w:left="106"/>
              <w:rPr>
                <w:sz w:val="18"/>
              </w:rPr>
            </w:pPr>
            <w:r>
              <w:rPr>
                <w:sz w:val="18"/>
              </w:rPr>
              <w:t>车距过近报警</w:t>
            </w:r>
          </w:p>
        </w:tc>
        <w:tc>
          <w:tcPr>
            <w:tcW w:w="1278" w:type="dxa"/>
          </w:tcPr>
          <w:p w:rsidR="00F55565" w:rsidRDefault="00970F3D">
            <w:pPr>
              <w:pStyle w:val="TableParagraph"/>
              <w:spacing w:before="40"/>
              <w:ind w:left="347" w:right="338"/>
              <w:jc w:val="center"/>
              <w:rPr>
                <w:sz w:val="18"/>
              </w:rPr>
            </w:pPr>
            <w:r>
              <w:rPr>
                <w:sz w:val="18"/>
              </w:rPr>
              <w:t>0x0094</w:t>
            </w:r>
          </w:p>
        </w:tc>
        <w:tc>
          <w:tcPr>
            <w:tcW w:w="3329" w:type="dxa"/>
          </w:tcPr>
          <w:p w:rsidR="00F55565" w:rsidRDefault="00970F3D">
            <w:pPr>
              <w:pStyle w:val="TableParagraph"/>
              <w:spacing w:before="40"/>
              <w:ind w:left="106"/>
              <w:rPr>
                <w:sz w:val="18"/>
              </w:rPr>
            </w:pPr>
            <w:r>
              <w:rPr>
                <w:sz w:val="18"/>
              </w:rPr>
              <w:t>路线偏离报警</w:t>
            </w:r>
          </w:p>
        </w:tc>
      </w:tr>
      <w:tr w:rsidR="00F55565">
        <w:trPr>
          <w:trHeight w:val="312"/>
        </w:trPr>
        <w:tc>
          <w:tcPr>
            <w:tcW w:w="1348" w:type="dxa"/>
          </w:tcPr>
          <w:p w:rsidR="00F55565" w:rsidRDefault="00970F3D">
            <w:pPr>
              <w:pStyle w:val="TableParagraph"/>
              <w:spacing w:before="40"/>
              <w:ind w:left="383" w:right="374"/>
              <w:jc w:val="center"/>
              <w:rPr>
                <w:sz w:val="18"/>
              </w:rPr>
            </w:pPr>
            <w:r>
              <w:rPr>
                <w:sz w:val="18"/>
              </w:rPr>
              <w:t>0x0023</w:t>
            </w:r>
          </w:p>
        </w:tc>
        <w:tc>
          <w:tcPr>
            <w:tcW w:w="3258" w:type="dxa"/>
          </w:tcPr>
          <w:p w:rsidR="00F55565" w:rsidRDefault="00970F3D">
            <w:pPr>
              <w:pStyle w:val="TableParagraph"/>
              <w:spacing w:before="40"/>
              <w:ind w:left="106"/>
              <w:rPr>
                <w:sz w:val="18"/>
              </w:rPr>
            </w:pPr>
            <w:r>
              <w:rPr>
                <w:sz w:val="18"/>
              </w:rPr>
              <w:t>行人碰撞报警</w:t>
            </w:r>
          </w:p>
        </w:tc>
        <w:tc>
          <w:tcPr>
            <w:tcW w:w="1278" w:type="dxa"/>
          </w:tcPr>
          <w:p w:rsidR="00F55565" w:rsidRDefault="00970F3D">
            <w:pPr>
              <w:pStyle w:val="TableParagraph"/>
              <w:spacing w:before="40"/>
              <w:ind w:left="347" w:right="338"/>
              <w:jc w:val="center"/>
              <w:rPr>
                <w:sz w:val="18"/>
              </w:rPr>
            </w:pPr>
            <w:r>
              <w:rPr>
                <w:sz w:val="18"/>
              </w:rPr>
              <w:t>0x0095</w:t>
            </w:r>
          </w:p>
        </w:tc>
        <w:tc>
          <w:tcPr>
            <w:tcW w:w="3329" w:type="dxa"/>
          </w:tcPr>
          <w:p w:rsidR="00F55565" w:rsidRDefault="00970F3D">
            <w:pPr>
              <w:pStyle w:val="TableParagraph"/>
              <w:spacing w:before="40"/>
              <w:ind w:left="106"/>
              <w:rPr>
                <w:sz w:val="18"/>
              </w:rPr>
            </w:pPr>
            <w:r>
              <w:rPr>
                <w:sz w:val="18"/>
              </w:rPr>
              <w:t>车辆</w:t>
            </w:r>
            <w:r>
              <w:rPr>
                <w:sz w:val="18"/>
              </w:rPr>
              <w:t xml:space="preserve"> VSS </w:t>
            </w:r>
            <w:r>
              <w:rPr>
                <w:sz w:val="18"/>
              </w:rPr>
              <w:t>故障</w:t>
            </w:r>
          </w:p>
        </w:tc>
      </w:tr>
      <w:tr w:rsidR="00F55565">
        <w:trPr>
          <w:trHeight w:val="311"/>
        </w:trPr>
        <w:tc>
          <w:tcPr>
            <w:tcW w:w="1348" w:type="dxa"/>
          </w:tcPr>
          <w:p w:rsidR="00F55565" w:rsidRDefault="00970F3D">
            <w:pPr>
              <w:pStyle w:val="TableParagraph"/>
              <w:spacing w:before="42"/>
              <w:ind w:left="383" w:right="374"/>
              <w:jc w:val="center"/>
              <w:rPr>
                <w:sz w:val="18"/>
              </w:rPr>
            </w:pPr>
            <w:r>
              <w:rPr>
                <w:sz w:val="18"/>
              </w:rPr>
              <w:t>0x0024</w:t>
            </w:r>
          </w:p>
        </w:tc>
        <w:tc>
          <w:tcPr>
            <w:tcW w:w="3258" w:type="dxa"/>
          </w:tcPr>
          <w:p w:rsidR="00F55565" w:rsidRDefault="00970F3D">
            <w:pPr>
              <w:pStyle w:val="TableParagraph"/>
              <w:spacing w:before="42"/>
              <w:ind w:left="106"/>
              <w:rPr>
                <w:sz w:val="18"/>
              </w:rPr>
            </w:pPr>
            <w:r>
              <w:rPr>
                <w:sz w:val="18"/>
              </w:rPr>
              <w:t>频繁变道报警</w:t>
            </w:r>
          </w:p>
        </w:tc>
        <w:tc>
          <w:tcPr>
            <w:tcW w:w="1278" w:type="dxa"/>
          </w:tcPr>
          <w:p w:rsidR="00F55565" w:rsidRDefault="00970F3D">
            <w:pPr>
              <w:pStyle w:val="TableParagraph"/>
              <w:spacing w:before="42"/>
              <w:ind w:left="348" w:right="337"/>
              <w:jc w:val="center"/>
              <w:rPr>
                <w:sz w:val="18"/>
              </w:rPr>
            </w:pPr>
            <w:r>
              <w:rPr>
                <w:sz w:val="18"/>
              </w:rPr>
              <w:t>0x0096</w:t>
            </w:r>
          </w:p>
        </w:tc>
        <w:tc>
          <w:tcPr>
            <w:tcW w:w="3329" w:type="dxa"/>
          </w:tcPr>
          <w:p w:rsidR="00F55565" w:rsidRDefault="00970F3D">
            <w:pPr>
              <w:pStyle w:val="TableParagraph"/>
              <w:spacing w:before="42"/>
              <w:ind w:left="106"/>
              <w:rPr>
                <w:sz w:val="18"/>
              </w:rPr>
            </w:pPr>
            <w:r>
              <w:rPr>
                <w:sz w:val="18"/>
              </w:rPr>
              <w:t>车辆油量故障</w:t>
            </w:r>
          </w:p>
        </w:tc>
      </w:tr>
      <w:tr w:rsidR="00F55565">
        <w:trPr>
          <w:trHeight w:val="312"/>
        </w:trPr>
        <w:tc>
          <w:tcPr>
            <w:tcW w:w="1348" w:type="dxa"/>
          </w:tcPr>
          <w:p w:rsidR="00F55565" w:rsidRDefault="00970F3D">
            <w:pPr>
              <w:pStyle w:val="TableParagraph"/>
              <w:spacing w:before="41"/>
              <w:ind w:left="383" w:right="374"/>
              <w:jc w:val="center"/>
              <w:rPr>
                <w:sz w:val="18"/>
              </w:rPr>
            </w:pPr>
            <w:r>
              <w:rPr>
                <w:sz w:val="18"/>
              </w:rPr>
              <w:t>0x0025</w:t>
            </w:r>
          </w:p>
        </w:tc>
        <w:tc>
          <w:tcPr>
            <w:tcW w:w="3258" w:type="dxa"/>
          </w:tcPr>
          <w:p w:rsidR="00F55565" w:rsidRDefault="00970F3D">
            <w:pPr>
              <w:pStyle w:val="TableParagraph"/>
              <w:spacing w:before="41"/>
              <w:ind w:left="106"/>
              <w:rPr>
                <w:sz w:val="18"/>
              </w:rPr>
            </w:pPr>
            <w:r>
              <w:rPr>
                <w:sz w:val="18"/>
              </w:rPr>
              <w:t>道路标识超限报警</w:t>
            </w:r>
          </w:p>
        </w:tc>
        <w:tc>
          <w:tcPr>
            <w:tcW w:w="1278" w:type="dxa"/>
          </w:tcPr>
          <w:p w:rsidR="00F55565" w:rsidRDefault="00970F3D">
            <w:pPr>
              <w:pStyle w:val="TableParagraph"/>
              <w:spacing w:before="41"/>
              <w:ind w:left="347" w:right="338"/>
              <w:jc w:val="center"/>
              <w:rPr>
                <w:sz w:val="18"/>
              </w:rPr>
            </w:pPr>
            <w:r>
              <w:rPr>
                <w:sz w:val="18"/>
              </w:rPr>
              <w:t>0x0097</w:t>
            </w:r>
          </w:p>
        </w:tc>
        <w:tc>
          <w:tcPr>
            <w:tcW w:w="3329" w:type="dxa"/>
          </w:tcPr>
          <w:p w:rsidR="00F55565" w:rsidRDefault="00970F3D">
            <w:pPr>
              <w:pStyle w:val="TableParagraph"/>
              <w:spacing w:before="41"/>
              <w:ind w:left="106"/>
              <w:rPr>
                <w:sz w:val="18"/>
              </w:rPr>
            </w:pPr>
            <w:r>
              <w:rPr>
                <w:sz w:val="18"/>
              </w:rPr>
              <w:t>车辆被盗</w:t>
            </w:r>
          </w:p>
        </w:tc>
      </w:tr>
      <w:tr w:rsidR="00F55565">
        <w:trPr>
          <w:trHeight w:val="311"/>
        </w:trPr>
        <w:tc>
          <w:tcPr>
            <w:tcW w:w="1348" w:type="dxa"/>
          </w:tcPr>
          <w:p w:rsidR="00F55565" w:rsidRDefault="00970F3D">
            <w:pPr>
              <w:pStyle w:val="TableParagraph"/>
              <w:spacing w:before="41"/>
              <w:ind w:left="383" w:right="374"/>
              <w:jc w:val="center"/>
              <w:rPr>
                <w:sz w:val="18"/>
              </w:rPr>
            </w:pPr>
            <w:r>
              <w:rPr>
                <w:sz w:val="18"/>
              </w:rPr>
              <w:t>0x0026</w:t>
            </w:r>
          </w:p>
        </w:tc>
        <w:tc>
          <w:tcPr>
            <w:tcW w:w="3258" w:type="dxa"/>
          </w:tcPr>
          <w:p w:rsidR="00F55565" w:rsidRDefault="00970F3D">
            <w:pPr>
              <w:pStyle w:val="TableParagraph"/>
              <w:spacing w:before="41"/>
              <w:ind w:left="106"/>
              <w:rPr>
                <w:sz w:val="18"/>
              </w:rPr>
            </w:pPr>
            <w:r>
              <w:rPr>
                <w:sz w:val="18"/>
              </w:rPr>
              <w:t>障碍物报警</w:t>
            </w:r>
          </w:p>
        </w:tc>
        <w:tc>
          <w:tcPr>
            <w:tcW w:w="1278" w:type="dxa"/>
          </w:tcPr>
          <w:p w:rsidR="00F55565" w:rsidRDefault="00970F3D">
            <w:pPr>
              <w:pStyle w:val="TableParagraph"/>
              <w:spacing w:before="41"/>
              <w:ind w:left="347" w:right="338"/>
              <w:jc w:val="center"/>
              <w:rPr>
                <w:sz w:val="18"/>
              </w:rPr>
            </w:pPr>
            <w:r>
              <w:rPr>
                <w:sz w:val="18"/>
              </w:rPr>
              <w:t>0x0098</w:t>
            </w:r>
          </w:p>
        </w:tc>
        <w:tc>
          <w:tcPr>
            <w:tcW w:w="3329" w:type="dxa"/>
          </w:tcPr>
          <w:p w:rsidR="00F55565" w:rsidRDefault="00970F3D">
            <w:pPr>
              <w:pStyle w:val="TableParagraph"/>
              <w:spacing w:before="41"/>
              <w:ind w:left="106"/>
              <w:rPr>
                <w:sz w:val="18"/>
              </w:rPr>
            </w:pPr>
            <w:r>
              <w:rPr>
                <w:sz w:val="18"/>
              </w:rPr>
              <w:t>车辆非法点火</w:t>
            </w:r>
          </w:p>
        </w:tc>
      </w:tr>
      <w:tr w:rsidR="00F55565">
        <w:trPr>
          <w:trHeight w:val="312"/>
        </w:trPr>
        <w:tc>
          <w:tcPr>
            <w:tcW w:w="1348" w:type="dxa"/>
          </w:tcPr>
          <w:p w:rsidR="00F55565" w:rsidRDefault="00970F3D">
            <w:pPr>
              <w:pStyle w:val="TableParagraph"/>
              <w:spacing w:before="41"/>
              <w:ind w:left="383" w:right="374"/>
              <w:jc w:val="center"/>
              <w:rPr>
                <w:sz w:val="18"/>
              </w:rPr>
            </w:pPr>
            <w:r>
              <w:rPr>
                <w:sz w:val="18"/>
              </w:rPr>
              <w:t>0x0027</w:t>
            </w:r>
          </w:p>
        </w:tc>
        <w:tc>
          <w:tcPr>
            <w:tcW w:w="3258" w:type="dxa"/>
          </w:tcPr>
          <w:p w:rsidR="00F55565" w:rsidRDefault="00970F3D">
            <w:pPr>
              <w:pStyle w:val="TableParagraph"/>
              <w:spacing w:before="41"/>
              <w:ind w:left="106"/>
              <w:rPr>
                <w:sz w:val="18"/>
              </w:rPr>
            </w:pPr>
            <w:r>
              <w:rPr>
                <w:sz w:val="18"/>
              </w:rPr>
              <w:t>驾驶复制功能失效报警</w:t>
            </w:r>
          </w:p>
        </w:tc>
        <w:tc>
          <w:tcPr>
            <w:tcW w:w="1278" w:type="dxa"/>
          </w:tcPr>
          <w:p w:rsidR="00F55565" w:rsidRDefault="00970F3D">
            <w:pPr>
              <w:pStyle w:val="TableParagraph"/>
              <w:spacing w:before="41"/>
              <w:ind w:left="347" w:right="338"/>
              <w:jc w:val="center"/>
              <w:rPr>
                <w:sz w:val="18"/>
              </w:rPr>
            </w:pPr>
            <w:r>
              <w:rPr>
                <w:sz w:val="18"/>
              </w:rPr>
              <w:t>0x0099</w:t>
            </w:r>
          </w:p>
        </w:tc>
        <w:tc>
          <w:tcPr>
            <w:tcW w:w="3329" w:type="dxa"/>
          </w:tcPr>
          <w:p w:rsidR="00F55565" w:rsidRDefault="00970F3D">
            <w:pPr>
              <w:pStyle w:val="TableParagraph"/>
              <w:spacing w:before="41"/>
              <w:ind w:left="106"/>
              <w:rPr>
                <w:sz w:val="18"/>
              </w:rPr>
            </w:pPr>
            <w:r>
              <w:rPr>
                <w:sz w:val="18"/>
              </w:rPr>
              <w:t>车辆非法位移</w:t>
            </w:r>
          </w:p>
        </w:tc>
      </w:tr>
      <w:tr w:rsidR="00F55565">
        <w:trPr>
          <w:trHeight w:val="312"/>
        </w:trPr>
        <w:tc>
          <w:tcPr>
            <w:tcW w:w="1348" w:type="dxa"/>
          </w:tcPr>
          <w:p w:rsidR="00F55565" w:rsidRDefault="00970F3D">
            <w:pPr>
              <w:pStyle w:val="TableParagraph"/>
              <w:spacing w:before="40"/>
              <w:ind w:left="383" w:right="374"/>
              <w:jc w:val="center"/>
              <w:rPr>
                <w:sz w:val="18"/>
              </w:rPr>
            </w:pPr>
            <w:r>
              <w:rPr>
                <w:sz w:val="18"/>
              </w:rPr>
              <w:t>0x0030</w:t>
            </w:r>
          </w:p>
        </w:tc>
        <w:tc>
          <w:tcPr>
            <w:tcW w:w="3258" w:type="dxa"/>
          </w:tcPr>
          <w:p w:rsidR="00F55565" w:rsidRDefault="00970F3D">
            <w:pPr>
              <w:pStyle w:val="TableParagraph"/>
              <w:spacing w:before="40"/>
              <w:ind w:left="106"/>
              <w:rPr>
                <w:sz w:val="18"/>
              </w:rPr>
            </w:pPr>
            <w:r>
              <w:rPr>
                <w:sz w:val="18"/>
              </w:rPr>
              <w:t>急加速报警</w:t>
            </w:r>
          </w:p>
        </w:tc>
        <w:tc>
          <w:tcPr>
            <w:tcW w:w="1278" w:type="dxa"/>
          </w:tcPr>
          <w:p w:rsidR="00F55565" w:rsidRDefault="00970F3D">
            <w:pPr>
              <w:pStyle w:val="TableParagraph"/>
              <w:spacing w:before="40"/>
              <w:ind w:left="347" w:right="338"/>
              <w:jc w:val="center"/>
              <w:rPr>
                <w:sz w:val="18"/>
              </w:rPr>
            </w:pPr>
            <w:r>
              <w:rPr>
                <w:sz w:val="18"/>
              </w:rPr>
              <w:t>0x009A</w:t>
            </w:r>
          </w:p>
        </w:tc>
        <w:tc>
          <w:tcPr>
            <w:tcW w:w="3329" w:type="dxa"/>
          </w:tcPr>
          <w:p w:rsidR="00F55565" w:rsidRDefault="00970F3D">
            <w:pPr>
              <w:pStyle w:val="TableParagraph"/>
              <w:spacing w:before="40"/>
              <w:ind w:left="106"/>
              <w:rPr>
                <w:sz w:val="18"/>
              </w:rPr>
            </w:pPr>
            <w:r>
              <w:rPr>
                <w:sz w:val="18"/>
              </w:rPr>
              <w:t>碰撞预警</w:t>
            </w:r>
          </w:p>
        </w:tc>
      </w:tr>
      <w:tr w:rsidR="00F55565">
        <w:trPr>
          <w:trHeight w:val="311"/>
        </w:trPr>
        <w:tc>
          <w:tcPr>
            <w:tcW w:w="1348" w:type="dxa"/>
          </w:tcPr>
          <w:p w:rsidR="00F55565" w:rsidRDefault="00970F3D">
            <w:pPr>
              <w:pStyle w:val="TableParagraph"/>
              <w:spacing w:before="40"/>
              <w:ind w:left="383" w:right="374"/>
              <w:jc w:val="center"/>
              <w:rPr>
                <w:sz w:val="18"/>
              </w:rPr>
            </w:pPr>
            <w:r>
              <w:rPr>
                <w:sz w:val="18"/>
              </w:rPr>
              <w:t>0x0031</w:t>
            </w:r>
          </w:p>
        </w:tc>
        <w:tc>
          <w:tcPr>
            <w:tcW w:w="3258" w:type="dxa"/>
          </w:tcPr>
          <w:p w:rsidR="00F55565" w:rsidRDefault="00970F3D">
            <w:pPr>
              <w:pStyle w:val="TableParagraph"/>
              <w:spacing w:before="40"/>
              <w:ind w:left="106"/>
              <w:rPr>
                <w:sz w:val="18"/>
              </w:rPr>
            </w:pPr>
            <w:r>
              <w:rPr>
                <w:sz w:val="18"/>
              </w:rPr>
              <w:t>急减速报警</w:t>
            </w:r>
          </w:p>
        </w:tc>
        <w:tc>
          <w:tcPr>
            <w:tcW w:w="1278" w:type="dxa"/>
          </w:tcPr>
          <w:p w:rsidR="00F55565" w:rsidRDefault="00970F3D">
            <w:pPr>
              <w:pStyle w:val="TableParagraph"/>
              <w:spacing w:before="40"/>
              <w:ind w:left="347" w:right="338"/>
              <w:jc w:val="center"/>
              <w:rPr>
                <w:sz w:val="18"/>
              </w:rPr>
            </w:pPr>
            <w:r>
              <w:rPr>
                <w:sz w:val="18"/>
              </w:rPr>
              <w:t>0x009B</w:t>
            </w:r>
          </w:p>
        </w:tc>
        <w:tc>
          <w:tcPr>
            <w:tcW w:w="3329" w:type="dxa"/>
          </w:tcPr>
          <w:p w:rsidR="00F55565" w:rsidRDefault="00970F3D">
            <w:pPr>
              <w:pStyle w:val="TableParagraph"/>
              <w:spacing w:before="40"/>
              <w:ind w:left="106"/>
              <w:rPr>
                <w:sz w:val="18"/>
              </w:rPr>
            </w:pPr>
            <w:r>
              <w:rPr>
                <w:sz w:val="18"/>
              </w:rPr>
              <w:t>侧翻预警</w:t>
            </w:r>
          </w:p>
        </w:tc>
      </w:tr>
      <w:tr w:rsidR="00F55565">
        <w:trPr>
          <w:trHeight w:val="312"/>
        </w:trPr>
        <w:tc>
          <w:tcPr>
            <w:tcW w:w="1348" w:type="dxa"/>
          </w:tcPr>
          <w:p w:rsidR="00F55565" w:rsidRDefault="00970F3D">
            <w:pPr>
              <w:pStyle w:val="TableParagraph"/>
              <w:spacing w:before="42"/>
              <w:ind w:left="383" w:right="374"/>
              <w:jc w:val="center"/>
              <w:rPr>
                <w:sz w:val="18"/>
              </w:rPr>
            </w:pPr>
            <w:r>
              <w:rPr>
                <w:sz w:val="18"/>
              </w:rPr>
              <w:t>0x0032</w:t>
            </w:r>
          </w:p>
        </w:tc>
        <w:tc>
          <w:tcPr>
            <w:tcW w:w="3258" w:type="dxa"/>
          </w:tcPr>
          <w:p w:rsidR="00F55565" w:rsidRDefault="00970F3D">
            <w:pPr>
              <w:pStyle w:val="TableParagraph"/>
              <w:spacing w:before="42"/>
              <w:ind w:left="106"/>
              <w:rPr>
                <w:sz w:val="18"/>
              </w:rPr>
            </w:pPr>
            <w:r>
              <w:rPr>
                <w:sz w:val="18"/>
              </w:rPr>
              <w:t>急转弯报警</w:t>
            </w:r>
          </w:p>
        </w:tc>
        <w:tc>
          <w:tcPr>
            <w:tcW w:w="1278" w:type="dxa"/>
          </w:tcPr>
          <w:p w:rsidR="00F55565" w:rsidRDefault="00970F3D">
            <w:pPr>
              <w:pStyle w:val="TableParagraph"/>
              <w:spacing w:before="42"/>
              <w:ind w:left="347" w:right="338"/>
              <w:jc w:val="center"/>
              <w:rPr>
                <w:sz w:val="18"/>
              </w:rPr>
            </w:pPr>
            <w:r>
              <w:rPr>
                <w:sz w:val="18"/>
              </w:rPr>
              <w:t>0x009C</w:t>
            </w:r>
          </w:p>
        </w:tc>
        <w:tc>
          <w:tcPr>
            <w:tcW w:w="3329" w:type="dxa"/>
          </w:tcPr>
          <w:p w:rsidR="00F55565" w:rsidRDefault="00970F3D">
            <w:pPr>
              <w:pStyle w:val="TableParagraph"/>
              <w:spacing w:before="42"/>
              <w:ind w:left="106"/>
              <w:rPr>
                <w:sz w:val="18"/>
              </w:rPr>
            </w:pPr>
            <w:r>
              <w:rPr>
                <w:sz w:val="18"/>
              </w:rPr>
              <w:t>非法开门报警</w:t>
            </w:r>
          </w:p>
        </w:tc>
      </w:tr>
      <w:tr w:rsidR="00F55565">
        <w:trPr>
          <w:trHeight w:val="311"/>
        </w:trPr>
        <w:tc>
          <w:tcPr>
            <w:tcW w:w="1348" w:type="dxa"/>
          </w:tcPr>
          <w:p w:rsidR="00F55565" w:rsidRDefault="00970F3D">
            <w:pPr>
              <w:pStyle w:val="TableParagraph"/>
              <w:spacing w:before="41"/>
              <w:ind w:left="383" w:right="374"/>
              <w:jc w:val="center"/>
              <w:rPr>
                <w:sz w:val="18"/>
              </w:rPr>
            </w:pPr>
            <w:r>
              <w:rPr>
                <w:sz w:val="18"/>
              </w:rPr>
              <w:t>0x0033</w:t>
            </w:r>
          </w:p>
        </w:tc>
        <w:tc>
          <w:tcPr>
            <w:tcW w:w="3258" w:type="dxa"/>
          </w:tcPr>
          <w:p w:rsidR="00F55565" w:rsidRDefault="00970F3D">
            <w:pPr>
              <w:pStyle w:val="TableParagraph"/>
              <w:spacing w:before="41"/>
              <w:ind w:left="106"/>
              <w:rPr>
                <w:sz w:val="18"/>
              </w:rPr>
            </w:pPr>
            <w:r>
              <w:rPr>
                <w:sz w:val="18"/>
              </w:rPr>
              <w:t>怠速报警</w:t>
            </w:r>
          </w:p>
        </w:tc>
        <w:tc>
          <w:tcPr>
            <w:tcW w:w="1278" w:type="dxa"/>
          </w:tcPr>
          <w:p w:rsidR="00F55565" w:rsidRDefault="00970F3D">
            <w:pPr>
              <w:pStyle w:val="TableParagraph"/>
              <w:spacing w:before="41"/>
              <w:ind w:left="347" w:right="338"/>
              <w:jc w:val="center"/>
              <w:rPr>
                <w:sz w:val="18"/>
              </w:rPr>
            </w:pPr>
            <w:r>
              <w:rPr>
                <w:sz w:val="18"/>
              </w:rPr>
              <w:t>0x00A0</w:t>
            </w:r>
          </w:p>
        </w:tc>
        <w:tc>
          <w:tcPr>
            <w:tcW w:w="3329" w:type="dxa"/>
          </w:tcPr>
          <w:p w:rsidR="00F55565" w:rsidRDefault="00970F3D">
            <w:pPr>
              <w:pStyle w:val="TableParagraph"/>
              <w:spacing w:before="41"/>
              <w:ind w:left="106"/>
              <w:rPr>
                <w:sz w:val="18"/>
              </w:rPr>
            </w:pPr>
            <w:r>
              <w:rPr>
                <w:sz w:val="18"/>
              </w:rPr>
              <w:t>视频信号丢失报警</w:t>
            </w:r>
          </w:p>
        </w:tc>
      </w:tr>
      <w:tr w:rsidR="00F55565">
        <w:trPr>
          <w:trHeight w:val="311"/>
        </w:trPr>
        <w:tc>
          <w:tcPr>
            <w:tcW w:w="1348" w:type="dxa"/>
          </w:tcPr>
          <w:p w:rsidR="00F55565" w:rsidRDefault="00970F3D">
            <w:pPr>
              <w:pStyle w:val="TableParagraph"/>
              <w:spacing w:before="41"/>
              <w:ind w:left="383" w:right="374"/>
              <w:jc w:val="center"/>
              <w:rPr>
                <w:sz w:val="18"/>
              </w:rPr>
            </w:pPr>
            <w:r>
              <w:rPr>
                <w:sz w:val="18"/>
              </w:rPr>
              <w:t>0x0034</w:t>
            </w:r>
          </w:p>
        </w:tc>
        <w:tc>
          <w:tcPr>
            <w:tcW w:w="3258" w:type="dxa"/>
          </w:tcPr>
          <w:p w:rsidR="00F55565" w:rsidRDefault="00970F3D">
            <w:pPr>
              <w:pStyle w:val="TableParagraph"/>
              <w:spacing w:before="41"/>
              <w:ind w:left="106"/>
              <w:rPr>
                <w:sz w:val="18"/>
              </w:rPr>
            </w:pPr>
            <w:r>
              <w:rPr>
                <w:sz w:val="18"/>
              </w:rPr>
              <w:t>异常熄火报警</w:t>
            </w:r>
          </w:p>
        </w:tc>
        <w:tc>
          <w:tcPr>
            <w:tcW w:w="1278" w:type="dxa"/>
          </w:tcPr>
          <w:p w:rsidR="00F55565" w:rsidRDefault="00970F3D">
            <w:pPr>
              <w:pStyle w:val="TableParagraph"/>
              <w:spacing w:before="41"/>
              <w:ind w:left="347" w:right="338"/>
              <w:jc w:val="center"/>
              <w:rPr>
                <w:sz w:val="18"/>
              </w:rPr>
            </w:pPr>
            <w:r>
              <w:rPr>
                <w:sz w:val="18"/>
              </w:rPr>
              <w:t>0x00A1</w:t>
            </w:r>
          </w:p>
        </w:tc>
        <w:tc>
          <w:tcPr>
            <w:tcW w:w="3329" w:type="dxa"/>
          </w:tcPr>
          <w:p w:rsidR="00F55565" w:rsidRDefault="00970F3D">
            <w:pPr>
              <w:pStyle w:val="TableParagraph"/>
              <w:spacing w:before="41"/>
              <w:ind w:left="106"/>
              <w:rPr>
                <w:sz w:val="18"/>
              </w:rPr>
            </w:pPr>
            <w:r>
              <w:rPr>
                <w:sz w:val="18"/>
              </w:rPr>
              <w:t>视频信号遮挡报警</w:t>
            </w:r>
          </w:p>
        </w:tc>
      </w:tr>
      <w:tr w:rsidR="00F55565">
        <w:trPr>
          <w:trHeight w:val="311"/>
        </w:trPr>
        <w:tc>
          <w:tcPr>
            <w:tcW w:w="1348" w:type="dxa"/>
          </w:tcPr>
          <w:p w:rsidR="00F55565" w:rsidRDefault="00970F3D">
            <w:pPr>
              <w:pStyle w:val="TableParagraph"/>
              <w:spacing w:before="40"/>
              <w:ind w:left="383" w:right="374"/>
              <w:jc w:val="center"/>
              <w:rPr>
                <w:sz w:val="18"/>
              </w:rPr>
            </w:pPr>
            <w:r>
              <w:rPr>
                <w:sz w:val="18"/>
              </w:rPr>
              <w:t>0x0035</w:t>
            </w:r>
          </w:p>
        </w:tc>
        <w:tc>
          <w:tcPr>
            <w:tcW w:w="3258" w:type="dxa"/>
          </w:tcPr>
          <w:p w:rsidR="00F55565" w:rsidRDefault="00970F3D">
            <w:pPr>
              <w:pStyle w:val="TableParagraph"/>
              <w:spacing w:before="40"/>
              <w:ind w:left="106"/>
              <w:rPr>
                <w:sz w:val="18"/>
              </w:rPr>
            </w:pPr>
            <w:r>
              <w:rPr>
                <w:sz w:val="18"/>
              </w:rPr>
              <w:t>空挡滑行报警</w:t>
            </w:r>
          </w:p>
        </w:tc>
        <w:tc>
          <w:tcPr>
            <w:tcW w:w="1278" w:type="dxa"/>
          </w:tcPr>
          <w:p w:rsidR="00F55565" w:rsidRDefault="00970F3D">
            <w:pPr>
              <w:pStyle w:val="TableParagraph"/>
              <w:spacing w:before="40"/>
              <w:ind w:left="347" w:right="338"/>
              <w:jc w:val="center"/>
              <w:rPr>
                <w:sz w:val="18"/>
              </w:rPr>
            </w:pPr>
            <w:r>
              <w:rPr>
                <w:sz w:val="18"/>
              </w:rPr>
              <w:t>0x00A2</w:t>
            </w:r>
          </w:p>
        </w:tc>
        <w:tc>
          <w:tcPr>
            <w:tcW w:w="3329" w:type="dxa"/>
          </w:tcPr>
          <w:p w:rsidR="00F55565" w:rsidRDefault="00970F3D">
            <w:pPr>
              <w:pStyle w:val="TableParagraph"/>
              <w:spacing w:before="40"/>
              <w:ind w:left="106"/>
              <w:rPr>
                <w:sz w:val="18"/>
              </w:rPr>
            </w:pPr>
            <w:r>
              <w:rPr>
                <w:sz w:val="18"/>
              </w:rPr>
              <w:t>存储单元故障报警</w:t>
            </w:r>
          </w:p>
        </w:tc>
      </w:tr>
      <w:tr w:rsidR="00F55565">
        <w:trPr>
          <w:trHeight w:val="311"/>
        </w:trPr>
        <w:tc>
          <w:tcPr>
            <w:tcW w:w="1348" w:type="dxa"/>
          </w:tcPr>
          <w:p w:rsidR="00F55565" w:rsidRDefault="00970F3D">
            <w:pPr>
              <w:pStyle w:val="TableParagraph"/>
              <w:spacing w:before="40"/>
              <w:ind w:left="383" w:right="374"/>
              <w:jc w:val="center"/>
              <w:rPr>
                <w:sz w:val="18"/>
              </w:rPr>
            </w:pPr>
            <w:r>
              <w:rPr>
                <w:sz w:val="18"/>
              </w:rPr>
              <w:t>0x0036</w:t>
            </w:r>
          </w:p>
        </w:tc>
        <w:tc>
          <w:tcPr>
            <w:tcW w:w="3258" w:type="dxa"/>
          </w:tcPr>
          <w:p w:rsidR="00F55565" w:rsidRDefault="00970F3D">
            <w:pPr>
              <w:pStyle w:val="TableParagraph"/>
              <w:spacing w:before="40"/>
              <w:ind w:left="106"/>
              <w:rPr>
                <w:sz w:val="18"/>
              </w:rPr>
            </w:pPr>
            <w:r>
              <w:rPr>
                <w:sz w:val="18"/>
              </w:rPr>
              <w:t>发动机超转报警</w:t>
            </w:r>
          </w:p>
        </w:tc>
        <w:tc>
          <w:tcPr>
            <w:tcW w:w="1278" w:type="dxa"/>
          </w:tcPr>
          <w:p w:rsidR="00F55565" w:rsidRDefault="00970F3D">
            <w:pPr>
              <w:pStyle w:val="TableParagraph"/>
              <w:spacing w:before="40"/>
              <w:ind w:left="347" w:right="338"/>
              <w:jc w:val="center"/>
              <w:rPr>
                <w:sz w:val="18"/>
              </w:rPr>
            </w:pPr>
            <w:r>
              <w:rPr>
                <w:sz w:val="18"/>
              </w:rPr>
              <w:t>0x00A3</w:t>
            </w:r>
          </w:p>
        </w:tc>
        <w:tc>
          <w:tcPr>
            <w:tcW w:w="3329" w:type="dxa"/>
          </w:tcPr>
          <w:p w:rsidR="00F55565" w:rsidRDefault="00970F3D">
            <w:pPr>
              <w:pStyle w:val="TableParagraph"/>
              <w:spacing w:before="40"/>
              <w:ind w:left="106"/>
              <w:rPr>
                <w:sz w:val="18"/>
              </w:rPr>
            </w:pPr>
            <w:r>
              <w:rPr>
                <w:sz w:val="18"/>
              </w:rPr>
              <w:t>其他视频设备故障报警</w:t>
            </w:r>
          </w:p>
        </w:tc>
      </w:tr>
      <w:tr w:rsidR="00F55565">
        <w:trPr>
          <w:trHeight w:val="312"/>
        </w:trPr>
        <w:tc>
          <w:tcPr>
            <w:tcW w:w="1348" w:type="dxa"/>
          </w:tcPr>
          <w:p w:rsidR="00F55565" w:rsidRDefault="00970F3D">
            <w:pPr>
              <w:pStyle w:val="TableParagraph"/>
              <w:spacing w:before="40"/>
              <w:ind w:left="383" w:right="374"/>
              <w:jc w:val="center"/>
              <w:rPr>
                <w:sz w:val="18"/>
              </w:rPr>
            </w:pPr>
            <w:r>
              <w:rPr>
                <w:sz w:val="18"/>
              </w:rPr>
              <w:t>0x0040</w:t>
            </w:r>
          </w:p>
        </w:tc>
        <w:tc>
          <w:tcPr>
            <w:tcW w:w="3258" w:type="dxa"/>
          </w:tcPr>
          <w:p w:rsidR="00F55565" w:rsidRDefault="00970F3D">
            <w:pPr>
              <w:pStyle w:val="TableParagraph"/>
              <w:spacing w:before="40"/>
              <w:ind w:left="106"/>
              <w:rPr>
                <w:sz w:val="18"/>
              </w:rPr>
            </w:pPr>
            <w:r>
              <w:rPr>
                <w:sz w:val="18"/>
              </w:rPr>
              <w:t>胎压过高报警</w:t>
            </w:r>
          </w:p>
        </w:tc>
        <w:tc>
          <w:tcPr>
            <w:tcW w:w="1278" w:type="dxa"/>
          </w:tcPr>
          <w:p w:rsidR="00F55565" w:rsidRDefault="00970F3D">
            <w:pPr>
              <w:pStyle w:val="TableParagraph"/>
              <w:spacing w:before="40"/>
              <w:ind w:left="347" w:right="338"/>
              <w:jc w:val="center"/>
              <w:rPr>
                <w:sz w:val="18"/>
              </w:rPr>
            </w:pPr>
            <w:r>
              <w:rPr>
                <w:sz w:val="18"/>
              </w:rPr>
              <w:t>0x00A4</w:t>
            </w:r>
          </w:p>
        </w:tc>
        <w:tc>
          <w:tcPr>
            <w:tcW w:w="3329" w:type="dxa"/>
          </w:tcPr>
          <w:p w:rsidR="00F55565" w:rsidRDefault="00970F3D">
            <w:pPr>
              <w:pStyle w:val="TableParagraph"/>
              <w:spacing w:before="40"/>
              <w:ind w:left="106"/>
              <w:rPr>
                <w:sz w:val="18"/>
              </w:rPr>
            </w:pPr>
            <w:r>
              <w:rPr>
                <w:sz w:val="18"/>
              </w:rPr>
              <w:t>客车超员报警</w:t>
            </w:r>
          </w:p>
        </w:tc>
      </w:tr>
      <w:tr w:rsidR="00F55565">
        <w:trPr>
          <w:trHeight w:val="311"/>
        </w:trPr>
        <w:tc>
          <w:tcPr>
            <w:tcW w:w="1348" w:type="dxa"/>
          </w:tcPr>
          <w:p w:rsidR="00F55565" w:rsidRDefault="00970F3D">
            <w:pPr>
              <w:pStyle w:val="TableParagraph"/>
              <w:spacing w:before="42"/>
              <w:ind w:left="383" w:right="374"/>
              <w:jc w:val="center"/>
              <w:rPr>
                <w:sz w:val="18"/>
              </w:rPr>
            </w:pPr>
            <w:r>
              <w:rPr>
                <w:sz w:val="18"/>
              </w:rPr>
              <w:t>0x0041</w:t>
            </w:r>
          </w:p>
        </w:tc>
        <w:tc>
          <w:tcPr>
            <w:tcW w:w="3258" w:type="dxa"/>
          </w:tcPr>
          <w:p w:rsidR="00F55565" w:rsidRDefault="00970F3D">
            <w:pPr>
              <w:pStyle w:val="TableParagraph"/>
              <w:spacing w:before="42"/>
              <w:ind w:left="106"/>
              <w:rPr>
                <w:sz w:val="18"/>
              </w:rPr>
            </w:pPr>
            <w:r>
              <w:rPr>
                <w:sz w:val="18"/>
              </w:rPr>
              <w:t>胎压过低报警</w:t>
            </w:r>
          </w:p>
        </w:tc>
        <w:tc>
          <w:tcPr>
            <w:tcW w:w="1278" w:type="dxa"/>
          </w:tcPr>
          <w:p w:rsidR="00F55565" w:rsidRDefault="00970F3D">
            <w:pPr>
              <w:pStyle w:val="TableParagraph"/>
              <w:spacing w:before="42"/>
              <w:ind w:left="347" w:right="338"/>
              <w:jc w:val="center"/>
              <w:rPr>
                <w:sz w:val="18"/>
              </w:rPr>
            </w:pPr>
            <w:r>
              <w:rPr>
                <w:sz w:val="18"/>
              </w:rPr>
              <w:t>0x00A5</w:t>
            </w:r>
          </w:p>
        </w:tc>
        <w:tc>
          <w:tcPr>
            <w:tcW w:w="3329" w:type="dxa"/>
          </w:tcPr>
          <w:p w:rsidR="00F55565" w:rsidRDefault="00970F3D">
            <w:pPr>
              <w:pStyle w:val="TableParagraph"/>
              <w:spacing w:before="42"/>
              <w:ind w:left="106"/>
              <w:rPr>
                <w:sz w:val="18"/>
              </w:rPr>
            </w:pPr>
            <w:r>
              <w:rPr>
                <w:sz w:val="18"/>
              </w:rPr>
              <w:t>异常驾驶行为报警</w:t>
            </w:r>
          </w:p>
        </w:tc>
      </w:tr>
      <w:tr w:rsidR="00F55565">
        <w:trPr>
          <w:trHeight w:val="311"/>
        </w:trPr>
        <w:tc>
          <w:tcPr>
            <w:tcW w:w="1348" w:type="dxa"/>
          </w:tcPr>
          <w:p w:rsidR="00F55565" w:rsidRDefault="00970F3D">
            <w:pPr>
              <w:pStyle w:val="TableParagraph"/>
              <w:spacing w:before="41"/>
              <w:ind w:left="383" w:right="374"/>
              <w:jc w:val="center"/>
              <w:rPr>
                <w:sz w:val="18"/>
              </w:rPr>
            </w:pPr>
            <w:r>
              <w:rPr>
                <w:sz w:val="18"/>
              </w:rPr>
              <w:t>0x0042</w:t>
            </w:r>
          </w:p>
        </w:tc>
        <w:tc>
          <w:tcPr>
            <w:tcW w:w="3258" w:type="dxa"/>
          </w:tcPr>
          <w:p w:rsidR="00F55565" w:rsidRDefault="00970F3D">
            <w:pPr>
              <w:pStyle w:val="TableParagraph"/>
              <w:spacing w:before="41"/>
              <w:ind w:left="106"/>
              <w:rPr>
                <w:sz w:val="18"/>
              </w:rPr>
            </w:pPr>
            <w:r>
              <w:rPr>
                <w:sz w:val="18"/>
              </w:rPr>
              <w:t>轮胎温度过高报警</w:t>
            </w:r>
          </w:p>
        </w:tc>
        <w:tc>
          <w:tcPr>
            <w:tcW w:w="1278" w:type="dxa"/>
          </w:tcPr>
          <w:p w:rsidR="00F55565" w:rsidRDefault="00970F3D">
            <w:pPr>
              <w:pStyle w:val="TableParagraph"/>
              <w:spacing w:before="41"/>
              <w:ind w:left="347" w:right="338"/>
              <w:jc w:val="center"/>
              <w:rPr>
                <w:sz w:val="18"/>
              </w:rPr>
            </w:pPr>
            <w:r>
              <w:rPr>
                <w:sz w:val="18"/>
              </w:rPr>
              <w:t>0x00A6</w:t>
            </w:r>
          </w:p>
        </w:tc>
        <w:tc>
          <w:tcPr>
            <w:tcW w:w="3329" w:type="dxa"/>
          </w:tcPr>
          <w:p w:rsidR="00F55565" w:rsidRDefault="00970F3D">
            <w:pPr>
              <w:pStyle w:val="TableParagraph"/>
              <w:spacing w:before="41"/>
              <w:ind w:left="106"/>
              <w:rPr>
                <w:sz w:val="18"/>
              </w:rPr>
            </w:pPr>
            <w:r>
              <w:rPr>
                <w:sz w:val="18"/>
              </w:rPr>
              <w:t>特殊报警录像达到存储阈值报警</w:t>
            </w:r>
          </w:p>
        </w:tc>
      </w:tr>
      <w:tr w:rsidR="00F55565">
        <w:trPr>
          <w:trHeight w:val="311"/>
        </w:trPr>
        <w:tc>
          <w:tcPr>
            <w:tcW w:w="1348" w:type="dxa"/>
          </w:tcPr>
          <w:p w:rsidR="00F55565" w:rsidRDefault="00970F3D">
            <w:pPr>
              <w:pStyle w:val="TableParagraph"/>
              <w:spacing w:before="41"/>
              <w:ind w:left="383" w:right="374"/>
              <w:jc w:val="center"/>
              <w:rPr>
                <w:sz w:val="18"/>
              </w:rPr>
            </w:pPr>
            <w:r>
              <w:rPr>
                <w:sz w:val="18"/>
              </w:rPr>
              <w:t>0x0043</w:t>
            </w:r>
          </w:p>
        </w:tc>
        <w:tc>
          <w:tcPr>
            <w:tcW w:w="3258" w:type="dxa"/>
          </w:tcPr>
          <w:p w:rsidR="00F55565" w:rsidRDefault="00970F3D">
            <w:pPr>
              <w:pStyle w:val="TableParagraph"/>
              <w:spacing w:before="41"/>
              <w:ind w:left="106"/>
              <w:rPr>
                <w:sz w:val="18"/>
              </w:rPr>
            </w:pPr>
            <w:r>
              <w:rPr>
                <w:sz w:val="18"/>
              </w:rPr>
              <w:t>传感器异常报警</w:t>
            </w:r>
          </w:p>
        </w:tc>
        <w:tc>
          <w:tcPr>
            <w:tcW w:w="1278" w:type="dxa"/>
          </w:tcPr>
          <w:p w:rsidR="00F55565" w:rsidRDefault="00F55565">
            <w:pPr>
              <w:pStyle w:val="TableParagraph"/>
              <w:rPr>
                <w:rFonts w:ascii="Times New Roman"/>
                <w:sz w:val="18"/>
              </w:rPr>
            </w:pPr>
          </w:p>
        </w:tc>
        <w:tc>
          <w:tcPr>
            <w:tcW w:w="3329" w:type="dxa"/>
          </w:tcPr>
          <w:p w:rsidR="00F55565" w:rsidRDefault="00F55565">
            <w:pPr>
              <w:pStyle w:val="TableParagraph"/>
              <w:rPr>
                <w:rFonts w:ascii="Times New Roman"/>
                <w:sz w:val="18"/>
              </w:rPr>
            </w:pPr>
          </w:p>
        </w:tc>
      </w:tr>
      <w:tr w:rsidR="00F55565">
        <w:trPr>
          <w:trHeight w:val="312"/>
        </w:trPr>
        <w:tc>
          <w:tcPr>
            <w:tcW w:w="1348" w:type="dxa"/>
          </w:tcPr>
          <w:p w:rsidR="00F55565" w:rsidRDefault="00970F3D">
            <w:pPr>
              <w:pStyle w:val="TableParagraph"/>
              <w:spacing w:before="41"/>
              <w:ind w:left="383" w:right="374"/>
              <w:jc w:val="center"/>
              <w:rPr>
                <w:sz w:val="18"/>
              </w:rPr>
            </w:pPr>
            <w:r>
              <w:rPr>
                <w:sz w:val="18"/>
              </w:rPr>
              <w:t>0x0044</w:t>
            </w:r>
          </w:p>
        </w:tc>
        <w:tc>
          <w:tcPr>
            <w:tcW w:w="3258" w:type="dxa"/>
          </w:tcPr>
          <w:p w:rsidR="00F55565" w:rsidRDefault="00970F3D">
            <w:pPr>
              <w:pStyle w:val="TableParagraph"/>
              <w:spacing w:before="41"/>
              <w:ind w:left="106"/>
              <w:rPr>
                <w:sz w:val="18"/>
              </w:rPr>
            </w:pPr>
            <w:r>
              <w:rPr>
                <w:sz w:val="18"/>
              </w:rPr>
              <w:t>胎压不平衡报警</w:t>
            </w:r>
          </w:p>
        </w:tc>
        <w:tc>
          <w:tcPr>
            <w:tcW w:w="1278" w:type="dxa"/>
          </w:tcPr>
          <w:p w:rsidR="00F55565" w:rsidRDefault="00F55565">
            <w:pPr>
              <w:pStyle w:val="TableParagraph"/>
              <w:rPr>
                <w:rFonts w:ascii="Times New Roman"/>
                <w:sz w:val="18"/>
              </w:rPr>
            </w:pPr>
          </w:p>
        </w:tc>
        <w:tc>
          <w:tcPr>
            <w:tcW w:w="3329" w:type="dxa"/>
          </w:tcPr>
          <w:p w:rsidR="00F55565" w:rsidRDefault="00F55565">
            <w:pPr>
              <w:pStyle w:val="TableParagraph"/>
              <w:rPr>
                <w:rFonts w:ascii="Times New Roman"/>
                <w:sz w:val="18"/>
              </w:rPr>
            </w:pPr>
          </w:p>
        </w:tc>
      </w:tr>
      <w:tr w:rsidR="00F55565">
        <w:trPr>
          <w:trHeight w:val="311"/>
        </w:trPr>
        <w:tc>
          <w:tcPr>
            <w:tcW w:w="1348" w:type="dxa"/>
          </w:tcPr>
          <w:p w:rsidR="00F55565" w:rsidRDefault="00970F3D">
            <w:pPr>
              <w:pStyle w:val="TableParagraph"/>
              <w:spacing w:before="40"/>
              <w:ind w:left="383" w:right="374"/>
              <w:jc w:val="center"/>
              <w:rPr>
                <w:sz w:val="18"/>
              </w:rPr>
            </w:pPr>
            <w:r>
              <w:rPr>
                <w:sz w:val="18"/>
              </w:rPr>
              <w:t>0x0045</w:t>
            </w:r>
          </w:p>
        </w:tc>
        <w:tc>
          <w:tcPr>
            <w:tcW w:w="3258" w:type="dxa"/>
          </w:tcPr>
          <w:p w:rsidR="00F55565" w:rsidRDefault="00970F3D">
            <w:pPr>
              <w:pStyle w:val="TableParagraph"/>
              <w:spacing w:before="40"/>
              <w:ind w:left="106"/>
              <w:rPr>
                <w:sz w:val="18"/>
              </w:rPr>
            </w:pPr>
            <w:r>
              <w:rPr>
                <w:sz w:val="18"/>
              </w:rPr>
              <w:t>慢漏气报警</w:t>
            </w:r>
          </w:p>
        </w:tc>
        <w:tc>
          <w:tcPr>
            <w:tcW w:w="1278" w:type="dxa"/>
          </w:tcPr>
          <w:p w:rsidR="00F55565" w:rsidRDefault="00F55565">
            <w:pPr>
              <w:pStyle w:val="TableParagraph"/>
              <w:rPr>
                <w:rFonts w:ascii="Times New Roman"/>
                <w:sz w:val="18"/>
              </w:rPr>
            </w:pPr>
          </w:p>
        </w:tc>
        <w:tc>
          <w:tcPr>
            <w:tcW w:w="3329" w:type="dxa"/>
          </w:tcPr>
          <w:p w:rsidR="00F55565" w:rsidRDefault="00F55565">
            <w:pPr>
              <w:pStyle w:val="TableParagraph"/>
              <w:rPr>
                <w:rFonts w:ascii="Times New Roman"/>
                <w:sz w:val="18"/>
              </w:rPr>
            </w:pPr>
          </w:p>
        </w:tc>
      </w:tr>
      <w:tr w:rsidR="00F55565">
        <w:trPr>
          <w:trHeight w:val="311"/>
        </w:trPr>
        <w:tc>
          <w:tcPr>
            <w:tcW w:w="1348" w:type="dxa"/>
          </w:tcPr>
          <w:p w:rsidR="00F55565" w:rsidRDefault="00970F3D">
            <w:pPr>
              <w:pStyle w:val="TableParagraph"/>
              <w:spacing w:before="40"/>
              <w:ind w:left="383" w:right="374"/>
              <w:jc w:val="center"/>
              <w:rPr>
                <w:sz w:val="18"/>
              </w:rPr>
            </w:pPr>
            <w:r>
              <w:rPr>
                <w:sz w:val="18"/>
              </w:rPr>
              <w:t>0x0046</w:t>
            </w:r>
          </w:p>
        </w:tc>
        <w:tc>
          <w:tcPr>
            <w:tcW w:w="3258" w:type="dxa"/>
          </w:tcPr>
          <w:p w:rsidR="00F55565" w:rsidRDefault="00970F3D">
            <w:pPr>
              <w:pStyle w:val="TableParagraph"/>
              <w:spacing w:before="40"/>
              <w:ind w:left="106"/>
              <w:rPr>
                <w:sz w:val="18"/>
              </w:rPr>
            </w:pPr>
            <w:r>
              <w:rPr>
                <w:sz w:val="18"/>
              </w:rPr>
              <w:t>电池电压低报警</w:t>
            </w:r>
          </w:p>
        </w:tc>
        <w:tc>
          <w:tcPr>
            <w:tcW w:w="1278" w:type="dxa"/>
          </w:tcPr>
          <w:p w:rsidR="00F55565" w:rsidRDefault="00F55565">
            <w:pPr>
              <w:pStyle w:val="TableParagraph"/>
              <w:rPr>
                <w:rFonts w:ascii="Times New Roman"/>
                <w:sz w:val="18"/>
              </w:rPr>
            </w:pPr>
          </w:p>
        </w:tc>
        <w:tc>
          <w:tcPr>
            <w:tcW w:w="3329" w:type="dxa"/>
          </w:tcPr>
          <w:p w:rsidR="00F55565" w:rsidRDefault="00F55565">
            <w:pPr>
              <w:pStyle w:val="TableParagraph"/>
              <w:rPr>
                <w:rFonts w:ascii="Times New Roman"/>
                <w:sz w:val="18"/>
              </w:rPr>
            </w:pPr>
          </w:p>
        </w:tc>
      </w:tr>
    </w:tbl>
    <w:p w:rsidR="00F55565" w:rsidRDefault="00F55565">
      <w:pPr>
        <w:rPr>
          <w:rFonts w:ascii="Times New Roman"/>
          <w:sz w:val="18"/>
        </w:rPr>
        <w:sectPr w:rsidR="00F55565">
          <w:pgSz w:w="11910" w:h="16840"/>
          <w:pgMar w:top="1400" w:right="1020" w:bottom="280" w:left="1120" w:header="720" w:footer="720" w:gutter="0"/>
          <w:cols w:space="720"/>
        </w:sectPr>
      </w:pPr>
    </w:p>
    <w:tbl>
      <w:tblPr>
        <w:tblW w:w="9213" w:type="dxa"/>
        <w:tblInd w:w="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348"/>
        <w:gridCol w:w="3258"/>
        <w:gridCol w:w="1278"/>
        <w:gridCol w:w="3329"/>
      </w:tblGrid>
      <w:tr w:rsidR="00F55565">
        <w:trPr>
          <w:trHeight w:val="312"/>
        </w:trPr>
        <w:tc>
          <w:tcPr>
            <w:tcW w:w="1348" w:type="dxa"/>
          </w:tcPr>
          <w:p w:rsidR="00F55565" w:rsidRDefault="00970F3D">
            <w:pPr>
              <w:pStyle w:val="TableParagraph"/>
              <w:spacing w:before="41"/>
              <w:ind w:left="383" w:right="374"/>
              <w:jc w:val="center"/>
              <w:rPr>
                <w:sz w:val="18"/>
              </w:rPr>
            </w:pPr>
            <w:r>
              <w:rPr>
                <w:sz w:val="18"/>
              </w:rPr>
              <w:lastRenderedPageBreak/>
              <w:t>0x0050</w:t>
            </w:r>
          </w:p>
        </w:tc>
        <w:tc>
          <w:tcPr>
            <w:tcW w:w="3258" w:type="dxa"/>
          </w:tcPr>
          <w:p w:rsidR="00F55565" w:rsidRDefault="00970F3D">
            <w:pPr>
              <w:pStyle w:val="TableParagraph"/>
              <w:spacing w:before="41"/>
              <w:ind w:left="106"/>
              <w:rPr>
                <w:sz w:val="18"/>
              </w:rPr>
            </w:pPr>
            <w:r>
              <w:rPr>
                <w:sz w:val="18"/>
              </w:rPr>
              <w:t>后方接近报警</w:t>
            </w:r>
          </w:p>
        </w:tc>
        <w:tc>
          <w:tcPr>
            <w:tcW w:w="1278" w:type="dxa"/>
          </w:tcPr>
          <w:p w:rsidR="00F55565" w:rsidRDefault="00F55565">
            <w:pPr>
              <w:pStyle w:val="TableParagraph"/>
              <w:rPr>
                <w:rFonts w:ascii="Times New Roman"/>
                <w:sz w:val="18"/>
              </w:rPr>
            </w:pPr>
          </w:p>
        </w:tc>
        <w:tc>
          <w:tcPr>
            <w:tcW w:w="3329" w:type="dxa"/>
          </w:tcPr>
          <w:p w:rsidR="00F55565" w:rsidRDefault="00F55565">
            <w:pPr>
              <w:pStyle w:val="TableParagraph"/>
              <w:rPr>
                <w:rFonts w:ascii="Times New Roman"/>
                <w:sz w:val="18"/>
              </w:rPr>
            </w:pPr>
          </w:p>
        </w:tc>
      </w:tr>
      <w:tr w:rsidR="00F55565">
        <w:trPr>
          <w:trHeight w:val="311"/>
        </w:trPr>
        <w:tc>
          <w:tcPr>
            <w:tcW w:w="1348" w:type="dxa"/>
          </w:tcPr>
          <w:p w:rsidR="00F55565" w:rsidRDefault="00970F3D">
            <w:pPr>
              <w:pStyle w:val="TableParagraph"/>
              <w:spacing w:before="41"/>
              <w:ind w:left="383" w:right="374"/>
              <w:jc w:val="center"/>
              <w:rPr>
                <w:sz w:val="18"/>
              </w:rPr>
            </w:pPr>
            <w:r>
              <w:rPr>
                <w:sz w:val="18"/>
              </w:rPr>
              <w:t>0x0051</w:t>
            </w:r>
          </w:p>
        </w:tc>
        <w:tc>
          <w:tcPr>
            <w:tcW w:w="3258" w:type="dxa"/>
          </w:tcPr>
          <w:p w:rsidR="00F55565" w:rsidRDefault="00970F3D">
            <w:pPr>
              <w:pStyle w:val="TableParagraph"/>
              <w:spacing w:before="41"/>
              <w:ind w:left="106"/>
              <w:rPr>
                <w:sz w:val="18"/>
              </w:rPr>
            </w:pPr>
            <w:r>
              <w:rPr>
                <w:sz w:val="18"/>
              </w:rPr>
              <w:t>左侧后方接近报警</w:t>
            </w:r>
          </w:p>
        </w:tc>
        <w:tc>
          <w:tcPr>
            <w:tcW w:w="1278" w:type="dxa"/>
          </w:tcPr>
          <w:p w:rsidR="00F55565" w:rsidRDefault="00F55565">
            <w:pPr>
              <w:pStyle w:val="TableParagraph"/>
              <w:rPr>
                <w:rFonts w:ascii="Times New Roman"/>
                <w:sz w:val="18"/>
              </w:rPr>
            </w:pPr>
          </w:p>
        </w:tc>
        <w:tc>
          <w:tcPr>
            <w:tcW w:w="3329" w:type="dxa"/>
          </w:tcPr>
          <w:p w:rsidR="00F55565" w:rsidRDefault="00F55565">
            <w:pPr>
              <w:pStyle w:val="TableParagraph"/>
              <w:rPr>
                <w:rFonts w:ascii="Times New Roman"/>
                <w:sz w:val="18"/>
              </w:rPr>
            </w:pPr>
          </w:p>
        </w:tc>
      </w:tr>
      <w:tr w:rsidR="00F55565">
        <w:trPr>
          <w:trHeight w:val="312"/>
        </w:trPr>
        <w:tc>
          <w:tcPr>
            <w:tcW w:w="1348" w:type="dxa"/>
          </w:tcPr>
          <w:p w:rsidR="00F55565" w:rsidRDefault="00970F3D">
            <w:pPr>
              <w:pStyle w:val="TableParagraph"/>
              <w:spacing w:before="41"/>
              <w:ind w:left="383" w:right="374"/>
              <w:jc w:val="center"/>
              <w:rPr>
                <w:sz w:val="18"/>
              </w:rPr>
            </w:pPr>
            <w:r>
              <w:rPr>
                <w:sz w:val="18"/>
              </w:rPr>
              <w:t>0x0052</w:t>
            </w:r>
          </w:p>
        </w:tc>
        <w:tc>
          <w:tcPr>
            <w:tcW w:w="3258" w:type="dxa"/>
          </w:tcPr>
          <w:p w:rsidR="00F55565" w:rsidRDefault="00970F3D">
            <w:pPr>
              <w:pStyle w:val="TableParagraph"/>
              <w:spacing w:before="41"/>
              <w:ind w:left="106"/>
              <w:rPr>
                <w:sz w:val="18"/>
              </w:rPr>
            </w:pPr>
            <w:r>
              <w:rPr>
                <w:sz w:val="18"/>
              </w:rPr>
              <w:t>右侧后方接近报警</w:t>
            </w:r>
          </w:p>
        </w:tc>
        <w:tc>
          <w:tcPr>
            <w:tcW w:w="1278" w:type="dxa"/>
          </w:tcPr>
          <w:p w:rsidR="00F55565" w:rsidRDefault="00F55565">
            <w:pPr>
              <w:pStyle w:val="TableParagraph"/>
              <w:rPr>
                <w:rFonts w:ascii="Times New Roman"/>
                <w:sz w:val="18"/>
              </w:rPr>
            </w:pPr>
          </w:p>
        </w:tc>
        <w:tc>
          <w:tcPr>
            <w:tcW w:w="3329" w:type="dxa"/>
          </w:tcPr>
          <w:p w:rsidR="00F55565" w:rsidRDefault="00F55565">
            <w:pPr>
              <w:pStyle w:val="TableParagraph"/>
              <w:rPr>
                <w:rFonts w:ascii="Times New Roman"/>
                <w:sz w:val="18"/>
              </w:rPr>
            </w:pPr>
          </w:p>
        </w:tc>
      </w:tr>
      <w:tr w:rsidR="00F55565">
        <w:trPr>
          <w:trHeight w:val="312"/>
        </w:trPr>
        <w:tc>
          <w:tcPr>
            <w:tcW w:w="1348" w:type="dxa"/>
          </w:tcPr>
          <w:p w:rsidR="00F55565" w:rsidRDefault="00970F3D">
            <w:pPr>
              <w:pStyle w:val="TableParagraph"/>
              <w:spacing w:before="40"/>
              <w:ind w:left="383" w:right="374"/>
              <w:jc w:val="center"/>
              <w:rPr>
                <w:sz w:val="18"/>
              </w:rPr>
            </w:pPr>
            <w:r>
              <w:rPr>
                <w:sz w:val="18"/>
              </w:rPr>
              <w:t>0x0053</w:t>
            </w:r>
          </w:p>
        </w:tc>
        <w:tc>
          <w:tcPr>
            <w:tcW w:w="3258" w:type="dxa"/>
          </w:tcPr>
          <w:p w:rsidR="00F55565" w:rsidRDefault="00970F3D">
            <w:pPr>
              <w:pStyle w:val="TableParagraph"/>
              <w:spacing w:before="40"/>
              <w:ind w:left="106"/>
              <w:rPr>
                <w:sz w:val="18"/>
              </w:rPr>
            </w:pPr>
            <w:r>
              <w:rPr>
                <w:sz w:val="18"/>
              </w:rPr>
              <w:t>右侧盲区行人报警</w:t>
            </w:r>
          </w:p>
        </w:tc>
        <w:tc>
          <w:tcPr>
            <w:tcW w:w="1278" w:type="dxa"/>
          </w:tcPr>
          <w:p w:rsidR="00F55565" w:rsidRDefault="00F55565">
            <w:pPr>
              <w:pStyle w:val="TableParagraph"/>
              <w:rPr>
                <w:rFonts w:ascii="Times New Roman"/>
                <w:sz w:val="18"/>
              </w:rPr>
            </w:pPr>
          </w:p>
        </w:tc>
        <w:tc>
          <w:tcPr>
            <w:tcW w:w="3329" w:type="dxa"/>
          </w:tcPr>
          <w:p w:rsidR="00F55565" w:rsidRDefault="00F55565">
            <w:pPr>
              <w:pStyle w:val="TableParagraph"/>
              <w:rPr>
                <w:rFonts w:ascii="Times New Roman"/>
                <w:sz w:val="18"/>
              </w:rPr>
            </w:pPr>
          </w:p>
        </w:tc>
      </w:tr>
    </w:tbl>
    <w:p w:rsidR="00F55565" w:rsidRDefault="00F55565">
      <w:pPr>
        <w:pStyle w:val="a3"/>
        <w:spacing w:before="6"/>
        <w:rPr>
          <w:rFonts w:ascii="黑体"/>
          <w:sz w:val="8"/>
        </w:rPr>
      </w:pPr>
    </w:p>
    <w:p w:rsidR="00F55565" w:rsidRDefault="00970F3D">
      <w:pPr>
        <w:pStyle w:val="a4"/>
        <w:numPr>
          <w:ilvl w:val="2"/>
          <w:numId w:val="8"/>
        </w:numPr>
        <w:tabs>
          <w:tab w:val="left" w:pos="1414"/>
          <w:tab w:val="left" w:pos="1415"/>
        </w:tabs>
        <w:spacing w:before="69"/>
        <w:rPr>
          <w:rFonts w:ascii="黑体" w:eastAsia="黑体"/>
          <w:sz w:val="21"/>
        </w:rPr>
      </w:pPr>
      <w:r>
        <w:rPr>
          <w:rFonts w:ascii="黑体" w:eastAsia="黑体" w:hint="eastAsia"/>
          <w:sz w:val="21"/>
        </w:rPr>
        <w:t>查岗对象类型定义表</w:t>
      </w:r>
    </w:p>
    <w:p w:rsidR="00F55565" w:rsidRDefault="00F55565">
      <w:pPr>
        <w:pStyle w:val="a3"/>
        <w:spacing w:before="7"/>
        <w:rPr>
          <w:rFonts w:ascii="黑体"/>
          <w:sz w:val="15"/>
        </w:rPr>
      </w:pPr>
    </w:p>
    <w:p w:rsidR="00F55565" w:rsidRDefault="00970F3D" w:rsidP="003C28D6">
      <w:pPr>
        <w:pStyle w:val="a3"/>
        <w:ind w:left="1100"/>
        <w:outlineLvl w:val="0"/>
      </w:pPr>
      <w:r>
        <w:t>查岗对象类型定义表</w:t>
      </w:r>
      <w:r>
        <w:t xml:space="preserve"> 51</w:t>
      </w:r>
      <w:r>
        <w:t>。</w:t>
      </w:r>
    </w:p>
    <w:p w:rsidR="00F55565" w:rsidRDefault="00F55565">
      <w:pPr>
        <w:pStyle w:val="a3"/>
        <w:spacing w:before="1"/>
        <w:rPr>
          <w:sz w:val="10"/>
        </w:rPr>
      </w:pPr>
    </w:p>
    <w:p w:rsidR="00F55565" w:rsidRDefault="00970F3D">
      <w:pPr>
        <w:pStyle w:val="a3"/>
        <w:tabs>
          <w:tab w:val="left" w:pos="681"/>
        </w:tabs>
        <w:spacing w:before="70"/>
        <w:ind w:right="97"/>
        <w:jc w:val="center"/>
        <w:rPr>
          <w:rFonts w:ascii="黑体" w:eastAsia="黑体"/>
        </w:rPr>
      </w:pPr>
      <w:r>
        <w:rPr>
          <w:rFonts w:ascii="黑体" w:eastAsia="黑体" w:hint="eastAsia"/>
        </w:rPr>
        <w:t>表</w:t>
      </w:r>
      <w:r>
        <w:rPr>
          <w:rFonts w:ascii="黑体" w:eastAsia="黑体" w:hint="eastAsia"/>
        </w:rPr>
        <w:t>51</w:t>
      </w:r>
      <w:r>
        <w:rPr>
          <w:rFonts w:ascii="黑体" w:eastAsia="黑体" w:hint="eastAsia"/>
        </w:rPr>
        <w:tab/>
      </w:r>
      <w:r>
        <w:rPr>
          <w:rFonts w:ascii="黑体" w:eastAsia="黑体" w:hint="eastAsia"/>
        </w:rPr>
        <w:t>查岗对象类型定义表</w:t>
      </w:r>
    </w:p>
    <w:p w:rsidR="00F55565" w:rsidRDefault="00F55565">
      <w:pPr>
        <w:pStyle w:val="a3"/>
        <w:spacing w:before="10" w:after="1"/>
        <w:rPr>
          <w:rFonts w:ascii="黑体"/>
          <w:sz w:val="13"/>
        </w:rPr>
      </w:pPr>
    </w:p>
    <w:tbl>
      <w:tblPr>
        <w:tblW w:w="5954" w:type="dxa"/>
        <w:tblInd w:w="2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4111"/>
        <w:gridCol w:w="1843"/>
      </w:tblGrid>
      <w:tr w:rsidR="00F55565">
        <w:trPr>
          <w:trHeight w:val="312"/>
        </w:trPr>
        <w:tc>
          <w:tcPr>
            <w:tcW w:w="4111" w:type="dxa"/>
          </w:tcPr>
          <w:p w:rsidR="00F55565" w:rsidRDefault="00970F3D">
            <w:pPr>
              <w:pStyle w:val="TableParagraph"/>
              <w:spacing w:before="42"/>
              <w:ind w:left="1493" w:right="1483"/>
              <w:jc w:val="center"/>
              <w:rPr>
                <w:b/>
                <w:sz w:val="18"/>
              </w:rPr>
            </w:pPr>
            <w:r>
              <w:rPr>
                <w:b/>
                <w:sz w:val="18"/>
              </w:rPr>
              <w:t>查岗对象类型</w:t>
            </w:r>
          </w:p>
        </w:tc>
        <w:tc>
          <w:tcPr>
            <w:tcW w:w="1843" w:type="dxa"/>
          </w:tcPr>
          <w:p w:rsidR="00F55565" w:rsidRDefault="00970F3D">
            <w:pPr>
              <w:pStyle w:val="TableParagraph"/>
              <w:spacing w:before="42"/>
              <w:ind w:left="630" w:right="619"/>
              <w:jc w:val="center"/>
              <w:rPr>
                <w:b/>
                <w:sz w:val="18"/>
              </w:rPr>
            </w:pPr>
            <w:r>
              <w:rPr>
                <w:b/>
                <w:sz w:val="18"/>
              </w:rPr>
              <w:t>类型值</w:t>
            </w:r>
          </w:p>
        </w:tc>
      </w:tr>
      <w:tr w:rsidR="00F55565">
        <w:trPr>
          <w:trHeight w:val="312"/>
        </w:trPr>
        <w:tc>
          <w:tcPr>
            <w:tcW w:w="4111" w:type="dxa"/>
          </w:tcPr>
          <w:p w:rsidR="00F55565" w:rsidRDefault="00970F3D">
            <w:pPr>
              <w:pStyle w:val="TableParagraph"/>
              <w:spacing w:before="41"/>
              <w:ind w:left="108"/>
              <w:rPr>
                <w:sz w:val="18"/>
              </w:rPr>
            </w:pPr>
            <w:r>
              <w:rPr>
                <w:sz w:val="18"/>
              </w:rPr>
              <w:t>当前连接的下级平台</w:t>
            </w:r>
          </w:p>
        </w:tc>
        <w:tc>
          <w:tcPr>
            <w:tcW w:w="1843" w:type="dxa"/>
          </w:tcPr>
          <w:p w:rsidR="00F55565" w:rsidRDefault="00970F3D">
            <w:pPr>
              <w:pStyle w:val="TableParagraph"/>
              <w:spacing w:before="41"/>
              <w:ind w:left="626" w:right="619"/>
              <w:jc w:val="center"/>
              <w:rPr>
                <w:sz w:val="18"/>
              </w:rPr>
            </w:pPr>
            <w:r>
              <w:rPr>
                <w:sz w:val="18"/>
              </w:rPr>
              <w:t>0x01</w:t>
            </w:r>
          </w:p>
        </w:tc>
      </w:tr>
      <w:tr w:rsidR="00F55565">
        <w:trPr>
          <w:trHeight w:val="315"/>
        </w:trPr>
        <w:tc>
          <w:tcPr>
            <w:tcW w:w="4111" w:type="dxa"/>
          </w:tcPr>
          <w:p w:rsidR="00F55565" w:rsidRDefault="00970F3D">
            <w:pPr>
              <w:pStyle w:val="TableParagraph"/>
              <w:spacing w:before="43"/>
              <w:ind w:left="108"/>
              <w:rPr>
                <w:sz w:val="18"/>
              </w:rPr>
            </w:pPr>
            <w:r>
              <w:rPr>
                <w:sz w:val="18"/>
              </w:rPr>
              <w:t>下级平台所属单一业户</w:t>
            </w:r>
          </w:p>
        </w:tc>
        <w:tc>
          <w:tcPr>
            <w:tcW w:w="1843" w:type="dxa"/>
          </w:tcPr>
          <w:p w:rsidR="00F55565" w:rsidRDefault="00970F3D">
            <w:pPr>
              <w:pStyle w:val="TableParagraph"/>
              <w:spacing w:before="43"/>
              <w:ind w:left="626" w:right="619"/>
              <w:jc w:val="center"/>
              <w:rPr>
                <w:sz w:val="18"/>
              </w:rPr>
            </w:pPr>
            <w:r>
              <w:rPr>
                <w:sz w:val="18"/>
              </w:rPr>
              <w:t>0x02</w:t>
            </w:r>
          </w:p>
        </w:tc>
      </w:tr>
      <w:tr w:rsidR="00F55565">
        <w:trPr>
          <w:trHeight w:val="312"/>
        </w:trPr>
        <w:tc>
          <w:tcPr>
            <w:tcW w:w="4111" w:type="dxa"/>
          </w:tcPr>
          <w:p w:rsidR="00F55565" w:rsidRDefault="00970F3D">
            <w:pPr>
              <w:pStyle w:val="TableParagraph"/>
              <w:spacing w:before="41"/>
              <w:ind w:left="108"/>
              <w:rPr>
                <w:sz w:val="18"/>
              </w:rPr>
            </w:pPr>
            <w:r>
              <w:rPr>
                <w:sz w:val="18"/>
              </w:rPr>
              <w:t>下级平台所属所有业户</w:t>
            </w:r>
          </w:p>
        </w:tc>
        <w:tc>
          <w:tcPr>
            <w:tcW w:w="1843" w:type="dxa"/>
          </w:tcPr>
          <w:p w:rsidR="00F55565" w:rsidRDefault="00970F3D">
            <w:pPr>
              <w:pStyle w:val="TableParagraph"/>
              <w:spacing w:before="41"/>
              <w:ind w:left="626" w:right="619"/>
              <w:jc w:val="center"/>
              <w:rPr>
                <w:sz w:val="18"/>
              </w:rPr>
            </w:pPr>
            <w:r>
              <w:rPr>
                <w:sz w:val="18"/>
              </w:rPr>
              <w:t>0x03</w:t>
            </w:r>
          </w:p>
        </w:tc>
      </w:tr>
    </w:tbl>
    <w:p w:rsidR="00F55565" w:rsidRDefault="00970F3D">
      <w:pPr>
        <w:pStyle w:val="a4"/>
        <w:numPr>
          <w:ilvl w:val="2"/>
          <w:numId w:val="8"/>
        </w:numPr>
        <w:tabs>
          <w:tab w:val="left" w:pos="1414"/>
          <w:tab w:val="left" w:pos="1415"/>
        </w:tabs>
        <w:spacing w:before="177"/>
        <w:rPr>
          <w:rFonts w:ascii="黑体" w:eastAsia="黑体"/>
          <w:sz w:val="21"/>
        </w:rPr>
      </w:pPr>
      <w:r>
        <w:rPr>
          <w:rFonts w:ascii="黑体" w:eastAsia="黑体" w:hint="eastAsia"/>
          <w:sz w:val="21"/>
        </w:rPr>
        <w:t>下发报文对象类型定义表</w:t>
      </w:r>
    </w:p>
    <w:p w:rsidR="00F55565" w:rsidRDefault="00F55565">
      <w:pPr>
        <w:pStyle w:val="a3"/>
        <w:spacing w:before="6"/>
        <w:rPr>
          <w:rFonts w:ascii="黑体"/>
          <w:sz w:val="15"/>
        </w:rPr>
      </w:pPr>
    </w:p>
    <w:p w:rsidR="00F55565" w:rsidRDefault="00970F3D">
      <w:pPr>
        <w:pStyle w:val="a3"/>
        <w:tabs>
          <w:tab w:val="left" w:pos="681"/>
        </w:tabs>
        <w:ind w:right="99"/>
        <w:jc w:val="center"/>
        <w:rPr>
          <w:rFonts w:ascii="黑体" w:eastAsia="黑体"/>
        </w:rPr>
      </w:pPr>
      <w:r>
        <w:rPr>
          <w:rFonts w:ascii="黑体" w:eastAsia="黑体" w:hint="eastAsia"/>
        </w:rPr>
        <w:t>表</w:t>
      </w:r>
      <w:r>
        <w:rPr>
          <w:rFonts w:ascii="黑体" w:eastAsia="黑体" w:hint="eastAsia"/>
        </w:rPr>
        <w:t>52</w:t>
      </w:r>
      <w:r>
        <w:rPr>
          <w:rFonts w:ascii="黑体" w:eastAsia="黑体" w:hint="eastAsia"/>
        </w:rPr>
        <w:tab/>
      </w:r>
      <w:r>
        <w:rPr>
          <w:rFonts w:ascii="黑体" w:eastAsia="黑体" w:hint="eastAsia"/>
        </w:rPr>
        <w:t>下发报文对象类型定义表</w:t>
      </w:r>
    </w:p>
    <w:p w:rsidR="00F55565" w:rsidRDefault="00F55565">
      <w:pPr>
        <w:pStyle w:val="a3"/>
        <w:spacing w:before="12"/>
        <w:rPr>
          <w:rFonts w:ascii="黑体"/>
          <w:sz w:val="13"/>
        </w:rPr>
      </w:pPr>
    </w:p>
    <w:tbl>
      <w:tblPr>
        <w:tblW w:w="5954" w:type="dxa"/>
        <w:tblInd w:w="1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4112"/>
        <w:gridCol w:w="1842"/>
      </w:tblGrid>
      <w:tr w:rsidR="00F55565">
        <w:trPr>
          <w:trHeight w:val="350"/>
        </w:trPr>
        <w:tc>
          <w:tcPr>
            <w:tcW w:w="4112" w:type="dxa"/>
          </w:tcPr>
          <w:p w:rsidR="00F55565" w:rsidRDefault="00970F3D">
            <w:pPr>
              <w:pStyle w:val="TableParagraph"/>
              <w:spacing w:before="60"/>
              <w:ind w:left="1336"/>
              <w:rPr>
                <w:b/>
                <w:sz w:val="18"/>
              </w:rPr>
            </w:pPr>
            <w:r>
              <w:rPr>
                <w:b/>
                <w:sz w:val="18"/>
              </w:rPr>
              <w:t>下发报文对象类型</w:t>
            </w:r>
          </w:p>
        </w:tc>
        <w:tc>
          <w:tcPr>
            <w:tcW w:w="1842" w:type="dxa"/>
          </w:tcPr>
          <w:p w:rsidR="00F55565" w:rsidRDefault="00970F3D">
            <w:pPr>
              <w:pStyle w:val="TableParagraph"/>
              <w:spacing w:before="60"/>
              <w:ind w:left="631" w:right="618"/>
              <w:jc w:val="center"/>
              <w:rPr>
                <w:b/>
                <w:sz w:val="18"/>
              </w:rPr>
            </w:pPr>
            <w:r>
              <w:rPr>
                <w:b/>
                <w:sz w:val="18"/>
              </w:rPr>
              <w:t>类型值</w:t>
            </w:r>
          </w:p>
        </w:tc>
      </w:tr>
      <w:tr w:rsidR="00F55565">
        <w:trPr>
          <w:trHeight w:val="312"/>
        </w:trPr>
        <w:tc>
          <w:tcPr>
            <w:tcW w:w="4112" w:type="dxa"/>
          </w:tcPr>
          <w:p w:rsidR="00F55565" w:rsidRDefault="00970F3D">
            <w:pPr>
              <w:pStyle w:val="TableParagraph"/>
              <w:spacing w:before="41"/>
              <w:ind w:left="107"/>
              <w:rPr>
                <w:sz w:val="18"/>
              </w:rPr>
            </w:pPr>
            <w:r>
              <w:rPr>
                <w:sz w:val="18"/>
              </w:rPr>
              <w:t>下级平台所属单一平台</w:t>
            </w:r>
          </w:p>
        </w:tc>
        <w:tc>
          <w:tcPr>
            <w:tcW w:w="1842" w:type="dxa"/>
          </w:tcPr>
          <w:p w:rsidR="00F55565" w:rsidRDefault="00970F3D">
            <w:pPr>
              <w:pStyle w:val="TableParagraph"/>
              <w:spacing w:before="41"/>
              <w:ind w:left="628" w:right="618"/>
              <w:jc w:val="center"/>
              <w:rPr>
                <w:sz w:val="18"/>
              </w:rPr>
            </w:pPr>
            <w:r>
              <w:rPr>
                <w:sz w:val="18"/>
              </w:rPr>
              <w:t>0x00</w:t>
            </w:r>
          </w:p>
        </w:tc>
      </w:tr>
      <w:tr w:rsidR="00F55565">
        <w:trPr>
          <w:trHeight w:val="311"/>
        </w:trPr>
        <w:tc>
          <w:tcPr>
            <w:tcW w:w="4112" w:type="dxa"/>
          </w:tcPr>
          <w:p w:rsidR="00F55565" w:rsidRDefault="00970F3D">
            <w:pPr>
              <w:pStyle w:val="TableParagraph"/>
              <w:spacing w:before="40"/>
              <w:ind w:left="107"/>
              <w:rPr>
                <w:sz w:val="18"/>
              </w:rPr>
            </w:pPr>
            <w:r>
              <w:rPr>
                <w:sz w:val="18"/>
              </w:rPr>
              <w:t>当前连接的下级平台</w:t>
            </w:r>
          </w:p>
        </w:tc>
        <w:tc>
          <w:tcPr>
            <w:tcW w:w="1842" w:type="dxa"/>
          </w:tcPr>
          <w:p w:rsidR="00F55565" w:rsidRDefault="00970F3D">
            <w:pPr>
              <w:pStyle w:val="TableParagraph"/>
              <w:spacing w:before="40"/>
              <w:ind w:left="628" w:right="618"/>
              <w:jc w:val="center"/>
              <w:rPr>
                <w:sz w:val="18"/>
              </w:rPr>
            </w:pPr>
            <w:r>
              <w:rPr>
                <w:sz w:val="18"/>
              </w:rPr>
              <w:t>0x01</w:t>
            </w:r>
          </w:p>
        </w:tc>
      </w:tr>
      <w:tr w:rsidR="00F55565">
        <w:trPr>
          <w:trHeight w:val="317"/>
        </w:trPr>
        <w:tc>
          <w:tcPr>
            <w:tcW w:w="4112" w:type="dxa"/>
          </w:tcPr>
          <w:p w:rsidR="00F55565" w:rsidRDefault="00970F3D">
            <w:pPr>
              <w:pStyle w:val="TableParagraph"/>
              <w:spacing w:before="42"/>
              <w:ind w:left="107"/>
              <w:rPr>
                <w:sz w:val="18"/>
              </w:rPr>
            </w:pPr>
            <w:r>
              <w:rPr>
                <w:sz w:val="18"/>
              </w:rPr>
              <w:t>下级平台所属单一业户</w:t>
            </w:r>
          </w:p>
        </w:tc>
        <w:tc>
          <w:tcPr>
            <w:tcW w:w="1842" w:type="dxa"/>
          </w:tcPr>
          <w:p w:rsidR="00F55565" w:rsidRDefault="00970F3D">
            <w:pPr>
              <w:pStyle w:val="TableParagraph"/>
              <w:spacing w:before="42"/>
              <w:ind w:left="628" w:right="618"/>
              <w:jc w:val="center"/>
              <w:rPr>
                <w:sz w:val="18"/>
              </w:rPr>
            </w:pPr>
            <w:r>
              <w:rPr>
                <w:sz w:val="18"/>
              </w:rPr>
              <w:t>0x02</w:t>
            </w:r>
          </w:p>
        </w:tc>
      </w:tr>
      <w:tr w:rsidR="00F55565">
        <w:trPr>
          <w:trHeight w:val="311"/>
        </w:trPr>
        <w:tc>
          <w:tcPr>
            <w:tcW w:w="4112" w:type="dxa"/>
          </w:tcPr>
          <w:p w:rsidR="00F55565" w:rsidRDefault="00970F3D">
            <w:pPr>
              <w:pStyle w:val="TableParagraph"/>
              <w:spacing w:before="41"/>
              <w:ind w:left="107"/>
              <w:rPr>
                <w:sz w:val="18"/>
              </w:rPr>
            </w:pPr>
            <w:r>
              <w:rPr>
                <w:sz w:val="18"/>
              </w:rPr>
              <w:t>下级平台所属所有业户</w:t>
            </w:r>
          </w:p>
        </w:tc>
        <w:tc>
          <w:tcPr>
            <w:tcW w:w="1842" w:type="dxa"/>
          </w:tcPr>
          <w:p w:rsidR="00F55565" w:rsidRDefault="00970F3D">
            <w:pPr>
              <w:pStyle w:val="TableParagraph"/>
              <w:spacing w:before="41"/>
              <w:ind w:left="628" w:right="618"/>
              <w:jc w:val="center"/>
              <w:rPr>
                <w:sz w:val="18"/>
              </w:rPr>
            </w:pPr>
            <w:r>
              <w:rPr>
                <w:sz w:val="18"/>
              </w:rPr>
              <w:t>0x03</w:t>
            </w:r>
          </w:p>
        </w:tc>
      </w:tr>
      <w:tr w:rsidR="00F55565">
        <w:trPr>
          <w:trHeight w:val="312"/>
        </w:trPr>
        <w:tc>
          <w:tcPr>
            <w:tcW w:w="4112" w:type="dxa"/>
          </w:tcPr>
          <w:p w:rsidR="00F55565" w:rsidRDefault="00970F3D">
            <w:pPr>
              <w:pStyle w:val="TableParagraph"/>
              <w:spacing w:before="41"/>
              <w:ind w:left="107"/>
              <w:rPr>
                <w:sz w:val="18"/>
              </w:rPr>
            </w:pPr>
            <w:r>
              <w:rPr>
                <w:sz w:val="18"/>
              </w:rPr>
              <w:t>下级平台所属所有平台</w:t>
            </w:r>
          </w:p>
        </w:tc>
        <w:tc>
          <w:tcPr>
            <w:tcW w:w="1842" w:type="dxa"/>
          </w:tcPr>
          <w:p w:rsidR="00F55565" w:rsidRDefault="00970F3D">
            <w:pPr>
              <w:pStyle w:val="TableParagraph"/>
              <w:spacing w:before="41"/>
              <w:ind w:left="628" w:right="618"/>
              <w:jc w:val="center"/>
              <w:rPr>
                <w:sz w:val="18"/>
              </w:rPr>
            </w:pPr>
            <w:r>
              <w:rPr>
                <w:sz w:val="18"/>
              </w:rPr>
              <w:t>0x04</w:t>
            </w:r>
          </w:p>
        </w:tc>
      </w:tr>
      <w:tr w:rsidR="00F55565">
        <w:trPr>
          <w:trHeight w:val="312"/>
        </w:trPr>
        <w:tc>
          <w:tcPr>
            <w:tcW w:w="4112" w:type="dxa"/>
          </w:tcPr>
          <w:p w:rsidR="00F55565" w:rsidRDefault="00970F3D">
            <w:pPr>
              <w:pStyle w:val="TableParagraph"/>
              <w:spacing w:before="41"/>
              <w:ind w:left="107"/>
              <w:rPr>
                <w:sz w:val="18"/>
              </w:rPr>
            </w:pPr>
            <w:r>
              <w:rPr>
                <w:sz w:val="18"/>
              </w:rPr>
              <w:t>下级平台所属所有平台和业户</w:t>
            </w:r>
          </w:p>
        </w:tc>
        <w:tc>
          <w:tcPr>
            <w:tcW w:w="1842" w:type="dxa"/>
          </w:tcPr>
          <w:p w:rsidR="00F55565" w:rsidRDefault="00970F3D">
            <w:pPr>
              <w:pStyle w:val="TableParagraph"/>
              <w:spacing w:before="41"/>
              <w:ind w:left="628" w:right="618"/>
              <w:jc w:val="center"/>
              <w:rPr>
                <w:sz w:val="18"/>
              </w:rPr>
            </w:pPr>
            <w:r>
              <w:rPr>
                <w:sz w:val="18"/>
              </w:rPr>
              <w:t>0x05</w:t>
            </w:r>
          </w:p>
        </w:tc>
      </w:tr>
      <w:tr w:rsidR="00F55565">
        <w:trPr>
          <w:trHeight w:val="435"/>
        </w:trPr>
        <w:tc>
          <w:tcPr>
            <w:tcW w:w="4112" w:type="dxa"/>
          </w:tcPr>
          <w:p w:rsidR="00F55565" w:rsidRDefault="00970F3D">
            <w:pPr>
              <w:pStyle w:val="TableParagraph"/>
              <w:spacing w:before="103"/>
              <w:ind w:left="107"/>
              <w:rPr>
                <w:sz w:val="18"/>
              </w:rPr>
            </w:pPr>
            <w:r>
              <w:rPr>
                <w:sz w:val="18"/>
              </w:rPr>
              <w:t>下级平台所属所有政府监管平台（含监控端）</w:t>
            </w:r>
          </w:p>
        </w:tc>
        <w:tc>
          <w:tcPr>
            <w:tcW w:w="1842" w:type="dxa"/>
          </w:tcPr>
          <w:p w:rsidR="00F55565" w:rsidRDefault="00970F3D">
            <w:pPr>
              <w:pStyle w:val="TableParagraph"/>
              <w:spacing w:before="103"/>
              <w:ind w:left="628" w:right="618"/>
              <w:jc w:val="center"/>
              <w:rPr>
                <w:sz w:val="18"/>
              </w:rPr>
            </w:pPr>
            <w:r>
              <w:rPr>
                <w:sz w:val="18"/>
              </w:rPr>
              <w:t>0x06</w:t>
            </w:r>
          </w:p>
        </w:tc>
      </w:tr>
      <w:tr w:rsidR="00F55565">
        <w:trPr>
          <w:trHeight w:val="312"/>
        </w:trPr>
        <w:tc>
          <w:tcPr>
            <w:tcW w:w="4112" w:type="dxa"/>
          </w:tcPr>
          <w:p w:rsidR="00F55565" w:rsidRDefault="00970F3D">
            <w:pPr>
              <w:pStyle w:val="TableParagraph"/>
              <w:spacing w:before="41"/>
              <w:ind w:left="107"/>
              <w:rPr>
                <w:sz w:val="18"/>
              </w:rPr>
            </w:pPr>
            <w:r>
              <w:rPr>
                <w:sz w:val="18"/>
              </w:rPr>
              <w:t>下级平台所属所有企业监控平台</w:t>
            </w:r>
          </w:p>
        </w:tc>
        <w:tc>
          <w:tcPr>
            <w:tcW w:w="1842" w:type="dxa"/>
          </w:tcPr>
          <w:p w:rsidR="00F55565" w:rsidRDefault="00970F3D">
            <w:pPr>
              <w:pStyle w:val="TableParagraph"/>
              <w:spacing w:before="41"/>
              <w:ind w:left="628" w:right="618"/>
              <w:jc w:val="center"/>
              <w:rPr>
                <w:sz w:val="18"/>
              </w:rPr>
            </w:pPr>
            <w:r>
              <w:rPr>
                <w:sz w:val="18"/>
              </w:rPr>
              <w:t>0x07</w:t>
            </w:r>
          </w:p>
        </w:tc>
      </w:tr>
      <w:tr w:rsidR="00F55565">
        <w:trPr>
          <w:trHeight w:val="477"/>
        </w:trPr>
        <w:tc>
          <w:tcPr>
            <w:tcW w:w="4112" w:type="dxa"/>
          </w:tcPr>
          <w:p w:rsidR="00F55565" w:rsidRDefault="00970F3D">
            <w:pPr>
              <w:pStyle w:val="TableParagraph"/>
              <w:spacing w:before="122"/>
              <w:ind w:left="107"/>
              <w:rPr>
                <w:sz w:val="18"/>
              </w:rPr>
            </w:pPr>
            <w:r>
              <w:rPr>
                <w:sz w:val="18"/>
              </w:rPr>
              <w:t>下级平台所属所有经营性企业监控平台</w:t>
            </w:r>
          </w:p>
        </w:tc>
        <w:tc>
          <w:tcPr>
            <w:tcW w:w="1842" w:type="dxa"/>
          </w:tcPr>
          <w:p w:rsidR="00F55565" w:rsidRDefault="00970F3D">
            <w:pPr>
              <w:pStyle w:val="TableParagraph"/>
              <w:spacing w:before="122"/>
              <w:ind w:left="628" w:right="618"/>
              <w:jc w:val="center"/>
              <w:rPr>
                <w:sz w:val="18"/>
              </w:rPr>
            </w:pPr>
            <w:r>
              <w:rPr>
                <w:sz w:val="18"/>
              </w:rPr>
              <w:t>0x08</w:t>
            </w:r>
          </w:p>
        </w:tc>
      </w:tr>
      <w:tr w:rsidR="00F55565">
        <w:trPr>
          <w:trHeight w:val="466"/>
        </w:trPr>
        <w:tc>
          <w:tcPr>
            <w:tcW w:w="4112" w:type="dxa"/>
          </w:tcPr>
          <w:p w:rsidR="00F55565" w:rsidRDefault="00970F3D">
            <w:pPr>
              <w:pStyle w:val="TableParagraph"/>
              <w:spacing w:before="117"/>
              <w:ind w:left="107"/>
              <w:rPr>
                <w:sz w:val="18"/>
              </w:rPr>
            </w:pPr>
            <w:r>
              <w:rPr>
                <w:sz w:val="18"/>
              </w:rPr>
              <w:t>下级平台所属所有非经营性企业监控平台</w:t>
            </w:r>
          </w:p>
        </w:tc>
        <w:tc>
          <w:tcPr>
            <w:tcW w:w="1842" w:type="dxa"/>
          </w:tcPr>
          <w:p w:rsidR="00F55565" w:rsidRDefault="00970F3D">
            <w:pPr>
              <w:pStyle w:val="TableParagraph"/>
              <w:spacing w:before="117"/>
              <w:ind w:left="628" w:right="618"/>
              <w:jc w:val="center"/>
              <w:rPr>
                <w:sz w:val="18"/>
              </w:rPr>
            </w:pPr>
            <w:r>
              <w:rPr>
                <w:sz w:val="18"/>
              </w:rPr>
              <w:t>0x09</w:t>
            </w:r>
          </w:p>
        </w:tc>
      </w:tr>
    </w:tbl>
    <w:p w:rsidR="00F55565" w:rsidRDefault="00F55565">
      <w:pPr>
        <w:jc w:val="center"/>
        <w:rPr>
          <w:sz w:val="18"/>
        </w:rPr>
        <w:sectPr w:rsidR="00F55565">
          <w:pgSz w:w="11910" w:h="16840"/>
          <w:pgMar w:top="1420" w:right="1020" w:bottom="280" w:left="1120" w:header="720" w:footer="720" w:gutter="0"/>
          <w:cols w:space="720"/>
        </w:sectPr>
      </w:pPr>
    </w:p>
    <w:p w:rsidR="00F55565" w:rsidRDefault="00F55565">
      <w:pPr>
        <w:pStyle w:val="a3"/>
        <w:rPr>
          <w:rFonts w:ascii="黑体"/>
          <w:sz w:val="20"/>
        </w:rPr>
      </w:pPr>
    </w:p>
    <w:p w:rsidR="00F55565" w:rsidRDefault="00F55565">
      <w:pPr>
        <w:pStyle w:val="a3"/>
        <w:spacing w:before="12"/>
        <w:rPr>
          <w:rFonts w:ascii="黑体"/>
          <w:sz w:val="15"/>
        </w:rPr>
      </w:pPr>
    </w:p>
    <w:p w:rsidR="00F55565" w:rsidRDefault="00970F3D">
      <w:pPr>
        <w:pStyle w:val="a3"/>
        <w:tabs>
          <w:tab w:val="left" w:pos="419"/>
          <w:tab w:val="left" w:pos="839"/>
        </w:tabs>
        <w:spacing w:before="70"/>
        <w:ind w:right="101"/>
        <w:jc w:val="center"/>
        <w:rPr>
          <w:rFonts w:ascii="黑体" w:eastAsia="黑体"/>
        </w:rPr>
      </w:pPr>
      <w:r>
        <w:rPr>
          <w:rFonts w:ascii="黑体" w:eastAsia="黑体" w:hint="eastAsia"/>
        </w:rPr>
        <w:t>附</w:t>
      </w:r>
      <w:r>
        <w:rPr>
          <w:rFonts w:ascii="黑体" w:eastAsia="黑体" w:hint="eastAsia"/>
        </w:rPr>
        <w:tab/>
      </w:r>
      <w:r>
        <w:rPr>
          <w:rFonts w:ascii="黑体" w:eastAsia="黑体" w:hint="eastAsia"/>
        </w:rPr>
        <w:t>录</w:t>
      </w:r>
      <w:r>
        <w:rPr>
          <w:rFonts w:ascii="黑体" w:eastAsia="黑体" w:hint="eastAsia"/>
        </w:rPr>
        <w:tab/>
        <w:t>A</w:t>
      </w:r>
    </w:p>
    <w:p w:rsidR="00F55565" w:rsidRDefault="00970F3D">
      <w:pPr>
        <w:pStyle w:val="a3"/>
        <w:spacing w:before="43"/>
        <w:ind w:right="102"/>
        <w:jc w:val="center"/>
        <w:rPr>
          <w:rFonts w:ascii="黑体" w:eastAsia="黑体"/>
        </w:rPr>
      </w:pPr>
      <w:r>
        <w:rPr>
          <w:rFonts w:ascii="黑体" w:eastAsia="黑体" w:hint="eastAsia"/>
        </w:rPr>
        <w:t>终端注册消息补充</w:t>
      </w:r>
    </w:p>
    <w:p w:rsidR="00F55565" w:rsidRDefault="00F55565">
      <w:pPr>
        <w:pStyle w:val="a3"/>
        <w:spacing w:before="3"/>
        <w:rPr>
          <w:rFonts w:ascii="黑体"/>
          <w:sz w:val="22"/>
        </w:rPr>
      </w:pPr>
    </w:p>
    <w:p w:rsidR="00F55565" w:rsidRDefault="00970F3D">
      <w:pPr>
        <w:pStyle w:val="a4"/>
        <w:numPr>
          <w:ilvl w:val="1"/>
          <w:numId w:val="9"/>
        </w:numPr>
        <w:tabs>
          <w:tab w:val="left" w:pos="1205"/>
          <w:tab w:val="left" w:pos="1206"/>
        </w:tabs>
        <w:spacing w:before="70"/>
        <w:rPr>
          <w:rFonts w:ascii="黑体" w:eastAsia="黑体"/>
          <w:sz w:val="21"/>
        </w:rPr>
      </w:pPr>
      <w:r>
        <w:rPr>
          <w:rFonts w:ascii="黑体" w:eastAsia="黑体" w:hint="eastAsia"/>
          <w:sz w:val="21"/>
        </w:rPr>
        <w:t>终端注册</w:t>
      </w:r>
    </w:p>
    <w:p w:rsidR="00F55565" w:rsidRDefault="00F55565">
      <w:pPr>
        <w:pStyle w:val="a3"/>
        <w:spacing w:before="9"/>
        <w:rPr>
          <w:rFonts w:ascii="黑体"/>
          <w:sz w:val="27"/>
        </w:rPr>
      </w:pPr>
    </w:p>
    <w:p w:rsidR="00F55565" w:rsidRDefault="00970F3D">
      <w:pPr>
        <w:pStyle w:val="a3"/>
        <w:ind w:left="1100"/>
      </w:pPr>
      <w:r>
        <w:t>消息</w:t>
      </w:r>
      <w:r>
        <w:t>ID:0x0100</w:t>
      </w:r>
      <w:r>
        <w:t>。</w:t>
      </w:r>
    </w:p>
    <w:p w:rsidR="00F55565" w:rsidRDefault="00970F3D">
      <w:pPr>
        <w:pStyle w:val="a3"/>
        <w:spacing w:before="43"/>
        <w:ind w:left="1100"/>
      </w:pPr>
      <w:r>
        <w:t>终端注册消息体数据格式见表</w:t>
      </w:r>
      <w:r>
        <w:t>A.1</w:t>
      </w:r>
      <w:r>
        <w:t>。</w:t>
      </w:r>
    </w:p>
    <w:p w:rsidR="00F55565" w:rsidRDefault="00F55565">
      <w:pPr>
        <w:pStyle w:val="a3"/>
        <w:spacing w:before="6"/>
        <w:rPr>
          <w:sz w:val="15"/>
        </w:rPr>
      </w:pPr>
    </w:p>
    <w:p w:rsidR="00F55565" w:rsidRDefault="00970F3D">
      <w:pPr>
        <w:pStyle w:val="a3"/>
        <w:tabs>
          <w:tab w:val="left" w:pos="1102"/>
        </w:tabs>
        <w:spacing w:before="1"/>
        <w:ind w:left="315"/>
        <w:jc w:val="center"/>
        <w:rPr>
          <w:rFonts w:ascii="黑体" w:eastAsia="黑体"/>
        </w:rPr>
      </w:pPr>
      <w:r>
        <w:rPr>
          <w:rFonts w:ascii="黑体" w:eastAsia="黑体" w:hint="eastAsia"/>
        </w:rPr>
        <w:t>表</w:t>
      </w:r>
      <w:r>
        <w:rPr>
          <w:rFonts w:ascii="黑体" w:eastAsia="黑体" w:hint="eastAsia"/>
        </w:rPr>
        <w:t>A.1</w:t>
      </w:r>
      <w:r>
        <w:rPr>
          <w:rFonts w:ascii="黑体" w:eastAsia="黑体" w:hint="eastAsia"/>
        </w:rPr>
        <w:tab/>
      </w:r>
      <w:r>
        <w:rPr>
          <w:rFonts w:ascii="黑体" w:eastAsia="黑体" w:hint="eastAsia"/>
        </w:rPr>
        <w:t>终端注册消息体数据格式</w:t>
      </w:r>
    </w:p>
    <w:p w:rsidR="00F55565" w:rsidRDefault="00F55565">
      <w:pPr>
        <w:pStyle w:val="a3"/>
        <w:spacing w:before="11"/>
        <w:rPr>
          <w:rFonts w:ascii="黑体"/>
          <w:sz w:val="13"/>
        </w:rPr>
      </w:pPr>
    </w:p>
    <w:tbl>
      <w:tblPr>
        <w:tblW w:w="9357" w:type="dxa"/>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51"/>
        <w:gridCol w:w="1651"/>
        <w:gridCol w:w="1652"/>
        <w:gridCol w:w="4403"/>
      </w:tblGrid>
      <w:tr w:rsidR="00F55565">
        <w:trPr>
          <w:trHeight w:val="312"/>
        </w:trPr>
        <w:tc>
          <w:tcPr>
            <w:tcW w:w="1651" w:type="dxa"/>
          </w:tcPr>
          <w:p w:rsidR="00F55565" w:rsidRDefault="00970F3D">
            <w:pPr>
              <w:pStyle w:val="TableParagraph"/>
              <w:spacing w:before="40"/>
              <w:ind w:left="174" w:right="162"/>
              <w:jc w:val="center"/>
              <w:rPr>
                <w:b/>
                <w:sz w:val="18"/>
              </w:rPr>
            </w:pPr>
            <w:r>
              <w:rPr>
                <w:b/>
                <w:sz w:val="18"/>
              </w:rPr>
              <w:t>起始字节</w:t>
            </w:r>
          </w:p>
        </w:tc>
        <w:tc>
          <w:tcPr>
            <w:tcW w:w="1651" w:type="dxa"/>
          </w:tcPr>
          <w:p w:rsidR="00F55565" w:rsidRDefault="00970F3D">
            <w:pPr>
              <w:pStyle w:val="TableParagraph"/>
              <w:spacing w:before="40"/>
              <w:ind w:left="172" w:right="166"/>
              <w:jc w:val="center"/>
              <w:rPr>
                <w:b/>
                <w:sz w:val="18"/>
              </w:rPr>
            </w:pPr>
            <w:r>
              <w:rPr>
                <w:b/>
                <w:sz w:val="18"/>
              </w:rPr>
              <w:t>字段</w:t>
            </w:r>
          </w:p>
        </w:tc>
        <w:tc>
          <w:tcPr>
            <w:tcW w:w="1652" w:type="dxa"/>
          </w:tcPr>
          <w:p w:rsidR="00F55565" w:rsidRDefault="00970F3D">
            <w:pPr>
              <w:pStyle w:val="TableParagraph"/>
              <w:spacing w:before="40"/>
              <w:ind w:left="444" w:right="432"/>
              <w:jc w:val="center"/>
              <w:rPr>
                <w:b/>
                <w:sz w:val="18"/>
              </w:rPr>
            </w:pPr>
            <w:r>
              <w:rPr>
                <w:b/>
                <w:sz w:val="18"/>
              </w:rPr>
              <w:t>数据类型</w:t>
            </w:r>
          </w:p>
        </w:tc>
        <w:tc>
          <w:tcPr>
            <w:tcW w:w="4403" w:type="dxa"/>
          </w:tcPr>
          <w:p w:rsidR="00F55565" w:rsidRDefault="00970F3D">
            <w:pPr>
              <w:pStyle w:val="TableParagraph"/>
              <w:spacing w:before="40"/>
              <w:ind w:left="1730" w:right="1718"/>
              <w:jc w:val="center"/>
              <w:rPr>
                <w:b/>
                <w:sz w:val="18"/>
              </w:rPr>
            </w:pPr>
            <w:r>
              <w:rPr>
                <w:b/>
                <w:sz w:val="18"/>
              </w:rPr>
              <w:t>描述及说明</w:t>
            </w:r>
          </w:p>
        </w:tc>
      </w:tr>
      <w:tr w:rsidR="00F55565">
        <w:trPr>
          <w:trHeight w:val="935"/>
        </w:trPr>
        <w:tc>
          <w:tcPr>
            <w:tcW w:w="1651" w:type="dxa"/>
          </w:tcPr>
          <w:p w:rsidR="00F55565" w:rsidRDefault="00F55565">
            <w:pPr>
              <w:pStyle w:val="TableParagraph"/>
              <w:rPr>
                <w:rFonts w:ascii="黑体"/>
                <w:sz w:val="18"/>
              </w:rPr>
            </w:pPr>
          </w:p>
          <w:p w:rsidR="00F55565" w:rsidRDefault="00970F3D">
            <w:pPr>
              <w:pStyle w:val="TableParagraph"/>
              <w:spacing w:before="121"/>
              <w:ind w:left="9"/>
              <w:jc w:val="center"/>
              <w:rPr>
                <w:sz w:val="18"/>
              </w:rPr>
            </w:pPr>
            <w:r>
              <w:rPr>
                <w:sz w:val="18"/>
              </w:rPr>
              <w:t>0</w:t>
            </w:r>
          </w:p>
        </w:tc>
        <w:tc>
          <w:tcPr>
            <w:tcW w:w="1651" w:type="dxa"/>
          </w:tcPr>
          <w:p w:rsidR="00F55565" w:rsidRDefault="00F55565">
            <w:pPr>
              <w:pStyle w:val="TableParagraph"/>
              <w:rPr>
                <w:rFonts w:ascii="黑体"/>
                <w:sz w:val="18"/>
              </w:rPr>
            </w:pPr>
          </w:p>
          <w:p w:rsidR="00F55565" w:rsidRDefault="00970F3D">
            <w:pPr>
              <w:pStyle w:val="TableParagraph"/>
              <w:spacing w:before="121"/>
              <w:ind w:right="519"/>
              <w:jc w:val="right"/>
              <w:rPr>
                <w:sz w:val="18"/>
              </w:rPr>
            </w:pPr>
            <w:r>
              <w:rPr>
                <w:sz w:val="18"/>
              </w:rPr>
              <w:t>省域</w:t>
            </w:r>
            <w:r>
              <w:rPr>
                <w:sz w:val="18"/>
              </w:rPr>
              <w:t xml:space="preserve"> ID</w:t>
            </w:r>
          </w:p>
        </w:tc>
        <w:tc>
          <w:tcPr>
            <w:tcW w:w="1652" w:type="dxa"/>
          </w:tcPr>
          <w:p w:rsidR="00F55565" w:rsidRDefault="00F55565">
            <w:pPr>
              <w:pStyle w:val="TableParagraph"/>
              <w:rPr>
                <w:rFonts w:ascii="黑体"/>
                <w:sz w:val="18"/>
              </w:rPr>
            </w:pPr>
          </w:p>
          <w:p w:rsidR="00F55565" w:rsidRDefault="00970F3D">
            <w:pPr>
              <w:pStyle w:val="TableParagraph"/>
              <w:spacing w:before="121"/>
              <w:ind w:left="444" w:right="433"/>
              <w:jc w:val="center"/>
              <w:rPr>
                <w:sz w:val="18"/>
              </w:rPr>
            </w:pPr>
            <w:r>
              <w:rPr>
                <w:sz w:val="18"/>
              </w:rPr>
              <w:t>WORD</w:t>
            </w:r>
          </w:p>
        </w:tc>
        <w:tc>
          <w:tcPr>
            <w:tcW w:w="4403" w:type="dxa"/>
          </w:tcPr>
          <w:p w:rsidR="00F55565" w:rsidRDefault="00970F3D">
            <w:pPr>
              <w:pStyle w:val="TableParagraph"/>
              <w:spacing w:before="40" w:line="324" w:lineRule="auto"/>
              <w:ind w:left="107" w:right="35"/>
              <w:rPr>
                <w:sz w:val="18"/>
              </w:rPr>
            </w:pPr>
            <w:r>
              <w:rPr>
                <w:sz w:val="18"/>
              </w:rPr>
              <w:t>标示终端安装车辆所在的省域，</w:t>
            </w:r>
            <w:r>
              <w:rPr>
                <w:sz w:val="18"/>
              </w:rPr>
              <w:t>0</w:t>
            </w:r>
            <w:r>
              <w:rPr>
                <w:sz w:val="18"/>
              </w:rPr>
              <w:t>保留，由平台取默认值。省域</w:t>
            </w:r>
            <w:r>
              <w:rPr>
                <w:sz w:val="18"/>
              </w:rPr>
              <w:t>ID</w:t>
            </w:r>
            <w:r>
              <w:rPr>
                <w:sz w:val="18"/>
              </w:rPr>
              <w:t>采用</w:t>
            </w:r>
            <w:r>
              <w:rPr>
                <w:sz w:val="18"/>
              </w:rPr>
              <w:t>GB/T 2260</w:t>
            </w:r>
            <w:r>
              <w:rPr>
                <w:sz w:val="18"/>
              </w:rPr>
              <w:t>中规定的行政区划代码六位</w:t>
            </w:r>
          </w:p>
          <w:p w:rsidR="00F55565" w:rsidRDefault="00970F3D">
            <w:pPr>
              <w:pStyle w:val="TableParagraph"/>
              <w:spacing w:before="1"/>
              <w:ind w:left="107"/>
              <w:rPr>
                <w:sz w:val="18"/>
              </w:rPr>
            </w:pPr>
            <w:r>
              <w:rPr>
                <w:sz w:val="18"/>
              </w:rPr>
              <w:t>中前两位。</w:t>
            </w:r>
          </w:p>
        </w:tc>
      </w:tr>
      <w:tr w:rsidR="00F55565">
        <w:trPr>
          <w:trHeight w:val="936"/>
        </w:trPr>
        <w:tc>
          <w:tcPr>
            <w:tcW w:w="1651" w:type="dxa"/>
          </w:tcPr>
          <w:p w:rsidR="00F55565" w:rsidRDefault="00F55565">
            <w:pPr>
              <w:pStyle w:val="TableParagraph"/>
              <w:rPr>
                <w:rFonts w:ascii="黑体"/>
                <w:sz w:val="18"/>
              </w:rPr>
            </w:pPr>
          </w:p>
          <w:p w:rsidR="00F55565" w:rsidRDefault="00970F3D">
            <w:pPr>
              <w:pStyle w:val="TableParagraph"/>
              <w:spacing w:before="121"/>
              <w:ind w:left="9"/>
              <w:jc w:val="center"/>
              <w:rPr>
                <w:sz w:val="18"/>
              </w:rPr>
            </w:pPr>
            <w:r>
              <w:rPr>
                <w:sz w:val="18"/>
              </w:rPr>
              <w:t>2</w:t>
            </w:r>
          </w:p>
        </w:tc>
        <w:tc>
          <w:tcPr>
            <w:tcW w:w="1651" w:type="dxa"/>
          </w:tcPr>
          <w:p w:rsidR="00F55565" w:rsidRDefault="00F55565">
            <w:pPr>
              <w:pStyle w:val="TableParagraph"/>
              <w:rPr>
                <w:rFonts w:ascii="黑体"/>
                <w:sz w:val="18"/>
              </w:rPr>
            </w:pPr>
          </w:p>
          <w:p w:rsidR="00F55565" w:rsidRDefault="00970F3D">
            <w:pPr>
              <w:pStyle w:val="TableParagraph"/>
              <w:spacing w:before="121"/>
              <w:ind w:right="430"/>
              <w:jc w:val="right"/>
              <w:rPr>
                <w:sz w:val="18"/>
              </w:rPr>
            </w:pPr>
            <w:r>
              <w:rPr>
                <w:sz w:val="18"/>
              </w:rPr>
              <w:t>市县域</w:t>
            </w:r>
            <w:r>
              <w:rPr>
                <w:sz w:val="18"/>
              </w:rPr>
              <w:t xml:space="preserve"> ID</w:t>
            </w:r>
          </w:p>
        </w:tc>
        <w:tc>
          <w:tcPr>
            <w:tcW w:w="1652" w:type="dxa"/>
          </w:tcPr>
          <w:p w:rsidR="00F55565" w:rsidRDefault="00F55565">
            <w:pPr>
              <w:pStyle w:val="TableParagraph"/>
              <w:rPr>
                <w:rFonts w:ascii="黑体"/>
                <w:sz w:val="18"/>
              </w:rPr>
            </w:pPr>
          </w:p>
          <w:p w:rsidR="00F55565" w:rsidRDefault="00970F3D">
            <w:pPr>
              <w:pStyle w:val="TableParagraph"/>
              <w:spacing w:before="121"/>
              <w:ind w:left="444" w:right="433"/>
              <w:jc w:val="center"/>
              <w:rPr>
                <w:sz w:val="18"/>
              </w:rPr>
            </w:pPr>
            <w:r>
              <w:rPr>
                <w:sz w:val="18"/>
              </w:rPr>
              <w:t>WORD</w:t>
            </w:r>
          </w:p>
        </w:tc>
        <w:tc>
          <w:tcPr>
            <w:tcW w:w="4403" w:type="dxa"/>
          </w:tcPr>
          <w:p w:rsidR="00F55565" w:rsidRDefault="00970F3D">
            <w:pPr>
              <w:pStyle w:val="TableParagraph"/>
              <w:spacing w:before="40"/>
              <w:ind w:left="107"/>
              <w:rPr>
                <w:sz w:val="18"/>
              </w:rPr>
            </w:pPr>
            <w:r>
              <w:rPr>
                <w:sz w:val="18"/>
              </w:rPr>
              <w:t>标示终端安装车辆所在的市域和县域，</w:t>
            </w:r>
            <w:r>
              <w:rPr>
                <w:sz w:val="18"/>
              </w:rPr>
              <w:t>0</w:t>
            </w:r>
            <w:r>
              <w:rPr>
                <w:sz w:val="18"/>
              </w:rPr>
              <w:t>保留，由平台</w:t>
            </w:r>
          </w:p>
          <w:p w:rsidR="00F55565" w:rsidRDefault="00970F3D">
            <w:pPr>
              <w:pStyle w:val="TableParagraph"/>
              <w:spacing w:before="2" w:line="310" w:lineRule="atLeast"/>
              <w:ind w:left="107" w:right="35"/>
              <w:rPr>
                <w:sz w:val="18"/>
              </w:rPr>
            </w:pPr>
            <w:r>
              <w:rPr>
                <w:sz w:val="18"/>
              </w:rPr>
              <w:t>取默认值。市县域</w:t>
            </w:r>
            <w:r>
              <w:rPr>
                <w:sz w:val="18"/>
              </w:rPr>
              <w:t>ID</w:t>
            </w:r>
            <w:r>
              <w:rPr>
                <w:sz w:val="18"/>
              </w:rPr>
              <w:t>采用</w:t>
            </w:r>
            <w:r>
              <w:rPr>
                <w:sz w:val="18"/>
              </w:rPr>
              <w:t>GB/T 2260</w:t>
            </w:r>
            <w:r>
              <w:rPr>
                <w:sz w:val="18"/>
              </w:rPr>
              <w:t>中规定的行政区划代码六位中后四位。</w:t>
            </w:r>
          </w:p>
        </w:tc>
      </w:tr>
      <w:tr w:rsidR="00F55565">
        <w:trPr>
          <w:trHeight w:val="312"/>
        </w:trPr>
        <w:tc>
          <w:tcPr>
            <w:tcW w:w="1651" w:type="dxa"/>
          </w:tcPr>
          <w:p w:rsidR="00F55565" w:rsidRDefault="00970F3D">
            <w:pPr>
              <w:pStyle w:val="TableParagraph"/>
              <w:spacing w:before="42"/>
              <w:ind w:left="9"/>
              <w:jc w:val="center"/>
              <w:rPr>
                <w:sz w:val="18"/>
              </w:rPr>
            </w:pPr>
            <w:r>
              <w:rPr>
                <w:sz w:val="18"/>
              </w:rPr>
              <w:t>4</w:t>
            </w:r>
          </w:p>
        </w:tc>
        <w:tc>
          <w:tcPr>
            <w:tcW w:w="1651" w:type="dxa"/>
          </w:tcPr>
          <w:p w:rsidR="00F55565" w:rsidRDefault="00970F3D">
            <w:pPr>
              <w:pStyle w:val="TableParagraph"/>
              <w:spacing w:before="42"/>
              <w:ind w:right="430"/>
              <w:jc w:val="right"/>
              <w:rPr>
                <w:sz w:val="18"/>
              </w:rPr>
            </w:pPr>
            <w:r>
              <w:rPr>
                <w:sz w:val="18"/>
              </w:rPr>
              <w:t>制造商</w:t>
            </w:r>
            <w:r>
              <w:rPr>
                <w:sz w:val="18"/>
              </w:rPr>
              <w:t xml:space="preserve"> ID</w:t>
            </w:r>
          </w:p>
        </w:tc>
        <w:tc>
          <w:tcPr>
            <w:tcW w:w="1652" w:type="dxa"/>
          </w:tcPr>
          <w:p w:rsidR="00F55565" w:rsidRDefault="00970F3D">
            <w:pPr>
              <w:pStyle w:val="TableParagraph"/>
              <w:spacing w:before="42"/>
              <w:ind w:left="444" w:right="433"/>
              <w:jc w:val="center"/>
              <w:rPr>
                <w:sz w:val="18"/>
              </w:rPr>
            </w:pPr>
            <w:r>
              <w:rPr>
                <w:sz w:val="18"/>
              </w:rPr>
              <w:t>BYTE[5]</w:t>
            </w:r>
          </w:p>
        </w:tc>
        <w:tc>
          <w:tcPr>
            <w:tcW w:w="4403" w:type="dxa"/>
          </w:tcPr>
          <w:p w:rsidR="00F55565" w:rsidRDefault="00970F3D">
            <w:pPr>
              <w:pStyle w:val="TableParagraph"/>
              <w:spacing w:before="42"/>
              <w:ind w:left="107"/>
              <w:rPr>
                <w:sz w:val="18"/>
              </w:rPr>
            </w:pPr>
            <w:r>
              <w:rPr>
                <w:sz w:val="18"/>
              </w:rPr>
              <w:t>5</w:t>
            </w:r>
            <w:r>
              <w:rPr>
                <w:sz w:val="18"/>
              </w:rPr>
              <w:t>个字节，终端制造商编码。</w:t>
            </w:r>
          </w:p>
        </w:tc>
      </w:tr>
      <w:tr w:rsidR="00F55565">
        <w:trPr>
          <w:trHeight w:val="623"/>
        </w:trPr>
        <w:tc>
          <w:tcPr>
            <w:tcW w:w="1651" w:type="dxa"/>
          </w:tcPr>
          <w:p w:rsidR="00F55565" w:rsidRDefault="00F55565">
            <w:pPr>
              <w:pStyle w:val="TableParagraph"/>
              <w:spacing w:before="5"/>
              <w:rPr>
                <w:rFonts w:ascii="黑体"/>
                <w:sz w:val="15"/>
              </w:rPr>
            </w:pPr>
          </w:p>
          <w:p w:rsidR="00F55565" w:rsidRDefault="00970F3D">
            <w:pPr>
              <w:pStyle w:val="TableParagraph"/>
              <w:ind w:left="9"/>
              <w:jc w:val="center"/>
              <w:rPr>
                <w:sz w:val="18"/>
              </w:rPr>
            </w:pPr>
            <w:r>
              <w:rPr>
                <w:sz w:val="18"/>
              </w:rPr>
              <w:t>9</w:t>
            </w:r>
          </w:p>
        </w:tc>
        <w:tc>
          <w:tcPr>
            <w:tcW w:w="1651" w:type="dxa"/>
          </w:tcPr>
          <w:p w:rsidR="00F55565" w:rsidRDefault="00F55565">
            <w:pPr>
              <w:pStyle w:val="TableParagraph"/>
              <w:spacing w:before="5"/>
              <w:rPr>
                <w:rFonts w:ascii="黑体"/>
                <w:sz w:val="15"/>
              </w:rPr>
            </w:pPr>
          </w:p>
          <w:p w:rsidR="00F55565" w:rsidRDefault="00970F3D">
            <w:pPr>
              <w:pStyle w:val="TableParagraph"/>
              <w:ind w:right="455"/>
              <w:jc w:val="right"/>
              <w:rPr>
                <w:sz w:val="18"/>
              </w:rPr>
            </w:pPr>
            <w:r>
              <w:rPr>
                <w:sz w:val="18"/>
              </w:rPr>
              <w:t>终端型号</w:t>
            </w:r>
          </w:p>
        </w:tc>
        <w:tc>
          <w:tcPr>
            <w:tcW w:w="1652" w:type="dxa"/>
          </w:tcPr>
          <w:p w:rsidR="00F55565" w:rsidRDefault="00F55565">
            <w:pPr>
              <w:pStyle w:val="TableParagraph"/>
              <w:spacing w:before="5"/>
              <w:rPr>
                <w:rFonts w:ascii="黑体"/>
                <w:sz w:val="15"/>
              </w:rPr>
            </w:pPr>
          </w:p>
          <w:p w:rsidR="00F55565" w:rsidRDefault="00970F3D">
            <w:pPr>
              <w:pStyle w:val="TableParagraph"/>
              <w:ind w:left="444" w:right="433"/>
              <w:jc w:val="center"/>
              <w:rPr>
                <w:sz w:val="18"/>
              </w:rPr>
            </w:pPr>
            <w:r>
              <w:rPr>
                <w:sz w:val="18"/>
              </w:rPr>
              <w:t>BYTE[20]</w:t>
            </w:r>
          </w:p>
        </w:tc>
        <w:tc>
          <w:tcPr>
            <w:tcW w:w="4403" w:type="dxa"/>
          </w:tcPr>
          <w:p w:rsidR="00F55565" w:rsidRDefault="00970F3D">
            <w:pPr>
              <w:pStyle w:val="TableParagraph"/>
              <w:spacing w:before="41"/>
              <w:ind w:left="107"/>
              <w:rPr>
                <w:sz w:val="18"/>
              </w:rPr>
            </w:pPr>
            <w:r>
              <w:rPr>
                <w:sz w:val="18"/>
              </w:rPr>
              <w:t>20</w:t>
            </w:r>
            <w:r>
              <w:rPr>
                <w:sz w:val="18"/>
              </w:rPr>
              <w:t>个字节，此终端型号由制造商自行定义，位数不足</w:t>
            </w:r>
          </w:p>
          <w:p w:rsidR="00F55565" w:rsidRDefault="00970F3D">
            <w:pPr>
              <w:pStyle w:val="TableParagraph"/>
              <w:spacing w:before="82"/>
              <w:ind w:left="107"/>
              <w:rPr>
                <w:sz w:val="18"/>
              </w:rPr>
            </w:pPr>
            <w:r>
              <w:rPr>
                <w:sz w:val="18"/>
              </w:rPr>
              <w:t>时，后补</w:t>
            </w:r>
            <w:r>
              <w:rPr>
                <w:sz w:val="18"/>
              </w:rPr>
              <w:t>“0x00”</w:t>
            </w:r>
            <w:r>
              <w:rPr>
                <w:sz w:val="18"/>
              </w:rPr>
              <w:t>。</w:t>
            </w:r>
          </w:p>
        </w:tc>
      </w:tr>
      <w:tr w:rsidR="00F55565">
        <w:trPr>
          <w:trHeight w:val="623"/>
        </w:trPr>
        <w:tc>
          <w:tcPr>
            <w:tcW w:w="1651" w:type="dxa"/>
          </w:tcPr>
          <w:p w:rsidR="00F55565" w:rsidRDefault="00F55565">
            <w:pPr>
              <w:pStyle w:val="TableParagraph"/>
              <w:spacing w:before="5"/>
              <w:rPr>
                <w:rFonts w:ascii="黑体"/>
                <w:sz w:val="15"/>
              </w:rPr>
            </w:pPr>
          </w:p>
          <w:p w:rsidR="00F55565" w:rsidRDefault="00970F3D">
            <w:pPr>
              <w:pStyle w:val="TableParagraph"/>
              <w:ind w:left="174" w:right="165"/>
              <w:jc w:val="center"/>
              <w:rPr>
                <w:sz w:val="18"/>
              </w:rPr>
            </w:pPr>
            <w:r>
              <w:rPr>
                <w:sz w:val="18"/>
              </w:rPr>
              <w:t>29</w:t>
            </w:r>
          </w:p>
        </w:tc>
        <w:tc>
          <w:tcPr>
            <w:tcW w:w="1651" w:type="dxa"/>
          </w:tcPr>
          <w:p w:rsidR="00F55565" w:rsidRDefault="00F55565">
            <w:pPr>
              <w:pStyle w:val="TableParagraph"/>
              <w:spacing w:before="5"/>
              <w:rPr>
                <w:rFonts w:ascii="黑体"/>
                <w:sz w:val="15"/>
              </w:rPr>
            </w:pPr>
          </w:p>
          <w:p w:rsidR="00F55565" w:rsidRDefault="00970F3D">
            <w:pPr>
              <w:pStyle w:val="TableParagraph"/>
              <w:ind w:right="519"/>
              <w:jc w:val="right"/>
              <w:rPr>
                <w:sz w:val="18"/>
              </w:rPr>
            </w:pPr>
            <w:r>
              <w:rPr>
                <w:sz w:val="18"/>
              </w:rPr>
              <w:t>终端</w:t>
            </w:r>
            <w:r>
              <w:rPr>
                <w:sz w:val="18"/>
              </w:rPr>
              <w:t xml:space="preserve"> ID</w:t>
            </w:r>
          </w:p>
        </w:tc>
        <w:tc>
          <w:tcPr>
            <w:tcW w:w="1652" w:type="dxa"/>
          </w:tcPr>
          <w:p w:rsidR="00F55565" w:rsidRDefault="00F55565">
            <w:pPr>
              <w:pStyle w:val="TableParagraph"/>
              <w:spacing w:before="5"/>
              <w:rPr>
                <w:rFonts w:ascii="黑体"/>
                <w:sz w:val="15"/>
              </w:rPr>
            </w:pPr>
          </w:p>
          <w:p w:rsidR="00F55565" w:rsidRDefault="00970F3D">
            <w:pPr>
              <w:pStyle w:val="TableParagraph"/>
              <w:ind w:left="444" w:right="433"/>
              <w:jc w:val="center"/>
              <w:rPr>
                <w:sz w:val="18"/>
              </w:rPr>
            </w:pPr>
            <w:r>
              <w:rPr>
                <w:sz w:val="18"/>
              </w:rPr>
              <w:t>BYTE[7]</w:t>
            </w:r>
          </w:p>
        </w:tc>
        <w:tc>
          <w:tcPr>
            <w:tcW w:w="4403" w:type="dxa"/>
          </w:tcPr>
          <w:p w:rsidR="00F55565" w:rsidRDefault="00970F3D">
            <w:pPr>
              <w:pStyle w:val="TableParagraph"/>
              <w:spacing w:before="41"/>
              <w:ind w:left="107"/>
              <w:rPr>
                <w:sz w:val="18"/>
              </w:rPr>
            </w:pPr>
            <w:r>
              <w:rPr>
                <w:sz w:val="18"/>
              </w:rPr>
              <w:t xml:space="preserve">7 </w:t>
            </w:r>
            <w:r>
              <w:rPr>
                <w:sz w:val="18"/>
              </w:rPr>
              <w:t>个字节，由大写字母和数字组成，此终端</w:t>
            </w:r>
            <w:r>
              <w:rPr>
                <w:sz w:val="18"/>
              </w:rPr>
              <w:t>ID</w:t>
            </w:r>
            <w:r>
              <w:rPr>
                <w:sz w:val="18"/>
              </w:rPr>
              <w:t>由制造</w:t>
            </w:r>
          </w:p>
          <w:p w:rsidR="00F55565" w:rsidRDefault="00970F3D">
            <w:pPr>
              <w:pStyle w:val="TableParagraph"/>
              <w:spacing w:before="81"/>
              <w:ind w:left="107"/>
              <w:rPr>
                <w:sz w:val="18"/>
              </w:rPr>
            </w:pPr>
            <w:r>
              <w:rPr>
                <w:sz w:val="18"/>
              </w:rPr>
              <w:t>商自行定义，位数不足时，后补</w:t>
            </w:r>
            <w:r>
              <w:rPr>
                <w:sz w:val="18"/>
              </w:rPr>
              <w:t>“0x00”</w:t>
            </w:r>
            <w:r>
              <w:rPr>
                <w:sz w:val="18"/>
              </w:rPr>
              <w:t>。</w:t>
            </w:r>
          </w:p>
        </w:tc>
      </w:tr>
      <w:tr w:rsidR="00F55565">
        <w:trPr>
          <w:trHeight w:val="2184"/>
        </w:trPr>
        <w:tc>
          <w:tcPr>
            <w:tcW w:w="1651"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3"/>
              <w:rPr>
                <w:rFonts w:ascii="黑体"/>
              </w:rPr>
            </w:pPr>
          </w:p>
          <w:p w:rsidR="00F55565" w:rsidRDefault="00970F3D">
            <w:pPr>
              <w:pStyle w:val="TableParagraph"/>
              <w:ind w:left="174" w:right="165"/>
              <w:jc w:val="center"/>
              <w:rPr>
                <w:sz w:val="18"/>
              </w:rPr>
            </w:pPr>
            <w:r>
              <w:rPr>
                <w:sz w:val="18"/>
              </w:rPr>
              <w:t>36</w:t>
            </w:r>
          </w:p>
        </w:tc>
        <w:tc>
          <w:tcPr>
            <w:tcW w:w="1651"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3"/>
              <w:rPr>
                <w:rFonts w:ascii="黑体"/>
              </w:rPr>
            </w:pPr>
          </w:p>
          <w:p w:rsidR="00F55565" w:rsidRDefault="00970F3D">
            <w:pPr>
              <w:pStyle w:val="TableParagraph"/>
              <w:ind w:right="455"/>
              <w:jc w:val="right"/>
              <w:rPr>
                <w:sz w:val="18"/>
              </w:rPr>
            </w:pPr>
            <w:r>
              <w:rPr>
                <w:sz w:val="18"/>
              </w:rPr>
              <w:t>车牌颜色</w:t>
            </w:r>
          </w:p>
        </w:tc>
        <w:tc>
          <w:tcPr>
            <w:tcW w:w="1652" w:type="dxa"/>
          </w:tcPr>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rPr>
                <w:rFonts w:ascii="黑体"/>
                <w:sz w:val="18"/>
              </w:rPr>
            </w:pPr>
          </w:p>
          <w:p w:rsidR="00F55565" w:rsidRDefault="00F55565">
            <w:pPr>
              <w:pStyle w:val="TableParagraph"/>
              <w:spacing w:before="3"/>
              <w:rPr>
                <w:rFonts w:ascii="黑体"/>
              </w:rPr>
            </w:pPr>
          </w:p>
          <w:p w:rsidR="00F55565" w:rsidRDefault="00970F3D">
            <w:pPr>
              <w:pStyle w:val="TableParagraph"/>
              <w:ind w:left="444" w:right="433"/>
              <w:jc w:val="center"/>
              <w:rPr>
                <w:sz w:val="18"/>
              </w:rPr>
            </w:pPr>
            <w:r>
              <w:rPr>
                <w:sz w:val="18"/>
              </w:rPr>
              <w:t>BYTE</w:t>
            </w:r>
          </w:p>
        </w:tc>
        <w:tc>
          <w:tcPr>
            <w:tcW w:w="4403" w:type="dxa"/>
          </w:tcPr>
          <w:p w:rsidR="00F55565" w:rsidRDefault="00970F3D">
            <w:pPr>
              <w:pStyle w:val="TableParagraph"/>
              <w:spacing w:before="41"/>
              <w:ind w:left="107"/>
              <w:rPr>
                <w:sz w:val="18"/>
              </w:rPr>
            </w:pPr>
            <w:r>
              <w:rPr>
                <w:spacing w:val="-1"/>
                <w:sz w:val="18"/>
              </w:rPr>
              <w:t>0x01:</w:t>
            </w:r>
            <w:r>
              <w:rPr>
                <w:sz w:val="18"/>
              </w:rPr>
              <w:t>蓝色</w:t>
            </w:r>
          </w:p>
          <w:p w:rsidR="00F55565" w:rsidRDefault="00970F3D">
            <w:pPr>
              <w:pStyle w:val="TableParagraph"/>
              <w:spacing w:before="81"/>
              <w:ind w:left="107"/>
              <w:rPr>
                <w:sz w:val="18"/>
              </w:rPr>
            </w:pPr>
            <w:r>
              <w:rPr>
                <w:spacing w:val="-1"/>
                <w:sz w:val="18"/>
              </w:rPr>
              <w:t>0x02:</w:t>
            </w:r>
            <w:r>
              <w:rPr>
                <w:sz w:val="18"/>
              </w:rPr>
              <w:t>黄色</w:t>
            </w:r>
          </w:p>
          <w:p w:rsidR="00F55565" w:rsidRDefault="00970F3D">
            <w:pPr>
              <w:pStyle w:val="TableParagraph"/>
              <w:spacing w:before="81"/>
              <w:ind w:left="107"/>
              <w:rPr>
                <w:sz w:val="18"/>
              </w:rPr>
            </w:pPr>
            <w:r>
              <w:rPr>
                <w:spacing w:val="-1"/>
                <w:sz w:val="18"/>
              </w:rPr>
              <w:t>0x03:</w:t>
            </w:r>
            <w:r>
              <w:rPr>
                <w:sz w:val="18"/>
              </w:rPr>
              <w:t>黑色</w:t>
            </w:r>
          </w:p>
          <w:p w:rsidR="00F55565" w:rsidRDefault="00970F3D">
            <w:pPr>
              <w:pStyle w:val="TableParagraph"/>
              <w:spacing w:before="82"/>
              <w:ind w:left="107"/>
              <w:rPr>
                <w:sz w:val="18"/>
              </w:rPr>
            </w:pPr>
            <w:r>
              <w:rPr>
                <w:spacing w:val="-1"/>
                <w:sz w:val="18"/>
              </w:rPr>
              <w:t>0x04:</w:t>
            </w:r>
            <w:r>
              <w:rPr>
                <w:sz w:val="18"/>
              </w:rPr>
              <w:t>白色</w:t>
            </w:r>
          </w:p>
          <w:p w:rsidR="00F55565" w:rsidRDefault="00970F3D">
            <w:pPr>
              <w:pStyle w:val="TableParagraph"/>
              <w:spacing w:before="81"/>
              <w:ind w:left="107"/>
              <w:rPr>
                <w:sz w:val="18"/>
              </w:rPr>
            </w:pPr>
            <w:r>
              <w:rPr>
                <w:spacing w:val="-1"/>
                <w:sz w:val="18"/>
              </w:rPr>
              <w:t>0x05:</w:t>
            </w:r>
            <w:r>
              <w:rPr>
                <w:sz w:val="18"/>
              </w:rPr>
              <w:t>绿色</w:t>
            </w:r>
          </w:p>
          <w:p w:rsidR="00F55565" w:rsidRDefault="00970F3D">
            <w:pPr>
              <w:pStyle w:val="TableParagraph"/>
              <w:spacing w:before="81"/>
              <w:ind w:left="107"/>
              <w:rPr>
                <w:sz w:val="18"/>
              </w:rPr>
            </w:pPr>
            <w:r>
              <w:rPr>
                <w:sz w:val="18"/>
              </w:rPr>
              <w:t>0x06:</w:t>
            </w:r>
            <w:r>
              <w:rPr>
                <w:sz w:val="18"/>
              </w:rPr>
              <w:t>黄绿色</w:t>
            </w:r>
          </w:p>
          <w:p w:rsidR="00F55565" w:rsidRDefault="00970F3D">
            <w:pPr>
              <w:pStyle w:val="TableParagraph"/>
              <w:spacing w:before="82"/>
              <w:ind w:left="107"/>
              <w:rPr>
                <w:sz w:val="18"/>
              </w:rPr>
            </w:pPr>
            <w:r>
              <w:rPr>
                <w:sz w:val="18"/>
              </w:rPr>
              <w:t>0x09:</w:t>
            </w:r>
            <w:r>
              <w:rPr>
                <w:sz w:val="18"/>
              </w:rPr>
              <w:t>其它</w:t>
            </w:r>
          </w:p>
        </w:tc>
      </w:tr>
      <w:tr w:rsidR="00F55565">
        <w:trPr>
          <w:trHeight w:val="623"/>
        </w:trPr>
        <w:tc>
          <w:tcPr>
            <w:tcW w:w="1651" w:type="dxa"/>
          </w:tcPr>
          <w:p w:rsidR="00F55565" w:rsidRDefault="00F55565">
            <w:pPr>
              <w:pStyle w:val="TableParagraph"/>
              <w:spacing w:before="4"/>
              <w:rPr>
                <w:rFonts w:ascii="黑体"/>
                <w:sz w:val="15"/>
              </w:rPr>
            </w:pPr>
          </w:p>
          <w:p w:rsidR="00F55565" w:rsidRDefault="00970F3D">
            <w:pPr>
              <w:pStyle w:val="TableParagraph"/>
              <w:ind w:left="174" w:right="165"/>
              <w:jc w:val="center"/>
              <w:rPr>
                <w:sz w:val="18"/>
              </w:rPr>
            </w:pPr>
            <w:r>
              <w:rPr>
                <w:sz w:val="18"/>
              </w:rPr>
              <w:t>37</w:t>
            </w:r>
          </w:p>
        </w:tc>
        <w:tc>
          <w:tcPr>
            <w:tcW w:w="1651" w:type="dxa"/>
          </w:tcPr>
          <w:p w:rsidR="00F55565" w:rsidRDefault="00F55565">
            <w:pPr>
              <w:pStyle w:val="TableParagraph"/>
              <w:spacing w:before="4"/>
              <w:rPr>
                <w:rFonts w:ascii="黑体"/>
                <w:sz w:val="15"/>
              </w:rPr>
            </w:pPr>
          </w:p>
          <w:p w:rsidR="00F55565" w:rsidRDefault="00970F3D">
            <w:pPr>
              <w:pStyle w:val="TableParagraph"/>
              <w:ind w:right="455"/>
              <w:jc w:val="right"/>
              <w:rPr>
                <w:sz w:val="18"/>
              </w:rPr>
            </w:pPr>
            <w:r>
              <w:rPr>
                <w:sz w:val="18"/>
              </w:rPr>
              <w:t>车辆标识</w:t>
            </w:r>
          </w:p>
        </w:tc>
        <w:tc>
          <w:tcPr>
            <w:tcW w:w="1652" w:type="dxa"/>
          </w:tcPr>
          <w:p w:rsidR="00F55565" w:rsidRDefault="00F55565">
            <w:pPr>
              <w:pStyle w:val="TableParagraph"/>
              <w:spacing w:before="4"/>
              <w:rPr>
                <w:rFonts w:ascii="黑体"/>
                <w:sz w:val="15"/>
              </w:rPr>
            </w:pPr>
          </w:p>
          <w:p w:rsidR="00F55565" w:rsidRDefault="00970F3D">
            <w:pPr>
              <w:pStyle w:val="TableParagraph"/>
              <w:ind w:left="442" w:right="433"/>
              <w:jc w:val="center"/>
              <w:rPr>
                <w:sz w:val="18"/>
              </w:rPr>
            </w:pPr>
            <w:r>
              <w:rPr>
                <w:sz w:val="18"/>
              </w:rPr>
              <w:t>STRING</w:t>
            </w:r>
          </w:p>
        </w:tc>
        <w:tc>
          <w:tcPr>
            <w:tcW w:w="4403" w:type="dxa"/>
          </w:tcPr>
          <w:p w:rsidR="00F55565" w:rsidRDefault="00970F3D">
            <w:pPr>
              <w:pStyle w:val="TableParagraph"/>
              <w:spacing w:before="40"/>
              <w:ind w:left="107"/>
              <w:rPr>
                <w:sz w:val="18"/>
              </w:rPr>
            </w:pPr>
            <w:r>
              <w:rPr>
                <w:sz w:val="18"/>
              </w:rPr>
              <w:t>车牌颜色为</w:t>
            </w:r>
            <w:r>
              <w:rPr>
                <w:sz w:val="18"/>
              </w:rPr>
              <w:t>0</w:t>
            </w:r>
            <w:r>
              <w:rPr>
                <w:sz w:val="18"/>
              </w:rPr>
              <w:t>时，表示车辆</w:t>
            </w:r>
            <w:r>
              <w:rPr>
                <w:sz w:val="18"/>
              </w:rPr>
              <w:t>VIN</w:t>
            </w:r>
            <w:r>
              <w:rPr>
                <w:sz w:val="18"/>
              </w:rPr>
              <w:t>；否则，表示公安交通</w:t>
            </w:r>
          </w:p>
          <w:p w:rsidR="00F55565" w:rsidRDefault="00970F3D">
            <w:pPr>
              <w:pStyle w:val="TableParagraph"/>
              <w:spacing w:before="81"/>
              <w:ind w:left="107"/>
              <w:rPr>
                <w:sz w:val="18"/>
              </w:rPr>
            </w:pPr>
            <w:r>
              <w:rPr>
                <w:sz w:val="18"/>
              </w:rPr>
              <w:t>管理部门颁发的机动车号牌。</w:t>
            </w:r>
          </w:p>
        </w:tc>
      </w:tr>
    </w:tbl>
    <w:p w:rsidR="00F55565" w:rsidRDefault="00F55565">
      <w:pPr>
        <w:rPr>
          <w:sz w:val="18"/>
        </w:rPr>
        <w:sectPr w:rsidR="00F55565">
          <w:pgSz w:w="11910" w:h="16840"/>
          <w:pgMar w:top="1580" w:right="1020" w:bottom="280" w:left="1120" w:header="720" w:footer="720" w:gutter="0"/>
          <w:cols w:space="720"/>
        </w:sectPr>
      </w:pPr>
    </w:p>
    <w:p w:rsidR="00F55565" w:rsidRDefault="00F55565">
      <w:pPr>
        <w:pStyle w:val="a3"/>
        <w:spacing w:before="4"/>
        <w:rPr>
          <w:rFonts w:ascii="黑体"/>
          <w:sz w:val="9"/>
        </w:rPr>
      </w:pPr>
    </w:p>
    <w:p w:rsidR="00F55565" w:rsidRDefault="00970F3D">
      <w:pPr>
        <w:pStyle w:val="a3"/>
        <w:tabs>
          <w:tab w:val="left" w:pos="419"/>
          <w:tab w:val="left" w:pos="839"/>
          <w:tab w:val="left" w:pos="1259"/>
        </w:tabs>
        <w:spacing w:before="70"/>
        <w:ind w:right="99"/>
        <w:jc w:val="center"/>
        <w:rPr>
          <w:rFonts w:ascii="黑体" w:eastAsia="黑体"/>
        </w:rPr>
      </w:pPr>
      <w:r>
        <w:rPr>
          <w:rFonts w:ascii="黑体" w:eastAsia="黑体" w:hint="eastAsia"/>
        </w:rPr>
        <w:t>参</w:t>
      </w:r>
      <w:r>
        <w:rPr>
          <w:rFonts w:ascii="黑体" w:eastAsia="黑体" w:hint="eastAsia"/>
        </w:rPr>
        <w:tab/>
      </w:r>
      <w:r>
        <w:rPr>
          <w:rFonts w:ascii="黑体" w:eastAsia="黑体" w:hint="eastAsia"/>
        </w:rPr>
        <w:t>考</w:t>
      </w:r>
      <w:r>
        <w:rPr>
          <w:rFonts w:ascii="黑体" w:eastAsia="黑体" w:hint="eastAsia"/>
        </w:rPr>
        <w:tab/>
      </w:r>
      <w:r>
        <w:rPr>
          <w:rFonts w:ascii="黑体" w:eastAsia="黑体" w:hint="eastAsia"/>
        </w:rPr>
        <w:t>文</w:t>
      </w:r>
      <w:r>
        <w:rPr>
          <w:rFonts w:ascii="黑体" w:eastAsia="黑体" w:hint="eastAsia"/>
        </w:rPr>
        <w:tab/>
      </w:r>
      <w:r>
        <w:rPr>
          <w:rFonts w:ascii="黑体" w:eastAsia="黑体" w:hint="eastAsia"/>
        </w:rPr>
        <w:t>献</w:t>
      </w:r>
    </w:p>
    <w:p w:rsidR="00F55565" w:rsidRDefault="00F55565">
      <w:pPr>
        <w:pStyle w:val="a3"/>
        <w:spacing w:before="1"/>
        <w:rPr>
          <w:rFonts w:ascii="黑体"/>
          <w:sz w:val="19"/>
        </w:rPr>
      </w:pPr>
    </w:p>
    <w:p w:rsidR="00F55565" w:rsidRDefault="00970F3D">
      <w:pPr>
        <w:pStyle w:val="a4"/>
        <w:numPr>
          <w:ilvl w:val="2"/>
          <w:numId w:val="9"/>
        </w:numPr>
        <w:tabs>
          <w:tab w:val="left" w:pos="1388"/>
        </w:tabs>
        <w:jc w:val="both"/>
        <w:rPr>
          <w:sz w:val="21"/>
        </w:rPr>
      </w:pPr>
      <w:r>
        <w:rPr>
          <w:sz w:val="21"/>
        </w:rPr>
        <w:t xml:space="preserve">GB/T2260-2007 </w:t>
      </w:r>
      <w:r>
        <w:rPr>
          <w:sz w:val="21"/>
        </w:rPr>
        <w:t>中华人民共和国行政区划代码</w:t>
      </w:r>
    </w:p>
    <w:p w:rsidR="00F55565" w:rsidRPr="003C28D6" w:rsidRDefault="00970F3D">
      <w:pPr>
        <w:pStyle w:val="a4"/>
        <w:numPr>
          <w:ilvl w:val="2"/>
          <w:numId w:val="9"/>
        </w:numPr>
        <w:tabs>
          <w:tab w:val="left" w:pos="1388"/>
        </w:tabs>
        <w:spacing w:before="43" w:line="278" w:lineRule="auto"/>
        <w:ind w:right="778"/>
        <w:jc w:val="both"/>
        <w:rPr>
          <w:sz w:val="21"/>
          <w:lang w:val="en-US"/>
        </w:rPr>
      </w:pPr>
      <w:r>
        <w:rPr>
          <w:sz w:val="21"/>
        </w:rPr>
        <w:t>交通运输部</w:t>
      </w:r>
      <w:r>
        <w:rPr>
          <w:sz w:val="21"/>
        </w:rPr>
        <w:t>.</w:t>
      </w:r>
      <w:r>
        <w:rPr>
          <w:sz w:val="21"/>
        </w:rPr>
        <w:t>《道路运输车辆卫星定位系统北斗兼容车载终端通讯协议技术规范》</w:t>
      </w:r>
      <w:r>
        <w:rPr>
          <w:sz w:val="21"/>
        </w:rPr>
        <w:t xml:space="preserve">. </w:t>
      </w:r>
      <w:r w:rsidRPr="003C28D6">
        <w:rPr>
          <w:sz w:val="21"/>
          <w:lang w:val="en-US"/>
        </w:rPr>
        <w:t>[2013-01-23].</w:t>
      </w:r>
      <w:hyperlink r:id="rId8">
        <w:r w:rsidRPr="003C28D6">
          <w:rPr>
            <w:sz w:val="21"/>
            <w:lang w:val="en-US"/>
          </w:rPr>
          <w:t>http://zizhan.mot.gov.cn/zfxxgk/bnssj/dlyss/201504/P0201504</w:t>
        </w:r>
      </w:hyperlink>
      <w:r w:rsidRPr="003C28D6">
        <w:rPr>
          <w:sz w:val="21"/>
          <w:lang w:val="en-US"/>
        </w:rPr>
        <w:t xml:space="preserve"> 21311101153166.pdf</w:t>
      </w:r>
    </w:p>
    <w:sectPr w:rsidR="00F55565" w:rsidRPr="003C28D6" w:rsidSect="00F55565">
      <w:pgSz w:w="11910" w:h="16840"/>
      <w:pgMar w:top="1580" w:right="1020" w:bottom="280" w:left="11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0F3D" w:rsidRDefault="00970F3D" w:rsidP="003C28D6">
      <w:pPr>
        <w:ind w:firstLine="420"/>
      </w:pPr>
      <w:r>
        <w:separator/>
      </w:r>
    </w:p>
  </w:endnote>
  <w:endnote w:type="continuationSeparator" w:id="1">
    <w:p w:rsidR="00970F3D" w:rsidRDefault="00970F3D" w:rsidP="003C28D6">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0F3D" w:rsidRDefault="00970F3D" w:rsidP="003C28D6">
      <w:pPr>
        <w:ind w:firstLine="420"/>
      </w:pPr>
      <w:r>
        <w:separator/>
      </w:r>
    </w:p>
  </w:footnote>
  <w:footnote w:type="continuationSeparator" w:id="1">
    <w:p w:rsidR="00970F3D" w:rsidRDefault="00970F3D" w:rsidP="003C28D6">
      <w:pPr>
        <w:ind w:firstLine="42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239341B"/>
    <w:multiLevelType w:val="multilevel"/>
    <w:tmpl w:val="9239341B"/>
    <w:lvl w:ilvl="0">
      <w:start w:val="1"/>
      <w:numFmt w:val="upperLetter"/>
      <w:lvlText w:val="%1"/>
      <w:lvlJc w:val="left"/>
      <w:pPr>
        <w:ind w:left="1205" w:hanging="526"/>
        <w:jc w:val="left"/>
      </w:pPr>
      <w:rPr>
        <w:rFonts w:hint="default"/>
        <w:lang w:val="zh-CN" w:eastAsia="zh-CN" w:bidi="zh-CN"/>
      </w:rPr>
    </w:lvl>
    <w:lvl w:ilvl="1">
      <w:start w:val="1"/>
      <w:numFmt w:val="decimal"/>
      <w:lvlText w:val="%1.%2"/>
      <w:lvlJc w:val="left"/>
      <w:pPr>
        <w:ind w:left="1205" w:hanging="526"/>
        <w:jc w:val="left"/>
      </w:pPr>
      <w:rPr>
        <w:rFonts w:ascii="黑体" w:eastAsia="黑体" w:hAnsi="黑体" w:cs="黑体" w:hint="default"/>
        <w:spacing w:val="0"/>
        <w:w w:val="99"/>
        <w:sz w:val="21"/>
        <w:szCs w:val="21"/>
        <w:lang w:val="zh-CN" w:eastAsia="zh-CN" w:bidi="zh-CN"/>
      </w:rPr>
    </w:lvl>
    <w:lvl w:ilvl="2">
      <w:start w:val="1"/>
      <w:numFmt w:val="decimal"/>
      <w:lvlText w:val="[%3]"/>
      <w:lvlJc w:val="left"/>
      <w:pPr>
        <w:ind w:left="1388" w:hanging="567"/>
        <w:jc w:val="left"/>
      </w:pPr>
      <w:rPr>
        <w:rFonts w:ascii="宋体" w:eastAsia="宋体" w:hAnsi="宋体" w:cs="宋体" w:hint="default"/>
        <w:spacing w:val="0"/>
        <w:w w:val="99"/>
        <w:sz w:val="21"/>
        <w:szCs w:val="21"/>
        <w:lang w:val="zh-CN" w:eastAsia="zh-CN" w:bidi="zh-CN"/>
      </w:rPr>
    </w:lvl>
    <w:lvl w:ilvl="3">
      <w:numFmt w:val="bullet"/>
      <w:lvlText w:val="•"/>
      <w:lvlJc w:val="left"/>
      <w:pPr>
        <w:ind w:left="3243" w:hanging="567"/>
      </w:pPr>
      <w:rPr>
        <w:rFonts w:hint="default"/>
        <w:lang w:val="zh-CN" w:eastAsia="zh-CN" w:bidi="zh-CN"/>
      </w:rPr>
    </w:lvl>
    <w:lvl w:ilvl="4">
      <w:numFmt w:val="bullet"/>
      <w:lvlText w:val="•"/>
      <w:lvlJc w:val="left"/>
      <w:pPr>
        <w:ind w:left="4175" w:hanging="567"/>
      </w:pPr>
      <w:rPr>
        <w:rFonts w:hint="default"/>
        <w:lang w:val="zh-CN" w:eastAsia="zh-CN" w:bidi="zh-CN"/>
      </w:rPr>
    </w:lvl>
    <w:lvl w:ilvl="5">
      <w:numFmt w:val="bullet"/>
      <w:lvlText w:val="•"/>
      <w:lvlJc w:val="left"/>
      <w:pPr>
        <w:ind w:left="5107" w:hanging="567"/>
      </w:pPr>
      <w:rPr>
        <w:rFonts w:hint="default"/>
        <w:lang w:val="zh-CN" w:eastAsia="zh-CN" w:bidi="zh-CN"/>
      </w:rPr>
    </w:lvl>
    <w:lvl w:ilvl="6">
      <w:numFmt w:val="bullet"/>
      <w:lvlText w:val="•"/>
      <w:lvlJc w:val="left"/>
      <w:pPr>
        <w:ind w:left="6038" w:hanging="567"/>
      </w:pPr>
      <w:rPr>
        <w:rFonts w:hint="default"/>
        <w:lang w:val="zh-CN" w:eastAsia="zh-CN" w:bidi="zh-CN"/>
      </w:rPr>
    </w:lvl>
    <w:lvl w:ilvl="7">
      <w:numFmt w:val="bullet"/>
      <w:lvlText w:val="•"/>
      <w:lvlJc w:val="left"/>
      <w:pPr>
        <w:ind w:left="6970" w:hanging="567"/>
      </w:pPr>
      <w:rPr>
        <w:rFonts w:hint="default"/>
        <w:lang w:val="zh-CN" w:eastAsia="zh-CN" w:bidi="zh-CN"/>
      </w:rPr>
    </w:lvl>
    <w:lvl w:ilvl="8">
      <w:numFmt w:val="bullet"/>
      <w:lvlText w:val="•"/>
      <w:lvlJc w:val="left"/>
      <w:pPr>
        <w:ind w:left="7902" w:hanging="567"/>
      </w:pPr>
      <w:rPr>
        <w:rFonts w:hint="default"/>
        <w:lang w:val="zh-CN" w:eastAsia="zh-CN" w:bidi="zh-CN"/>
      </w:rPr>
    </w:lvl>
  </w:abstractNum>
  <w:abstractNum w:abstractNumId="1">
    <w:nsid w:val="B5E306ED"/>
    <w:multiLevelType w:val="multilevel"/>
    <w:tmpl w:val="B5E306ED"/>
    <w:lvl w:ilvl="0">
      <w:start w:val="3"/>
      <w:numFmt w:val="decimal"/>
      <w:lvlText w:val="%1"/>
      <w:lvlJc w:val="left"/>
      <w:pPr>
        <w:ind w:left="1414" w:hanging="735"/>
        <w:jc w:val="left"/>
      </w:pPr>
      <w:rPr>
        <w:rFonts w:hint="default"/>
        <w:lang w:val="zh-CN" w:eastAsia="zh-CN" w:bidi="zh-CN"/>
      </w:rPr>
    </w:lvl>
    <w:lvl w:ilvl="1">
      <w:start w:val="4"/>
      <w:numFmt w:val="decimal"/>
      <w:lvlText w:val="%1.%2"/>
      <w:lvlJc w:val="left"/>
      <w:pPr>
        <w:ind w:left="1414" w:hanging="735"/>
        <w:jc w:val="left"/>
      </w:pPr>
      <w:rPr>
        <w:rFonts w:hint="default"/>
        <w:lang w:val="zh-CN" w:eastAsia="zh-CN" w:bidi="zh-CN"/>
      </w:rPr>
    </w:lvl>
    <w:lvl w:ilvl="2">
      <w:start w:val="1"/>
      <w:numFmt w:val="decimal"/>
      <w:lvlText w:val="%1.%2.%3"/>
      <w:lvlJc w:val="left"/>
      <w:pPr>
        <w:ind w:left="1414" w:hanging="735"/>
        <w:jc w:val="left"/>
      </w:pPr>
      <w:rPr>
        <w:rFonts w:ascii="黑体" w:eastAsia="黑体" w:hAnsi="黑体" w:cs="黑体" w:hint="default"/>
        <w:spacing w:val="-2"/>
        <w:w w:val="99"/>
        <w:sz w:val="21"/>
        <w:szCs w:val="21"/>
        <w:lang w:val="zh-CN" w:eastAsia="zh-CN" w:bidi="zh-CN"/>
      </w:rPr>
    </w:lvl>
    <w:lvl w:ilvl="3">
      <w:numFmt w:val="bullet"/>
      <w:lvlText w:val="•"/>
      <w:lvlJc w:val="left"/>
      <w:pPr>
        <w:ind w:left="3923" w:hanging="735"/>
      </w:pPr>
      <w:rPr>
        <w:rFonts w:hint="default"/>
        <w:lang w:val="zh-CN" w:eastAsia="zh-CN" w:bidi="zh-CN"/>
      </w:rPr>
    </w:lvl>
    <w:lvl w:ilvl="4">
      <w:numFmt w:val="bullet"/>
      <w:lvlText w:val="•"/>
      <w:lvlJc w:val="left"/>
      <w:pPr>
        <w:ind w:left="4758" w:hanging="735"/>
      </w:pPr>
      <w:rPr>
        <w:rFonts w:hint="default"/>
        <w:lang w:val="zh-CN" w:eastAsia="zh-CN" w:bidi="zh-CN"/>
      </w:rPr>
    </w:lvl>
    <w:lvl w:ilvl="5">
      <w:numFmt w:val="bullet"/>
      <w:lvlText w:val="•"/>
      <w:lvlJc w:val="left"/>
      <w:pPr>
        <w:ind w:left="5593" w:hanging="735"/>
      </w:pPr>
      <w:rPr>
        <w:rFonts w:hint="default"/>
        <w:lang w:val="zh-CN" w:eastAsia="zh-CN" w:bidi="zh-CN"/>
      </w:rPr>
    </w:lvl>
    <w:lvl w:ilvl="6">
      <w:numFmt w:val="bullet"/>
      <w:lvlText w:val="•"/>
      <w:lvlJc w:val="left"/>
      <w:pPr>
        <w:ind w:left="6427" w:hanging="735"/>
      </w:pPr>
      <w:rPr>
        <w:rFonts w:hint="default"/>
        <w:lang w:val="zh-CN" w:eastAsia="zh-CN" w:bidi="zh-CN"/>
      </w:rPr>
    </w:lvl>
    <w:lvl w:ilvl="7">
      <w:numFmt w:val="bullet"/>
      <w:lvlText w:val="•"/>
      <w:lvlJc w:val="left"/>
      <w:pPr>
        <w:ind w:left="7262" w:hanging="735"/>
      </w:pPr>
      <w:rPr>
        <w:rFonts w:hint="default"/>
        <w:lang w:val="zh-CN" w:eastAsia="zh-CN" w:bidi="zh-CN"/>
      </w:rPr>
    </w:lvl>
    <w:lvl w:ilvl="8">
      <w:numFmt w:val="bullet"/>
      <w:lvlText w:val="•"/>
      <w:lvlJc w:val="left"/>
      <w:pPr>
        <w:ind w:left="8096" w:hanging="735"/>
      </w:pPr>
      <w:rPr>
        <w:rFonts w:hint="default"/>
        <w:lang w:val="zh-CN" w:eastAsia="zh-CN" w:bidi="zh-CN"/>
      </w:rPr>
    </w:lvl>
  </w:abstractNum>
  <w:abstractNum w:abstractNumId="2">
    <w:nsid w:val="BF205925"/>
    <w:multiLevelType w:val="multilevel"/>
    <w:tmpl w:val="BF205925"/>
    <w:lvl w:ilvl="0">
      <w:start w:val="3"/>
      <w:numFmt w:val="decimal"/>
      <w:lvlText w:val="%1"/>
      <w:lvlJc w:val="left"/>
      <w:pPr>
        <w:ind w:left="1414" w:hanging="735"/>
        <w:jc w:val="left"/>
      </w:pPr>
      <w:rPr>
        <w:rFonts w:hint="default"/>
        <w:lang w:val="zh-CN" w:eastAsia="zh-CN" w:bidi="zh-CN"/>
      </w:rPr>
    </w:lvl>
    <w:lvl w:ilvl="1">
      <w:start w:val="3"/>
      <w:numFmt w:val="decimal"/>
      <w:lvlText w:val="%1.%2"/>
      <w:lvlJc w:val="left"/>
      <w:pPr>
        <w:ind w:left="1414" w:hanging="735"/>
        <w:jc w:val="left"/>
      </w:pPr>
      <w:rPr>
        <w:rFonts w:hint="default"/>
        <w:lang w:val="zh-CN" w:eastAsia="zh-CN" w:bidi="zh-CN"/>
      </w:rPr>
    </w:lvl>
    <w:lvl w:ilvl="2">
      <w:start w:val="1"/>
      <w:numFmt w:val="decimal"/>
      <w:lvlText w:val="%1.%2.%3"/>
      <w:lvlJc w:val="left"/>
      <w:pPr>
        <w:ind w:left="1414" w:hanging="735"/>
        <w:jc w:val="left"/>
      </w:pPr>
      <w:rPr>
        <w:rFonts w:ascii="黑体" w:eastAsia="黑体" w:hAnsi="黑体" w:cs="黑体" w:hint="default"/>
        <w:spacing w:val="-2"/>
        <w:w w:val="99"/>
        <w:sz w:val="21"/>
        <w:szCs w:val="21"/>
        <w:lang w:val="zh-CN" w:eastAsia="zh-CN" w:bidi="zh-CN"/>
      </w:rPr>
    </w:lvl>
    <w:lvl w:ilvl="3">
      <w:numFmt w:val="bullet"/>
      <w:lvlText w:val="•"/>
      <w:lvlJc w:val="left"/>
      <w:pPr>
        <w:ind w:left="3923" w:hanging="735"/>
      </w:pPr>
      <w:rPr>
        <w:rFonts w:hint="default"/>
        <w:lang w:val="zh-CN" w:eastAsia="zh-CN" w:bidi="zh-CN"/>
      </w:rPr>
    </w:lvl>
    <w:lvl w:ilvl="4">
      <w:numFmt w:val="bullet"/>
      <w:lvlText w:val="•"/>
      <w:lvlJc w:val="left"/>
      <w:pPr>
        <w:ind w:left="4758" w:hanging="735"/>
      </w:pPr>
      <w:rPr>
        <w:rFonts w:hint="default"/>
        <w:lang w:val="zh-CN" w:eastAsia="zh-CN" w:bidi="zh-CN"/>
      </w:rPr>
    </w:lvl>
    <w:lvl w:ilvl="5">
      <w:numFmt w:val="bullet"/>
      <w:lvlText w:val="•"/>
      <w:lvlJc w:val="left"/>
      <w:pPr>
        <w:ind w:left="5593" w:hanging="735"/>
      </w:pPr>
      <w:rPr>
        <w:rFonts w:hint="default"/>
        <w:lang w:val="zh-CN" w:eastAsia="zh-CN" w:bidi="zh-CN"/>
      </w:rPr>
    </w:lvl>
    <w:lvl w:ilvl="6">
      <w:numFmt w:val="bullet"/>
      <w:lvlText w:val="•"/>
      <w:lvlJc w:val="left"/>
      <w:pPr>
        <w:ind w:left="6427" w:hanging="735"/>
      </w:pPr>
      <w:rPr>
        <w:rFonts w:hint="default"/>
        <w:lang w:val="zh-CN" w:eastAsia="zh-CN" w:bidi="zh-CN"/>
      </w:rPr>
    </w:lvl>
    <w:lvl w:ilvl="7">
      <w:numFmt w:val="bullet"/>
      <w:lvlText w:val="•"/>
      <w:lvlJc w:val="left"/>
      <w:pPr>
        <w:ind w:left="7262" w:hanging="735"/>
      </w:pPr>
      <w:rPr>
        <w:rFonts w:hint="default"/>
        <w:lang w:val="zh-CN" w:eastAsia="zh-CN" w:bidi="zh-CN"/>
      </w:rPr>
    </w:lvl>
    <w:lvl w:ilvl="8">
      <w:numFmt w:val="bullet"/>
      <w:lvlText w:val="•"/>
      <w:lvlJc w:val="left"/>
      <w:pPr>
        <w:ind w:left="8096" w:hanging="735"/>
      </w:pPr>
      <w:rPr>
        <w:rFonts w:hint="default"/>
        <w:lang w:val="zh-CN" w:eastAsia="zh-CN" w:bidi="zh-CN"/>
      </w:rPr>
    </w:lvl>
  </w:abstractNum>
  <w:abstractNum w:abstractNumId="3">
    <w:nsid w:val="CF092B84"/>
    <w:multiLevelType w:val="multilevel"/>
    <w:tmpl w:val="CF092B84"/>
    <w:lvl w:ilvl="0">
      <w:start w:val="1"/>
      <w:numFmt w:val="decimal"/>
      <w:lvlText w:val="%1"/>
      <w:lvlJc w:val="left"/>
      <w:pPr>
        <w:ind w:left="994" w:hanging="315"/>
        <w:jc w:val="left"/>
      </w:pPr>
      <w:rPr>
        <w:rFonts w:ascii="黑体" w:eastAsia="黑体" w:hAnsi="黑体" w:cs="黑体" w:hint="default"/>
        <w:w w:val="99"/>
        <w:sz w:val="21"/>
        <w:szCs w:val="21"/>
        <w:lang w:val="zh-CN" w:eastAsia="zh-CN" w:bidi="zh-CN"/>
      </w:rPr>
    </w:lvl>
    <w:lvl w:ilvl="1">
      <w:start w:val="1"/>
      <w:numFmt w:val="decimal"/>
      <w:lvlText w:val="%1.%2"/>
      <w:lvlJc w:val="left"/>
      <w:pPr>
        <w:ind w:left="1205" w:hanging="526"/>
        <w:jc w:val="left"/>
      </w:pPr>
      <w:rPr>
        <w:rFonts w:ascii="黑体" w:eastAsia="黑体" w:hAnsi="黑体" w:cs="黑体" w:hint="default"/>
        <w:spacing w:val="0"/>
        <w:w w:val="99"/>
        <w:sz w:val="21"/>
        <w:szCs w:val="21"/>
        <w:lang w:val="zh-CN" w:eastAsia="zh-CN" w:bidi="zh-CN"/>
      </w:rPr>
    </w:lvl>
    <w:lvl w:ilvl="2">
      <w:start w:val="1"/>
      <w:numFmt w:val="lowerLetter"/>
      <w:lvlText w:val="%3)"/>
      <w:lvlJc w:val="left"/>
      <w:pPr>
        <w:ind w:left="1520" w:hanging="420"/>
        <w:jc w:val="left"/>
      </w:pPr>
      <w:rPr>
        <w:rFonts w:ascii="宋体" w:eastAsia="宋体" w:hAnsi="宋体" w:cs="宋体" w:hint="default"/>
        <w:spacing w:val="0"/>
        <w:w w:val="99"/>
        <w:sz w:val="20"/>
        <w:szCs w:val="20"/>
        <w:lang w:val="zh-CN" w:eastAsia="zh-CN" w:bidi="zh-CN"/>
      </w:rPr>
    </w:lvl>
    <w:lvl w:ilvl="3">
      <w:numFmt w:val="bullet"/>
      <w:lvlText w:val="•"/>
      <w:lvlJc w:val="left"/>
      <w:pPr>
        <w:ind w:left="2550" w:hanging="420"/>
      </w:pPr>
      <w:rPr>
        <w:rFonts w:hint="default"/>
        <w:lang w:val="zh-CN" w:eastAsia="zh-CN" w:bidi="zh-CN"/>
      </w:rPr>
    </w:lvl>
    <w:lvl w:ilvl="4">
      <w:numFmt w:val="bullet"/>
      <w:lvlText w:val="•"/>
      <w:lvlJc w:val="left"/>
      <w:pPr>
        <w:ind w:left="3581" w:hanging="420"/>
      </w:pPr>
      <w:rPr>
        <w:rFonts w:hint="default"/>
        <w:lang w:val="zh-CN" w:eastAsia="zh-CN" w:bidi="zh-CN"/>
      </w:rPr>
    </w:lvl>
    <w:lvl w:ilvl="5">
      <w:numFmt w:val="bullet"/>
      <w:lvlText w:val="•"/>
      <w:lvlJc w:val="left"/>
      <w:pPr>
        <w:ind w:left="4612" w:hanging="420"/>
      </w:pPr>
      <w:rPr>
        <w:rFonts w:hint="default"/>
        <w:lang w:val="zh-CN" w:eastAsia="zh-CN" w:bidi="zh-CN"/>
      </w:rPr>
    </w:lvl>
    <w:lvl w:ilvl="6">
      <w:numFmt w:val="bullet"/>
      <w:lvlText w:val="•"/>
      <w:lvlJc w:val="left"/>
      <w:pPr>
        <w:ind w:left="5643" w:hanging="420"/>
      </w:pPr>
      <w:rPr>
        <w:rFonts w:hint="default"/>
        <w:lang w:val="zh-CN" w:eastAsia="zh-CN" w:bidi="zh-CN"/>
      </w:rPr>
    </w:lvl>
    <w:lvl w:ilvl="7">
      <w:numFmt w:val="bullet"/>
      <w:lvlText w:val="•"/>
      <w:lvlJc w:val="left"/>
      <w:pPr>
        <w:ind w:left="6673" w:hanging="420"/>
      </w:pPr>
      <w:rPr>
        <w:rFonts w:hint="default"/>
        <w:lang w:val="zh-CN" w:eastAsia="zh-CN" w:bidi="zh-CN"/>
      </w:rPr>
    </w:lvl>
    <w:lvl w:ilvl="8">
      <w:numFmt w:val="bullet"/>
      <w:lvlText w:val="•"/>
      <w:lvlJc w:val="left"/>
      <w:pPr>
        <w:ind w:left="7704" w:hanging="420"/>
      </w:pPr>
      <w:rPr>
        <w:rFonts w:hint="default"/>
        <w:lang w:val="zh-CN" w:eastAsia="zh-CN" w:bidi="zh-CN"/>
      </w:rPr>
    </w:lvl>
  </w:abstractNum>
  <w:abstractNum w:abstractNumId="4">
    <w:nsid w:val="0248C179"/>
    <w:multiLevelType w:val="multilevel"/>
    <w:tmpl w:val="0248C179"/>
    <w:lvl w:ilvl="0">
      <w:start w:val="4"/>
      <w:numFmt w:val="decimal"/>
      <w:lvlText w:val="%1"/>
      <w:lvlJc w:val="left"/>
      <w:pPr>
        <w:ind w:left="1205" w:hanging="526"/>
        <w:jc w:val="left"/>
      </w:pPr>
      <w:rPr>
        <w:rFonts w:hint="default"/>
        <w:lang w:val="zh-CN" w:eastAsia="zh-CN" w:bidi="zh-CN"/>
      </w:rPr>
    </w:lvl>
    <w:lvl w:ilvl="1">
      <w:start w:val="3"/>
      <w:numFmt w:val="decimal"/>
      <w:lvlText w:val="%1.%2"/>
      <w:lvlJc w:val="left"/>
      <w:pPr>
        <w:ind w:left="1205" w:hanging="526"/>
        <w:jc w:val="left"/>
      </w:pPr>
      <w:rPr>
        <w:rFonts w:ascii="黑体" w:eastAsia="黑体" w:hAnsi="黑体" w:cs="黑体" w:hint="default"/>
        <w:spacing w:val="0"/>
        <w:w w:val="99"/>
        <w:sz w:val="21"/>
        <w:szCs w:val="21"/>
        <w:lang w:val="zh-CN" w:eastAsia="zh-CN" w:bidi="zh-CN"/>
      </w:rPr>
    </w:lvl>
    <w:lvl w:ilvl="2">
      <w:start w:val="1"/>
      <w:numFmt w:val="decimal"/>
      <w:lvlText w:val="%1.%2.%3"/>
      <w:lvlJc w:val="left"/>
      <w:pPr>
        <w:ind w:left="1414" w:hanging="735"/>
        <w:jc w:val="left"/>
      </w:pPr>
      <w:rPr>
        <w:rFonts w:ascii="黑体" w:eastAsia="黑体" w:hAnsi="黑体" w:cs="黑体" w:hint="default"/>
        <w:spacing w:val="-2"/>
        <w:w w:val="99"/>
        <w:sz w:val="21"/>
        <w:szCs w:val="21"/>
        <w:lang w:val="zh-CN" w:eastAsia="zh-CN" w:bidi="zh-CN"/>
      </w:rPr>
    </w:lvl>
    <w:lvl w:ilvl="3">
      <w:start w:val="1"/>
      <w:numFmt w:val="lowerLetter"/>
      <w:lvlText w:val="%4)"/>
      <w:lvlJc w:val="left"/>
      <w:pPr>
        <w:ind w:left="1520" w:hanging="420"/>
        <w:jc w:val="left"/>
      </w:pPr>
      <w:rPr>
        <w:rFonts w:ascii="宋体" w:eastAsia="宋体" w:hAnsi="宋体" w:cs="宋体" w:hint="default"/>
        <w:spacing w:val="0"/>
        <w:w w:val="99"/>
        <w:sz w:val="20"/>
        <w:szCs w:val="20"/>
        <w:lang w:val="zh-CN" w:eastAsia="zh-CN" w:bidi="zh-CN"/>
      </w:rPr>
    </w:lvl>
    <w:lvl w:ilvl="4">
      <w:numFmt w:val="bullet"/>
      <w:lvlText w:val="•"/>
      <w:lvlJc w:val="left"/>
      <w:pPr>
        <w:ind w:left="3581" w:hanging="420"/>
      </w:pPr>
      <w:rPr>
        <w:rFonts w:hint="default"/>
        <w:lang w:val="zh-CN" w:eastAsia="zh-CN" w:bidi="zh-CN"/>
      </w:rPr>
    </w:lvl>
    <w:lvl w:ilvl="5">
      <w:numFmt w:val="bullet"/>
      <w:lvlText w:val="•"/>
      <w:lvlJc w:val="left"/>
      <w:pPr>
        <w:ind w:left="4612" w:hanging="420"/>
      </w:pPr>
      <w:rPr>
        <w:rFonts w:hint="default"/>
        <w:lang w:val="zh-CN" w:eastAsia="zh-CN" w:bidi="zh-CN"/>
      </w:rPr>
    </w:lvl>
    <w:lvl w:ilvl="6">
      <w:numFmt w:val="bullet"/>
      <w:lvlText w:val="•"/>
      <w:lvlJc w:val="left"/>
      <w:pPr>
        <w:ind w:left="5643" w:hanging="420"/>
      </w:pPr>
      <w:rPr>
        <w:rFonts w:hint="default"/>
        <w:lang w:val="zh-CN" w:eastAsia="zh-CN" w:bidi="zh-CN"/>
      </w:rPr>
    </w:lvl>
    <w:lvl w:ilvl="7">
      <w:numFmt w:val="bullet"/>
      <w:lvlText w:val="•"/>
      <w:lvlJc w:val="left"/>
      <w:pPr>
        <w:ind w:left="6673" w:hanging="420"/>
      </w:pPr>
      <w:rPr>
        <w:rFonts w:hint="default"/>
        <w:lang w:val="zh-CN" w:eastAsia="zh-CN" w:bidi="zh-CN"/>
      </w:rPr>
    </w:lvl>
    <w:lvl w:ilvl="8">
      <w:numFmt w:val="bullet"/>
      <w:lvlText w:val="•"/>
      <w:lvlJc w:val="left"/>
      <w:pPr>
        <w:ind w:left="7704" w:hanging="420"/>
      </w:pPr>
      <w:rPr>
        <w:rFonts w:hint="default"/>
        <w:lang w:val="zh-CN" w:eastAsia="zh-CN" w:bidi="zh-CN"/>
      </w:rPr>
    </w:lvl>
  </w:abstractNum>
  <w:abstractNum w:abstractNumId="5">
    <w:nsid w:val="03D62ECE"/>
    <w:multiLevelType w:val="multilevel"/>
    <w:tmpl w:val="03D62ECE"/>
    <w:lvl w:ilvl="0">
      <w:start w:val="3"/>
      <w:numFmt w:val="decimal"/>
      <w:lvlText w:val="%1"/>
      <w:lvlJc w:val="left"/>
      <w:pPr>
        <w:ind w:left="1414" w:hanging="735"/>
        <w:jc w:val="left"/>
      </w:pPr>
      <w:rPr>
        <w:rFonts w:hint="default"/>
        <w:lang w:val="zh-CN" w:eastAsia="zh-CN" w:bidi="zh-CN"/>
      </w:rPr>
    </w:lvl>
    <w:lvl w:ilvl="1">
      <w:start w:val="6"/>
      <w:numFmt w:val="decimal"/>
      <w:lvlText w:val="%1.%2"/>
      <w:lvlJc w:val="left"/>
      <w:pPr>
        <w:ind w:left="1414" w:hanging="735"/>
        <w:jc w:val="left"/>
      </w:pPr>
      <w:rPr>
        <w:rFonts w:hint="default"/>
        <w:lang w:val="zh-CN" w:eastAsia="zh-CN" w:bidi="zh-CN"/>
      </w:rPr>
    </w:lvl>
    <w:lvl w:ilvl="2">
      <w:start w:val="1"/>
      <w:numFmt w:val="decimal"/>
      <w:lvlText w:val="%1.%2.%3"/>
      <w:lvlJc w:val="left"/>
      <w:pPr>
        <w:ind w:left="1414" w:hanging="735"/>
        <w:jc w:val="left"/>
      </w:pPr>
      <w:rPr>
        <w:rFonts w:ascii="黑体" w:eastAsia="黑体" w:hAnsi="黑体" w:cs="黑体" w:hint="default"/>
        <w:spacing w:val="-2"/>
        <w:w w:val="99"/>
        <w:sz w:val="21"/>
        <w:szCs w:val="21"/>
        <w:lang w:val="zh-CN" w:eastAsia="zh-CN" w:bidi="zh-CN"/>
      </w:rPr>
    </w:lvl>
    <w:lvl w:ilvl="3">
      <w:start w:val="5"/>
      <w:numFmt w:val="lowerLetter"/>
      <w:lvlText w:val="%4)"/>
      <w:lvlJc w:val="left"/>
      <w:pPr>
        <w:ind w:left="1520" w:hanging="420"/>
        <w:jc w:val="left"/>
      </w:pPr>
      <w:rPr>
        <w:rFonts w:ascii="宋体" w:eastAsia="宋体" w:hAnsi="宋体" w:cs="宋体" w:hint="default"/>
        <w:spacing w:val="0"/>
        <w:w w:val="99"/>
        <w:sz w:val="20"/>
        <w:szCs w:val="20"/>
        <w:lang w:val="zh-CN" w:eastAsia="zh-CN" w:bidi="zh-CN"/>
      </w:rPr>
    </w:lvl>
    <w:lvl w:ilvl="4">
      <w:start w:val="2"/>
      <w:numFmt w:val="decimal"/>
      <w:lvlText w:val="%5)"/>
      <w:lvlJc w:val="left"/>
      <w:pPr>
        <w:ind w:left="1940" w:hanging="420"/>
        <w:jc w:val="left"/>
      </w:pPr>
      <w:rPr>
        <w:rFonts w:ascii="宋体" w:eastAsia="宋体" w:hAnsi="宋体" w:cs="宋体" w:hint="default"/>
        <w:spacing w:val="0"/>
        <w:w w:val="99"/>
        <w:sz w:val="20"/>
        <w:szCs w:val="20"/>
        <w:lang w:val="zh-CN" w:eastAsia="zh-CN" w:bidi="zh-CN"/>
      </w:rPr>
    </w:lvl>
    <w:lvl w:ilvl="5">
      <w:numFmt w:val="bullet"/>
      <w:lvlText w:val="•"/>
      <w:lvlJc w:val="left"/>
      <w:pPr>
        <w:ind w:left="4874" w:hanging="420"/>
      </w:pPr>
      <w:rPr>
        <w:rFonts w:hint="default"/>
        <w:lang w:val="zh-CN" w:eastAsia="zh-CN" w:bidi="zh-CN"/>
      </w:rPr>
    </w:lvl>
    <w:lvl w:ilvl="6">
      <w:numFmt w:val="bullet"/>
      <w:lvlText w:val="•"/>
      <w:lvlJc w:val="left"/>
      <w:pPr>
        <w:ind w:left="5853" w:hanging="420"/>
      </w:pPr>
      <w:rPr>
        <w:rFonts w:hint="default"/>
        <w:lang w:val="zh-CN" w:eastAsia="zh-CN" w:bidi="zh-CN"/>
      </w:rPr>
    </w:lvl>
    <w:lvl w:ilvl="7">
      <w:numFmt w:val="bullet"/>
      <w:lvlText w:val="•"/>
      <w:lvlJc w:val="left"/>
      <w:pPr>
        <w:ind w:left="6831" w:hanging="420"/>
      </w:pPr>
      <w:rPr>
        <w:rFonts w:hint="default"/>
        <w:lang w:val="zh-CN" w:eastAsia="zh-CN" w:bidi="zh-CN"/>
      </w:rPr>
    </w:lvl>
    <w:lvl w:ilvl="8">
      <w:numFmt w:val="bullet"/>
      <w:lvlText w:val="•"/>
      <w:lvlJc w:val="left"/>
      <w:pPr>
        <w:ind w:left="7809" w:hanging="420"/>
      </w:pPr>
      <w:rPr>
        <w:rFonts w:hint="default"/>
        <w:lang w:val="zh-CN" w:eastAsia="zh-CN" w:bidi="zh-CN"/>
      </w:rPr>
    </w:lvl>
  </w:abstractNum>
  <w:abstractNum w:abstractNumId="6">
    <w:nsid w:val="25B654F3"/>
    <w:multiLevelType w:val="multilevel"/>
    <w:tmpl w:val="25B654F3"/>
    <w:lvl w:ilvl="0">
      <w:start w:val="3"/>
      <w:numFmt w:val="decimal"/>
      <w:lvlText w:val="%1"/>
      <w:lvlJc w:val="left"/>
      <w:pPr>
        <w:ind w:left="1414" w:hanging="735"/>
        <w:jc w:val="left"/>
      </w:pPr>
      <w:rPr>
        <w:rFonts w:hint="default"/>
        <w:lang w:val="zh-CN" w:eastAsia="zh-CN" w:bidi="zh-CN"/>
      </w:rPr>
    </w:lvl>
    <w:lvl w:ilvl="1">
      <w:start w:val="7"/>
      <w:numFmt w:val="decimal"/>
      <w:lvlText w:val="%1.%2"/>
      <w:lvlJc w:val="left"/>
      <w:pPr>
        <w:ind w:left="1414" w:hanging="735"/>
        <w:jc w:val="left"/>
      </w:pPr>
      <w:rPr>
        <w:rFonts w:hint="default"/>
        <w:lang w:val="zh-CN" w:eastAsia="zh-CN" w:bidi="zh-CN"/>
      </w:rPr>
    </w:lvl>
    <w:lvl w:ilvl="2">
      <w:start w:val="1"/>
      <w:numFmt w:val="decimal"/>
      <w:lvlText w:val="%1.%2.%3"/>
      <w:lvlJc w:val="left"/>
      <w:pPr>
        <w:ind w:left="1414" w:hanging="735"/>
        <w:jc w:val="left"/>
      </w:pPr>
      <w:rPr>
        <w:rFonts w:ascii="黑体" w:eastAsia="黑体" w:hAnsi="黑体" w:cs="黑体" w:hint="default"/>
        <w:spacing w:val="-2"/>
        <w:w w:val="99"/>
        <w:sz w:val="21"/>
        <w:szCs w:val="21"/>
        <w:lang w:val="zh-CN" w:eastAsia="zh-CN" w:bidi="zh-CN"/>
      </w:rPr>
    </w:lvl>
    <w:lvl w:ilvl="3">
      <w:start w:val="1"/>
      <w:numFmt w:val="lowerLetter"/>
      <w:lvlText w:val="%4)"/>
      <w:lvlJc w:val="left"/>
      <w:pPr>
        <w:ind w:left="1520" w:hanging="420"/>
        <w:jc w:val="left"/>
      </w:pPr>
      <w:rPr>
        <w:rFonts w:ascii="宋体" w:eastAsia="宋体" w:hAnsi="宋体" w:cs="宋体" w:hint="default"/>
        <w:spacing w:val="0"/>
        <w:w w:val="99"/>
        <w:sz w:val="20"/>
        <w:szCs w:val="20"/>
        <w:lang w:val="zh-CN" w:eastAsia="zh-CN" w:bidi="zh-CN"/>
      </w:rPr>
    </w:lvl>
    <w:lvl w:ilvl="4">
      <w:numFmt w:val="bullet"/>
      <w:lvlText w:val="•"/>
      <w:lvlJc w:val="left"/>
      <w:pPr>
        <w:ind w:left="4268" w:hanging="420"/>
      </w:pPr>
      <w:rPr>
        <w:rFonts w:hint="default"/>
        <w:lang w:val="zh-CN" w:eastAsia="zh-CN" w:bidi="zh-CN"/>
      </w:rPr>
    </w:lvl>
    <w:lvl w:ilvl="5">
      <w:numFmt w:val="bullet"/>
      <w:lvlText w:val="•"/>
      <w:lvlJc w:val="left"/>
      <w:pPr>
        <w:ind w:left="5184" w:hanging="420"/>
      </w:pPr>
      <w:rPr>
        <w:rFonts w:hint="default"/>
        <w:lang w:val="zh-CN" w:eastAsia="zh-CN" w:bidi="zh-CN"/>
      </w:rPr>
    </w:lvl>
    <w:lvl w:ilvl="6">
      <w:numFmt w:val="bullet"/>
      <w:lvlText w:val="•"/>
      <w:lvlJc w:val="left"/>
      <w:pPr>
        <w:ind w:left="6101" w:hanging="420"/>
      </w:pPr>
      <w:rPr>
        <w:rFonts w:hint="default"/>
        <w:lang w:val="zh-CN" w:eastAsia="zh-CN" w:bidi="zh-CN"/>
      </w:rPr>
    </w:lvl>
    <w:lvl w:ilvl="7">
      <w:numFmt w:val="bullet"/>
      <w:lvlText w:val="•"/>
      <w:lvlJc w:val="left"/>
      <w:pPr>
        <w:ind w:left="7017" w:hanging="420"/>
      </w:pPr>
      <w:rPr>
        <w:rFonts w:hint="default"/>
        <w:lang w:val="zh-CN" w:eastAsia="zh-CN" w:bidi="zh-CN"/>
      </w:rPr>
    </w:lvl>
    <w:lvl w:ilvl="8">
      <w:numFmt w:val="bullet"/>
      <w:lvlText w:val="•"/>
      <w:lvlJc w:val="left"/>
      <w:pPr>
        <w:ind w:left="7933" w:hanging="420"/>
      </w:pPr>
      <w:rPr>
        <w:rFonts w:hint="default"/>
        <w:lang w:val="zh-CN" w:eastAsia="zh-CN" w:bidi="zh-CN"/>
      </w:rPr>
    </w:lvl>
  </w:abstractNum>
  <w:abstractNum w:abstractNumId="7">
    <w:nsid w:val="59ADCABA"/>
    <w:multiLevelType w:val="multilevel"/>
    <w:tmpl w:val="59ADCABA"/>
    <w:lvl w:ilvl="0">
      <w:start w:val="3"/>
      <w:numFmt w:val="decimal"/>
      <w:lvlText w:val="%1"/>
      <w:lvlJc w:val="left"/>
      <w:pPr>
        <w:ind w:left="1414" w:hanging="735"/>
        <w:jc w:val="left"/>
      </w:pPr>
      <w:rPr>
        <w:rFonts w:hint="default"/>
        <w:lang w:val="zh-CN" w:eastAsia="zh-CN" w:bidi="zh-CN"/>
      </w:rPr>
    </w:lvl>
    <w:lvl w:ilvl="1">
      <w:start w:val="2"/>
      <w:numFmt w:val="decimal"/>
      <w:lvlText w:val="%1.%2"/>
      <w:lvlJc w:val="left"/>
      <w:pPr>
        <w:ind w:left="1414" w:hanging="735"/>
        <w:jc w:val="left"/>
      </w:pPr>
      <w:rPr>
        <w:rFonts w:hint="default"/>
        <w:lang w:val="zh-CN" w:eastAsia="zh-CN" w:bidi="zh-CN"/>
      </w:rPr>
    </w:lvl>
    <w:lvl w:ilvl="2">
      <w:start w:val="1"/>
      <w:numFmt w:val="decimal"/>
      <w:lvlText w:val="%1.%2.%3"/>
      <w:lvlJc w:val="left"/>
      <w:pPr>
        <w:ind w:left="1414" w:hanging="735"/>
        <w:jc w:val="left"/>
      </w:pPr>
      <w:rPr>
        <w:rFonts w:ascii="黑体" w:eastAsia="黑体" w:hAnsi="黑体" w:cs="黑体" w:hint="default"/>
        <w:spacing w:val="-2"/>
        <w:w w:val="99"/>
        <w:sz w:val="21"/>
        <w:szCs w:val="21"/>
        <w:lang w:val="zh-CN" w:eastAsia="zh-CN" w:bidi="zh-CN"/>
      </w:rPr>
    </w:lvl>
    <w:lvl w:ilvl="3">
      <w:numFmt w:val="bullet"/>
      <w:lvlText w:val="•"/>
      <w:lvlJc w:val="left"/>
      <w:pPr>
        <w:ind w:left="3923" w:hanging="735"/>
      </w:pPr>
      <w:rPr>
        <w:rFonts w:hint="default"/>
        <w:lang w:val="zh-CN" w:eastAsia="zh-CN" w:bidi="zh-CN"/>
      </w:rPr>
    </w:lvl>
    <w:lvl w:ilvl="4">
      <w:numFmt w:val="bullet"/>
      <w:lvlText w:val="•"/>
      <w:lvlJc w:val="left"/>
      <w:pPr>
        <w:ind w:left="4758" w:hanging="735"/>
      </w:pPr>
      <w:rPr>
        <w:rFonts w:hint="default"/>
        <w:lang w:val="zh-CN" w:eastAsia="zh-CN" w:bidi="zh-CN"/>
      </w:rPr>
    </w:lvl>
    <w:lvl w:ilvl="5">
      <w:numFmt w:val="bullet"/>
      <w:lvlText w:val="•"/>
      <w:lvlJc w:val="left"/>
      <w:pPr>
        <w:ind w:left="5593" w:hanging="735"/>
      </w:pPr>
      <w:rPr>
        <w:rFonts w:hint="default"/>
        <w:lang w:val="zh-CN" w:eastAsia="zh-CN" w:bidi="zh-CN"/>
      </w:rPr>
    </w:lvl>
    <w:lvl w:ilvl="6">
      <w:numFmt w:val="bullet"/>
      <w:lvlText w:val="•"/>
      <w:lvlJc w:val="left"/>
      <w:pPr>
        <w:ind w:left="6427" w:hanging="735"/>
      </w:pPr>
      <w:rPr>
        <w:rFonts w:hint="default"/>
        <w:lang w:val="zh-CN" w:eastAsia="zh-CN" w:bidi="zh-CN"/>
      </w:rPr>
    </w:lvl>
    <w:lvl w:ilvl="7">
      <w:numFmt w:val="bullet"/>
      <w:lvlText w:val="•"/>
      <w:lvlJc w:val="left"/>
      <w:pPr>
        <w:ind w:left="7262" w:hanging="735"/>
      </w:pPr>
      <w:rPr>
        <w:rFonts w:hint="default"/>
        <w:lang w:val="zh-CN" w:eastAsia="zh-CN" w:bidi="zh-CN"/>
      </w:rPr>
    </w:lvl>
    <w:lvl w:ilvl="8">
      <w:numFmt w:val="bullet"/>
      <w:lvlText w:val="•"/>
      <w:lvlJc w:val="left"/>
      <w:pPr>
        <w:ind w:left="8096" w:hanging="735"/>
      </w:pPr>
      <w:rPr>
        <w:rFonts w:hint="default"/>
        <w:lang w:val="zh-CN" w:eastAsia="zh-CN" w:bidi="zh-CN"/>
      </w:rPr>
    </w:lvl>
  </w:abstractNum>
  <w:abstractNum w:abstractNumId="8">
    <w:nsid w:val="72183CF9"/>
    <w:multiLevelType w:val="multilevel"/>
    <w:tmpl w:val="72183CF9"/>
    <w:lvl w:ilvl="0">
      <w:start w:val="4"/>
      <w:numFmt w:val="decimal"/>
      <w:lvlText w:val="%1"/>
      <w:lvlJc w:val="left"/>
      <w:pPr>
        <w:ind w:left="1414" w:hanging="735"/>
        <w:jc w:val="left"/>
      </w:pPr>
      <w:rPr>
        <w:rFonts w:hint="default"/>
        <w:lang w:val="zh-CN" w:eastAsia="zh-CN" w:bidi="zh-CN"/>
      </w:rPr>
    </w:lvl>
    <w:lvl w:ilvl="1">
      <w:start w:val="2"/>
      <w:numFmt w:val="decimal"/>
      <w:lvlText w:val="%1.%2"/>
      <w:lvlJc w:val="left"/>
      <w:pPr>
        <w:ind w:left="1414" w:hanging="735"/>
        <w:jc w:val="left"/>
      </w:pPr>
      <w:rPr>
        <w:rFonts w:hint="default"/>
        <w:lang w:val="zh-CN" w:eastAsia="zh-CN" w:bidi="zh-CN"/>
      </w:rPr>
    </w:lvl>
    <w:lvl w:ilvl="2">
      <w:start w:val="1"/>
      <w:numFmt w:val="decimal"/>
      <w:lvlText w:val="%1.%2.%3"/>
      <w:lvlJc w:val="left"/>
      <w:pPr>
        <w:ind w:left="1414" w:hanging="735"/>
        <w:jc w:val="left"/>
      </w:pPr>
      <w:rPr>
        <w:rFonts w:ascii="黑体" w:eastAsia="黑体" w:hAnsi="黑体" w:cs="黑体" w:hint="default"/>
        <w:spacing w:val="-2"/>
        <w:w w:val="99"/>
        <w:sz w:val="21"/>
        <w:szCs w:val="21"/>
        <w:lang w:val="zh-CN" w:eastAsia="zh-CN" w:bidi="zh-CN"/>
      </w:rPr>
    </w:lvl>
    <w:lvl w:ilvl="3">
      <w:start w:val="1"/>
      <w:numFmt w:val="decimal"/>
      <w:lvlText w:val="%1.%2.%3.%4"/>
      <w:lvlJc w:val="left"/>
      <w:pPr>
        <w:ind w:left="1625" w:hanging="946"/>
        <w:jc w:val="left"/>
      </w:pPr>
      <w:rPr>
        <w:rFonts w:ascii="黑体" w:eastAsia="黑体" w:hAnsi="黑体" w:cs="黑体" w:hint="default"/>
        <w:spacing w:val="-2"/>
        <w:w w:val="99"/>
        <w:sz w:val="21"/>
        <w:szCs w:val="21"/>
        <w:lang w:val="zh-CN" w:eastAsia="zh-CN" w:bidi="zh-CN"/>
      </w:rPr>
    </w:lvl>
    <w:lvl w:ilvl="4">
      <w:numFmt w:val="bullet"/>
      <w:lvlText w:val="•"/>
      <w:lvlJc w:val="left"/>
      <w:pPr>
        <w:ind w:left="4335" w:hanging="946"/>
      </w:pPr>
      <w:rPr>
        <w:rFonts w:hint="default"/>
        <w:lang w:val="zh-CN" w:eastAsia="zh-CN" w:bidi="zh-CN"/>
      </w:rPr>
    </w:lvl>
    <w:lvl w:ilvl="5">
      <w:numFmt w:val="bullet"/>
      <w:lvlText w:val="•"/>
      <w:lvlJc w:val="left"/>
      <w:pPr>
        <w:ind w:left="5240" w:hanging="946"/>
      </w:pPr>
      <w:rPr>
        <w:rFonts w:hint="default"/>
        <w:lang w:val="zh-CN" w:eastAsia="zh-CN" w:bidi="zh-CN"/>
      </w:rPr>
    </w:lvl>
    <w:lvl w:ilvl="6">
      <w:numFmt w:val="bullet"/>
      <w:lvlText w:val="•"/>
      <w:lvlJc w:val="left"/>
      <w:pPr>
        <w:ind w:left="6145" w:hanging="946"/>
      </w:pPr>
      <w:rPr>
        <w:rFonts w:hint="default"/>
        <w:lang w:val="zh-CN" w:eastAsia="zh-CN" w:bidi="zh-CN"/>
      </w:rPr>
    </w:lvl>
    <w:lvl w:ilvl="7">
      <w:numFmt w:val="bullet"/>
      <w:lvlText w:val="•"/>
      <w:lvlJc w:val="left"/>
      <w:pPr>
        <w:ind w:left="7050" w:hanging="946"/>
      </w:pPr>
      <w:rPr>
        <w:rFonts w:hint="default"/>
        <w:lang w:val="zh-CN" w:eastAsia="zh-CN" w:bidi="zh-CN"/>
      </w:rPr>
    </w:lvl>
    <w:lvl w:ilvl="8">
      <w:numFmt w:val="bullet"/>
      <w:lvlText w:val="•"/>
      <w:lvlJc w:val="left"/>
      <w:pPr>
        <w:ind w:left="7955" w:hanging="946"/>
      </w:pPr>
      <w:rPr>
        <w:rFonts w:hint="default"/>
        <w:lang w:val="zh-CN" w:eastAsia="zh-CN" w:bidi="zh-CN"/>
      </w:rPr>
    </w:lvl>
  </w:abstractNum>
  <w:num w:numId="1">
    <w:abstractNumId w:val="3"/>
  </w:num>
  <w:num w:numId="2">
    <w:abstractNumId w:val="7"/>
  </w:num>
  <w:num w:numId="3">
    <w:abstractNumId w:val="2"/>
  </w:num>
  <w:num w:numId="4">
    <w:abstractNumId w:val="1"/>
  </w:num>
  <w:num w:numId="5">
    <w:abstractNumId w:val="5"/>
  </w:num>
  <w:num w:numId="6">
    <w:abstractNumId w:val="6"/>
  </w:num>
  <w:num w:numId="7">
    <w:abstractNumId w:val="8"/>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ulTrailSpace/>
    <w:useFELayout/>
  </w:compat>
  <w:rsids>
    <w:rsidRoot w:val="00F55565"/>
    <w:rsid w:val="003C28D6"/>
    <w:rsid w:val="00970F3D"/>
    <w:rsid w:val="00F55565"/>
    <w:rsid w:val="67F9628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uiPriority w:val="1"/>
    <w:qFormat/>
    <w:rsid w:val="00F55565"/>
    <w:pPr>
      <w:widowControl w:val="0"/>
      <w:autoSpaceDE w:val="0"/>
      <w:autoSpaceDN w:val="0"/>
    </w:pPr>
    <w:rPr>
      <w:rFonts w:ascii="宋体" w:eastAsia="宋体" w:hAnsi="宋体" w:cs="宋体"/>
      <w:sz w:val="22"/>
      <w:szCs w:val="22"/>
      <w:lang w:val="zh-CN" w:bidi="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sid w:val="00F55565"/>
    <w:rPr>
      <w:sz w:val="21"/>
      <w:szCs w:val="21"/>
    </w:rPr>
  </w:style>
  <w:style w:type="table" w:customStyle="1" w:styleId="TableNormal">
    <w:name w:val="Table Normal"/>
    <w:uiPriority w:val="2"/>
    <w:semiHidden/>
    <w:unhideWhenUsed/>
    <w:qFormat/>
    <w:rsid w:val="00F55565"/>
    <w:tblPr>
      <w:tblCellMar>
        <w:top w:w="0" w:type="dxa"/>
        <w:left w:w="0" w:type="dxa"/>
        <w:bottom w:w="0" w:type="dxa"/>
        <w:right w:w="0" w:type="dxa"/>
      </w:tblCellMar>
    </w:tblPr>
  </w:style>
  <w:style w:type="paragraph" w:styleId="a4">
    <w:name w:val="List Paragraph"/>
    <w:basedOn w:val="a"/>
    <w:uiPriority w:val="1"/>
    <w:qFormat/>
    <w:rsid w:val="00F55565"/>
    <w:pPr>
      <w:ind w:left="1414" w:hanging="735"/>
    </w:pPr>
  </w:style>
  <w:style w:type="paragraph" w:customStyle="1" w:styleId="TableParagraph">
    <w:name w:val="Table Paragraph"/>
    <w:basedOn w:val="a"/>
    <w:uiPriority w:val="1"/>
    <w:qFormat/>
    <w:rsid w:val="00F55565"/>
  </w:style>
  <w:style w:type="paragraph" w:styleId="a5">
    <w:name w:val="Document Map"/>
    <w:basedOn w:val="a"/>
    <w:link w:val="Char"/>
    <w:rsid w:val="003C28D6"/>
    <w:rPr>
      <w:sz w:val="18"/>
      <w:szCs w:val="18"/>
    </w:rPr>
  </w:style>
  <w:style w:type="character" w:customStyle="1" w:styleId="Char">
    <w:name w:val="文档结构图 Char"/>
    <w:basedOn w:val="a0"/>
    <w:link w:val="a5"/>
    <w:rsid w:val="003C28D6"/>
    <w:rPr>
      <w:rFonts w:ascii="宋体" w:eastAsia="宋体" w:hAnsi="宋体" w:cs="宋体"/>
      <w:sz w:val="18"/>
      <w:szCs w:val="18"/>
      <w:lang w:val="zh-CN" w:bidi="zh-CN"/>
    </w:rPr>
  </w:style>
  <w:style w:type="paragraph" w:styleId="a6">
    <w:name w:val="header"/>
    <w:basedOn w:val="a"/>
    <w:link w:val="Char0"/>
    <w:rsid w:val="003C28D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3C28D6"/>
    <w:rPr>
      <w:rFonts w:ascii="宋体" w:eastAsia="宋体" w:hAnsi="宋体" w:cs="宋体"/>
      <w:sz w:val="18"/>
      <w:szCs w:val="18"/>
      <w:lang w:val="zh-CN" w:bidi="zh-CN"/>
    </w:rPr>
  </w:style>
  <w:style w:type="paragraph" w:styleId="a7">
    <w:name w:val="footer"/>
    <w:basedOn w:val="a"/>
    <w:link w:val="Char1"/>
    <w:rsid w:val="003C28D6"/>
    <w:pPr>
      <w:tabs>
        <w:tab w:val="center" w:pos="4153"/>
        <w:tab w:val="right" w:pos="8306"/>
      </w:tabs>
      <w:snapToGrid w:val="0"/>
    </w:pPr>
    <w:rPr>
      <w:sz w:val="18"/>
      <w:szCs w:val="18"/>
    </w:rPr>
  </w:style>
  <w:style w:type="character" w:customStyle="1" w:styleId="Char1">
    <w:name w:val="页脚 Char"/>
    <w:basedOn w:val="a0"/>
    <w:link w:val="a7"/>
    <w:rsid w:val="003C28D6"/>
    <w:rPr>
      <w:rFonts w:ascii="宋体" w:eastAsia="宋体" w:hAnsi="宋体" w:cs="宋体"/>
      <w:sz w:val="18"/>
      <w:szCs w:val="18"/>
      <w:lang w:val="zh-CN" w:bidi="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zizhan.mot.gov.cn/zfxxgk/bnssj/dlyss/201504/P020150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37</Pages>
  <Words>4965</Words>
  <Characters>28307</Characters>
  <Application>Microsoft Office Word</Application>
  <DocSecurity>0</DocSecurity>
  <Lines>235</Lines>
  <Paragraphs>66</Paragraphs>
  <ScaleCrop>false</ScaleCrop>
  <Company/>
  <LinksUpToDate>false</LinksUpToDate>
  <CharactersWithSpaces>33206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lsyjj</dc:creator>
  <cp:lastModifiedBy>yuanhuan</cp:lastModifiedBy>
  <cp:revision>2</cp:revision>
  <dcterms:created xsi:type="dcterms:W3CDTF">2019-03-21T03:00:00Z</dcterms:created>
  <dcterms:modified xsi:type="dcterms:W3CDTF">2019-08-28T12:49:00Z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2019-02-26T00:00:00Z</vt:filetime>
  </property>
  <property fmtid="{D5CDD505-2E9C-101B-9397-08002B2CF9AE}" pid="3" name="Creator">
    <vt:lpwstr>WPS Office 专业版</vt:lpwstr>
  </property>
  <property fmtid="{D5CDD505-2E9C-101B-9397-08002B2CF9AE}" pid="4" name="LastSaved">
    <vt:filetime>2019-03-21T00:00:00Z</vt:filetime>
  </property>
  <property fmtid="{D5CDD505-2E9C-101B-9397-08002B2CF9AE}" pid="5" name="KSOProductBuildVer">
    <vt:lpwstr>2052-11.1.0.8527</vt:lpwstr>
  </property>
</Properties>
</file>